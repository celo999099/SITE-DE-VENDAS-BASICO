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52BF93C">
      <w:r>
        <w:rPr>
          <w:rFonts w:hint="default"/>
        </w:rPr>
        <w:t>Programação para Web</w:t>
      </w:r>
    </w:p>
    <w:p w14:paraId="2B1732FB"/>
    <w:p w14:paraId="70788571">
      <w:pPr>
        <w:rPr>
          <w:rFonts w:hint="default"/>
          <w:lang w:val="pt-BR"/>
        </w:rPr>
      </w:pPr>
    </w:p>
    <w:p w14:paraId="7ABAFD7F">
      <w:pPr>
        <w:rPr>
          <w:rFonts w:hint="default"/>
          <w:lang w:val="pt-BR"/>
        </w:rPr>
      </w:pPr>
    </w:p>
    <w:p w14:paraId="3B5D5689">
      <w:pPr>
        <w:rPr>
          <w:rFonts w:hint="default"/>
          <w:lang w:val="pt-BR"/>
        </w:rPr>
      </w:pPr>
      <w:r>
        <w:rPr>
          <w:rFonts w:hint="default"/>
          <w:lang w:val="pt-BR"/>
        </w:rPr>
        <w:t>Unidade 1</w:t>
      </w:r>
    </w:p>
    <w:p w14:paraId="0ED29A34">
      <w:pPr>
        <w:rPr>
          <w:rFonts w:hint="default"/>
        </w:rPr>
      </w:pPr>
    </w:p>
    <w:p w14:paraId="536EDBBD">
      <w:pPr>
        <w:rPr>
          <w:rFonts w:hint="default"/>
        </w:rPr>
      </w:pPr>
    </w:p>
    <w:p w14:paraId="5F709D8E">
      <w:pPr>
        <w:rPr>
          <w:rFonts w:hint="default"/>
        </w:rPr>
      </w:pPr>
      <w:r>
        <w:rPr>
          <w:rFonts w:hint="default"/>
        </w:rPr>
        <w:t>O livro "Projetos de Sistemas Web: Conceitos, Estruturas, Criação de Banco de Dados", de William Pereira Alves, é um guia abrangente para o desenvolvimento de projetos web, desde a concepção inicial até a</w:t>
      </w:r>
      <w:r>
        <w:rPr>
          <w:rFonts w:hint="default"/>
          <w:highlight w:val="yellow"/>
        </w:rPr>
        <w:t xml:space="preserve"> implementação do banco de dados. </w:t>
      </w:r>
      <w:r>
        <w:rPr>
          <w:rFonts w:hint="default"/>
        </w:rPr>
        <w:t>O livro aborda os seguintes tópicos principais, utilizando uma linguagem acessível:</w:t>
      </w:r>
    </w:p>
    <w:p w14:paraId="137EC756">
      <w:pPr>
        <w:rPr>
          <w:rFonts w:hint="default"/>
        </w:rPr>
      </w:pPr>
    </w:p>
    <w:p w14:paraId="252D2342">
      <w:pPr>
        <w:rPr>
          <w:rFonts w:hint="default"/>
        </w:rPr>
      </w:pPr>
      <w:r>
        <w:rPr>
          <w:rFonts w:hint="default"/>
        </w:rPr>
        <w:t>*   **Concepção do Projeto:** Aborda os estágios iniciais de um projeto web, incluindo a definição de requisitos, análise de viabilidade e planejamento.</w:t>
      </w:r>
    </w:p>
    <w:p w14:paraId="1DAC4C13">
      <w:pPr>
        <w:rPr>
          <w:rFonts w:hint="default"/>
        </w:rPr>
      </w:pPr>
      <w:r>
        <w:rPr>
          <w:rFonts w:hint="default"/>
        </w:rPr>
        <w:t>*   **Estruturação do Projeto:** Apresenta os processos de organização e estruturação do projeto, incluindo a definição da arquitetura do sistema, a escolha das tecnologias a serem utilizadas e a criação de diagramas.</w:t>
      </w:r>
    </w:p>
    <w:p w14:paraId="5E5F346C">
      <w:pPr>
        <w:rPr>
          <w:rFonts w:hint="default"/>
        </w:rPr>
      </w:pPr>
      <w:r>
        <w:rPr>
          <w:rFonts w:hint="default"/>
        </w:rPr>
        <w:t>*    **Criação de Banco de Dados**: O livro inclui informações sobre o processo de criação do banco de dados.</w:t>
      </w:r>
    </w:p>
    <w:p w14:paraId="27B7EE01">
      <w:pPr>
        <w:rPr>
          <w:rFonts w:hint="default"/>
        </w:rPr>
      </w:pPr>
      <w:r>
        <w:rPr>
          <w:rFonts w:hint="default"/>
        </w:rPr>
        <w:t>*   **Linguagem Acessível:** Apresenta os principais assuntos relacionados à elaboração de um projeto, da concepção aos processos de estruturação e modelagem, com diagramas, de maneira didática.</w:t>
      </w:r>
    </w:p>
    <w:p w14:paraId="04F8B619">
      <w:pPr>
        <w:rPr>
          <w:rFonts w:hint="default"/>
        </w:rPr>
      </w:pPr>
    </w:p>
    <w:p w14:paraId="3A640BB7">
      <w:pPr>
        <w:rPr>
          <w:rFonts w:hint="default"/>
        </w:rPr>
      </w:pPr>
      <w:r>
        <w:rPr>
          <w:rFonts w:hint="default"/>
        </w:rPr>
        <w:t>Em resumo, o livro oferece um guia prático e completo para estudantes e profissionais que desejam aprender sobre todas as fases do desenvolvimento de projetos web, com foco especial na criação de bancos de dados.</w:t>
      </w:r>
    </w:p>
    <w:p w14:paraId="2A566966">
      <w:pPr>
        <w:rPr>
          <w:rFonts w:hint="default"/>
        </w:rPr>
      </w:pPr>
    </w:p>
    <w:p w14:paraId="44AD233F">
      <w:pPr>
        <w:rPr>
          <w:rFonts w:hint="default"/>
        </w:rPr>
      </w:pPr>
    </w:p>
    <w:p w14:paraId="189C34EC">
      <w:pPr>
        <w:rPr>
          <w:rFonts w:hint="default"/>
        </w:rPr>
      </w:pPr>
    </w:p>
    <w:p w14:paraId="7C75D916">
      <w:pPr>
        <w:rPr>
          <w:rFonts w:hint="default"/>
        </w:rPr>
      </w:pPr>
    </w:p>
    <w:p w14:paraId="43F435EB">
      <w:pPr>
        <w:rPr>
          <w:rFonts w:hint="default"/>
          <w:lang w:val="pt-BR"/>
        </w:rPr>
      </w:pPr>
      <w:r>
        <w:rPr>
          <w:rFonts w:hint="default"/>
          <w:lang w:val="pt-BR"/>
        </w:rPr>
        <w:t>RESUMO DOS PRINCIPAIS CONCEITOS DO LIVRO</w:t>
      </w:r>
    </w:p>
    <w:p w14:paraId="12728CBF">
      <w:pPr>
        <w:rPr>
          <w:rFonts w:hint="default"/>
          <w:lang w:val="pt-BR"/>
        </w:rPr>
      </w:pPr>
    </w:p>
    <w:p w14:paraId="17FFC6ED">
      <w:pPr>
        <w:rPr>
          <w:rFonts w:hint="default"/>
          <w:lang w:val="pt-BR"/>
        </w:rPr>
      </w:pPr>
    </w:p>
    <w:p w14:paraId="7B149EBE">
      <w:pPr>
        <w:ind w:left="0" w:leftChars="0" w:firstLine="0" w:firstLineChars="0"/>
        <w:rPr>
          <w:rFonts w:hint="default"/>
          <w:lang w:val="pt-BR"/>
        </w:rPr>
      </w:pPr>
    </w:p>
    <w:p w14:paraId="7EE8CB1B">
      <w:pPr>
        <w:ind w:left="0" w:leftChars="0" w:firstLine="0" w:firstLineChars="0"/>
        <w:rPr>
          <w:rFonts w:hint="default"/>
          <w:lang w:val="pt-BR"/>
        </w:rPr>
      </w:pPr>
      <w:r>
        <w:rPr>
          <w:rFonts w:hint="default"/>
          <w:lang w:val="pt-BR"/>
        </w:rPr>
        <w:t xml:space="preserve">Vamos entender esses conceitos de forma bem didática, como se estivéssemos construindo uma casa:  </w:t>
      </w:r>
    </w:p>
    <w:p w14:paraId="07B8E8EC">
      <w:pPr>
        <w:ind w:left="0" w:leftChars="0" w:firstLine="0" w:firstLineChars="0"/>
        <w:rPr>
          <w:rFonts w:hint="default"/>
          <w:lang w:val="pt-BR"/>
        </w:rPr>
      </w:pPr>
    </w:p>
    <w:p w14:paraId="4165EE54">
      <w:pPr>
        <w:ind w:left="0" w:leftChars="0" w:firstLine="0" w:firstLineChars="0"/>
        <w:rPr>
          <w:rFonts w:hint="default"/>
          <w:lang w:val="pt-BR"/>
        </w:rPr>
      </w:pPr>
      <w:r>
        <w:rPr>
          <w:rFonts w:hint="default"/>
          <w:lang w:val="pt-BR"/>
        </w:rPr>
        <w:t xml:space="preserve">1.  **Concepção do Projeto:**  </w:t>
      </w:r>
    </w:p>
    <w:p w14:paraId="435F09D4">
      <w:pPr>
        <w:ind w:left="0" w:leftChars="0" w:firstLine="0" w:firstLineChars="0"/>
        <w:rPr>
          <w:rFonts w:hint="default"/>
          <w:lang w:val="pt-BR"/>
        </w:rPr>
      </w:pPr>
    </w:p>
    <w:p w14:paraId="70CCC429">
      <w:pPr>
        <w:ind w:left="0" w:leftChars="0" w:firstLine="0" w:firstLineChars="0"/>
        <w:rPr>
          <w:rFonts w:hint="default"/>
          <w:lang w:val="pt-BR"/>
        </w:rPr>
      </w:pPr>
      <w:r>
        <w:rPr>
          <w:rFonts w:hint="default"/>
          <w:lang w:val="pt-BR"/>
        </w:rPr>
        <w:t xml:space="preserve">    *   **O que é?** É como planejar a construção da casa antes de começar a obra. É a fase de ideias e decisões iniciais.  </w:t>
      </w:r>
    </w:p>
    <w:p w14:paraId="1E8F207F">
      <w:pPr>
        <w:ind w:left="0" w:leftChars="0" w:firstLine="0" w:firstLineChars="0"/>
        <w:rPr>
          <w:rFonts w:hint="default"/>
          <w:highlight w:val="yellow"/>
          <w:lang w:val="pt-BR"/>
        </w:rPr>
      </w:pPr>
      <w:r>
        <w:rPr>
          <w:rFonts w:hint="default"/>
          <w:lang w:val="pt-BR"/>
        </w:rPr>
        <w:t xml:space="preserve">    *   **Definição de Requisitos:** É decidir o que a casa precisa ter. Quantos quartos? Quantos banheiros? Vai ter garagem? Jardim? É como fazer uma lista de tudo o que você quer na sua casa (e que o cliente, se houver, quer). No caso de um </w:t>
      </w:r>
      <w:r>
        <w:rPr>
          <w:rFonts w:hint="default"/>
          <w:highlight w:val="yellow"/>
          <w:lang w:val="pt-BR"/>
        </w:rPr>
        <w:t xml:space="preserve">projeto web, seria definir quais funcionalidades o site ou sistema terá (login, cadastro, carrinho de compras, etc.).  </w:t>
      </w:r>
    </w:p>
    <w:p w14:paraId="7C3AB976">
      <w:pPr>
        <w:ind w:left="0" w:leftChars="0" w:firstLine="0" w:firstLineChars="0"/>
        <w:rPr>
          <w:rFonts w:hint="default"/>
          <w:highlight w:val="yellow"/>
          <w:lang w:val="pt-BR"/>
        </w:rPr>
      </w:pPr>
      <w:r>
        <w:rPr>
          <w:rFonts w:hint="default"/>
          <w:lang w:val="pt-BR"/>
        </w:rPr>
        <w:t xml:space="preserve">    *   **Análise de Viabilidade:** É verificar se é possível construir a casa do jeito que você quer. Tem dinheiro suficiente? O terreno é adequado? As leis permitem</w:t>
      </w:r>
      <w:r>
        <w:rPr>
          <w:rFonts w:hint="default"/>
          <w:highlight w:val="yellow"/>
          <w:lang w:val="pt-BR"/>
        </w:rPr>
        <w:t xml:space="preserve">? No projeto web, é analisar se a tecnologia necessária existe, se o orçamento é suficiente e se o projeto é realista.  </w:t>
      </w:r>
    </w:p>
    <w:p w14:paraId="4D00175C">
      <w:pPr>
        <w:ind w:left="0" w:leftChars="0" w:firstLine="0" w:firstLineChars="0"/>
        <w:rPr>
          <w:rFonts w:hint="default"/>
          <w:highlight w:val="yellow"/>
          <w:lang w:val="pt-BR"/>
        </w:rPr>
      </w:pPr>
      <w:r>
        <w:rPr>
          <w:rFonts w:hint="default"/>
          <w:lang w:val="pt-BR"/>
        </w:rPr>
        <w:t xml:space="preserve">    *   **Planejamento:** É definir como a casa será construída. Qual o cronograma? Quais materiais serão usados? Quem vai fazer o quê? </w:t>
      </w:r>
      <w:r>
        <w:rPr>
          <w:rFonts w:hint="default"/>
          <w:highlight w:val="yellow"/>
          <w:lang w:val="pt-BR"/>
        </w:rPr>
        <w:t xml:space="preserve">No projeto web, é definir as etapas do desenvolvimento, as ferramentas a serem usadas e a equipe responsável.  </w:t>
      </w:r>
    </w:p>
    <w:p w14:paraId="2127E261">
      <w:pPr>
        <w:ind w:left="0" w:leftChars="0" w:firstLine="0" w:firstLineChars="0"/>
        <w:rPr>
          <w:rFonts w:hint="default"/>
          <w:highlight w:val="yellow"/>
          <w:lang w:val="pt-BR"/>
        </w:rPr>
      </w:pPr>
    </w:p>
    <w:p w14:paraId="015024DC">
      <w:pPr>
        <w:ind w:left="0" w:leftChars="0" w:firstLine="0" w:firstLineChars="0"/>
        <w:rPr>
          <w:rFonts w:hint="default"/>
          <w:lang w:val="pt-BR"/>
        </w:rPr>
      </w:pPr>
      <w:r>
        <w:rPr>
          <w:rFonts w:hint="default"/>
          <w:lang w:val="pt-BR"/>
        </w:rPr>
        <w:t xml:space="preserve">2.  **Estruturação do Projeto:**  </w:t>
      </w:r>
    </w:p>
    <w:p w14:paraId="079BE382">
      <w:pPr>
        <w:ind w:left="0" w:leftChars="0" w:firstLine="0" w:firstLineChars="0"/>
        <w:rPr>
          <w:rFonts w:hint="default"/>
          <w:lang w:val="pt-BR"/>
        </w:rPr>
      </w:pPr>
    </w:p>
    <w:p w14:paraId="54775120">
      <w:pPr>
        <w:ind w:left="0" w:leftChars="0" w:firstLine="0" w:firstLineChars="0"/>
        <w:rPr>
          <w:rFonts w:hint="default"/>
          <w:lang w:val="pt-BR"/>
        </w:rPr>
      </w:pPr>
      <w:r>
        <w:rPr>
          <w:rFonts w:hint="default"/>
          <w:lang w:val="pt-BR"/>
        </w:rPr>
        <w:t xml:space="preserve">    *   **O que é?** É como fazer a planta da casa e organizar tudo o que será necessário para a construção.  </w:t>
      </w:r>
    </w:p>
    <w:p w14:paraId="32E89CC1">
      <w:pPr>
        <w:ind w:left="0" w:leftChars="0" w:firstLine="0" w:firstLineChars="0"/>
        <w:rPr>
          <w:rFonts w:hint="default"/>
          <w:highlight w:val="yellow"/>
          <w:lang w:val="pt-BR"/>
        </w:rPr>
      </w:pPr>
      <w:r>
        <w:rPr>
          <w:rFonts w:hint="default"/>
          <w:lang w:val="pt-BR"/>
        </w:rPr>
        <w:t xml:space="preserve">    *   **Definição da Arquitetura do Sistema:** É decidir como as diferentes partes da casa (quartos, sala, cozinha) se conectam e interagem. </w:t>
      </w:r>
      <w:r>
        <w:rPr>
          <w:rFonts w:hint="default"/>
          <w:highlight w:val="yellow"/>
          <w:lang w:val="pt-BR"/>
        </w:rPr>
        <w:t xml:space="preserve">No projeto web, é definir como os diferentes componentes do sistema (front-end, back-end, banco de dados) se comunicam.  </w:t>
      </w:r>
    </w:p>
    <w:p w14:paraId="3A914FEC">
      <w:pPr>
        <w:ind w:left="0" w:leftChars="0" w:firstLine="0" w:firstLineChars="0"/>
        <w:rPr>
          <w:rFonts w:hint="default"/>
          <w:highlight w:val="yellow"/>
          <w:lang w:val="pt-BR"/>
        </w:rPr>
      </w:pPr>
      <w:r>
        <w:rPr>
          <w:rFonts w:hint="default"/>
          <w:lang w:val="pt-BR"/>
        </w:rPr>
        <w:t xml:space="preserve">    *   **Escolha das Tecnologias:** É escolher os materiais de construção (tijolo, madeira, concreto) e as ferramentas (martelo, serrote, furadeira). </w:t>
      </w:r>
      <w:r>
        <w:rPr>
          <w:rFonts w:hint="default"/>
          <w:highlight w:val="yellow"/>
          <w:lang w:val="pt-BR"/>
        </w:rPr>
        <w:t xml:space="preserve">No projeto web, é escolher as linguagens de programação (HTML, CSS, JavaScript, Python, etc.), os frameworks (React, Angular, Vue.js, etc.) e os bancos de dados (MySQL, PostgreSQL, MongoDB, etc.).  </w:t>
      </w:r>
    </w:p>
    <w:p w14:paraId="471FC0E8">
      <w:pPr>
        <w:ind w:left="0" w:leftChars="0" w:firstLine="0" w:firstLineChars="0"/>
        <w:rPr>
          <w:rFonts w:hint="default"/>
          <w:lang w:val="pt-BR"/>
        </w:rPr>
      </w:pPr>
      <w:r>
        <w:rPr>
          <w:rFonts w:hint="default"/>
          <w:lang w:val="pt-BR"/>
        </w:rPr>
        <w:t xml:space="preserve">    *   **Criação de Diagramas:** É desenhar a planta da casa para que todos entendam como ela será. No projeto web, é usar diagramas (como os diagramas UML) para representar visualmente a estrutura e o comportamento do sistema.  </w:t>
      </w:r>
    </w:p>
    <w:p w14:paraId="2B783A40">
      <w:pPr>
        <w:ind w:left="0" w:leftChars="0" w:firstLine="0" w:firstLineChars="0"/>
        <w:rPr>
          <w:rFonts w:hint="default"/>
          <w:lang w:val="pt-BR"/>
        </w:rPr>
      </w:pPr>
    </w:p>
    <w:p w14:paraId="2C216F2C">
      <w:pPr>
        <w:ind w:left="0" w:leftChars="0" w:firstLine="0" w:firstLineChars="0"/>
        <w:rPr>
          <w:rFonts w:hint="default"/>
          <w:lang w:val="pt-BR"/>
        </w:rPr>
      </w:pPr>
      <w:r>
        <w:rPr>
          <w:rFonts w:hint="default"/>
          <w:lang w:val="pt-BR"/>
        </w:rPr>
        <w:t xml:space="preserve">3.  **Criação de Banco de Dados:**  </w:t>
      </w:r>
    </w:p>
    <w:p w14:paraId="72E4BEDC">
      <w:pPr>
        <w:ind w:left="0" w:leftChars="0" w:firstLine="0" w:firstLineChars="0"/>
        <w:rPr>
          <w:rFonts w:hint="default"/>
          <w:lang w:val="pt-BR"/>
        </w:rPr>
      </w:pPr>
    </w:p>
    <w:p w14:paraId="3AF560FE">
      <w:pPr>
        <w:ind w:left="0" w:leftChars="0" w:firstLine="0" w:firstLineChars="0"/>
        <w:rPr>
          <w:rFonts w:hint="default"/>
          <w:highlight w:val="yellow"/>
          <w:lang w:val="pt-BR"/>
        </w:rPr>
      </w:pPr>
      <w:r>
        <w:rPr>
          <w:rFonts w:hint="default"/>
          <w:lang w:val="pt-BR"/>
        </w:rPr>
        <w:t xml:space="preserve">    *   **O que é?** Imagine que o banco de dados é como um grande armário organizado onde você guarda todas as informações importantes da sua casa (lista de compras, contas a pagar, contatos de fornecedores, etc.).</w:t>
      </w:r>
      <w:r>
        <w:rPr>
          <w:rFonts w:hint="default"/>
          <w:highlight w:val="yellow"/>
          <w:lang w:val="pt-BR"/>
        </w:rPr>
        <w:t xml:space="preserve"> No projeto web, o banco de dados armazena todas as informações do sistema (dados dos usuários, produtos, posts, etc.) de forma organizada e segura. Essa parte envolve planejar como esse "armário" será construído (quais as "gavetas" e "prateleiras" ele terá) e como você vai guardar e acessar as informações lá dentro.  </w:t>
      </w:r>
    </w:p>
    <w:p w14:paraId="41D55F8B">
      <w:pPr>
        <w:ind w:left="0" w:leftChars="0" w:firstLine="0" w:firstLineChars="0"/>
        <w:rPr>
          <w:rFonts w:hint="default"/>
          <w:lang w:val="pt-BR"/>
        </w:rPr>
      </w:pPr>
    </w:p>
    <w:p w14:paraId="22DAFB1D">
      <w:pPr>
        <w:ind w:left="0" w:leftChars="0" w:firstLine="0" w:firstLineChars="0"/>
        <w:rPr>
          <w:rFonts w:hint="default"/>
          <w:lang w:val="pt-BR"/>
        </w:rPr>
      </w:pPr>
    </w:p>
    <w:p w14:paraId="7431C55A">
      <w:pPr>
        <w:ind w:left="0" w:leftChars="0" w:firstLine="0" w:firstLineChars="0"/>
        <w:rPr>
          <w:rFonts w:hint="default"/>
          <w:lang w:val="pt-BR"/>
        </w:rPr>
      </w:pPr>
    </w:p>
    <w:p w14:paraId="3FE5FE95">
      <w:pPr>
        <w:ind w:left="0" w:leftChars="0" w:firstLine="0" w:firstLineChars="0"/>
        <w:rPr>
          <w:rFonts w:hint="default"/>
          <w:lang w:val="pt-BR"/>
        </w:rPr>
      </w:pPr>
      <w:r>
        <w:rPr>
          <w:rFonts w:hint="default"/>
          <w:lang w:val="pt-BR"/>
        </w:rPr>
        <w:t>UNIDADE 2</w:t>
      </w:r>
    </w:p>
    <w:p w14:paraId="69885863">
      <w:pPr>
        <w:ind w:left="0" w:leftChars="0" w:firstLine="0" w:firstLineChars="0"/>
        <w:rPr>
          <w:rFonts w:hint="default"/>
          <w:lang w:val="pt-BR"/>
        </w:rPr>
      </w:pPr>
    </w:p>
    <w:p w14:paraId="1A1C7441">
      <w:pPr>
        <w:ind w:left="0" w:leftChars="0" w:firstLine="0" w:firstLineChars="0"/>
        <w:rPr>
          <w:rFonts w:hint="default"/>
          <w:lang w:val="pt-BR"/>
        </w:rPr>
      </w:pPr>
      <w:r>
        <w:rPr>
          <w:rFonts w:hint="default"/>
          <w:lang w:val="pt-BR"/>
        </w:rPr>
        <w:t>HTML &amp; CSS: aprenda como construir páginas web</w:t>
      </w:r>
    </w:p>
    <w:p w14:paraId="7354D045">
      <w:pPr>
        <w:ind w:left="0" w:leftChars="0" w:firstLine="0" w:firstLineChars="0"/>
        <w:rPr>
          <w:rFonts w:hint="default"/>
          <w:lang w:val="pt-BR"/>
        </w:rPr>
      </w:pPr>
      <w:r>
        <w:rPr>
          <w:rFonts w:hint="default"/>
          <w:lang w:val="pt-BR"/>
        </w:rPr>
        <w:t>William Pereira Alves</w:t>
      </w:r>
    </w:p>
    <w:p w14:paraId="3B84E243">
      <w:pPr>
        <w:ind w:left="0" w:leftChars="0" w:firstLine="0" w:firstLineChars="0"/>
        <w:rPr>
          <w:rFonts w:hint="default"/>
          <w:lang w:val="pt-BR"/>
        </w:rPr>
      </w:pPr>
    </w:p>
    <w:p w14:paraId="171DCD55">
      <w:pPr>
        <w:ind w:left="0" w:leftChars="0" w:firstLine="0" w:firstLineChars="0"/>
        <w:rPr>
          <w:rFonts w:hint="default"/>
          <w:lang w:val="pt-BR"/>
        </w:rPr>
      </w:pPr>
      <w:r>
        <w:rPr>
          <w:rFonts w:hint="default"/>
          <w:lang w:val="pt-BR"/>
        </w:rPr>
        <w:t xml:space="preserve">**Resumo Geral**  </w:t>
      </w:r>
    </w:p>
    <w:p w14:paraId="629E0082">
      <w:pPr>
        <w:ind w:left="0" w:leftChars="0" w:firstLine="0" w:firstLineChars="0"/>
        <w:rPr>
          <w:rFonts w:hint="default"/>
          <w:highlight w:val="yellow"/>
          <w:lang w:val="pt-BR"/>
        </w:rPr>
      </w:pPr>
      <w:r>
        <w:rPr>
          <w:rFonts w:hint="default"/>
          <w:lang w:val="pt-BR"/>
        </w:rPr>
        <w:t xml:space="preserve">O livro **“HTML &amp; CSS: aprenda como construir páginas web”, de William Pereira Alves**, apresenta de forma progressiva os </w:t>
      </w:r>
      <w:r>
        <w:rPr>
          <w:rFonts w:hint="default"/>
          <w:highlight w:val="yellow"/>
          <w:lang w:val="pt-BR"/>
        </w:rPr>
        <w:t>fundamentos de HTML e CSS,</w:t>
      </w:r>
      <w:r>
        <w:rPr>
          <w:rFonts w:hint="default"/>
          <w:lang w:val="pt-BR"/>
        </w:rPr>
        <w:t xml:space="preserve"> essenciais para qualquer pessoa que queira iniciar no desenvolvimento de sites ou aprofundar conhecimentos na construção de páginas web. Ele costuma abordar desde os conceitos mais básicos até exemplos práticos, explicando a</w:t>
      </w:r>
      <w:r>
        <w:rPr>
          <w:rFonts w:hint="default"/>
          <w:highlight w:val="yellow"/>
          <w:lang w:val="pt-BR"/>
        </w:rPr>
        <w:t xml:space="preserve"> estrutura de documentos HTML, marcação de conteúdo, estilização com CSS, boas práticas de layout e usabilidade.</w:t>
      </w:r>
    </w:p>
    <w:p w14:paraId="772277ED">
      <w:pPr>
        <w:ind w:left="0" w:leftChars="0" w:firstLine="0" w:firstLineChars="0"/>
        <w:rPr>
          <w:rFonts w:hint="default"/>
          <w:lang w:val="pt-BR"/>
        </w:rPr>
      </w:pPr>
    </w:p>
    <w:p w14:paraId="09199A50">
      <w:pPr>
        <w:ind w:left="0" w:leftChars="0" w:firstLine="0" w:firstLineChars="0"/>
        <w:rPr>
          <w:rFonts w:hint="default"/>
          <w:lang w:val="pt-BR"/>
        </w:rPr>
      </w:pPr>
      <w:r>
        <w:rPr>
          <w:rFonts w:hint="default"/>
          <w:lang w:val="pt-BR"/>
        </w:rPr>
        <w:t>---</w:t>
      </w:r>
    </w:p>
    <w:p w14:paraId="66FFAC41">
      <w:pPr>
        <w:ind w:left="0" w:leftChars="0" w:firstLine="0" w:firstLineChars="0"/>
        <w:rPr>
          <w:rFonts w:hint="default"/>
          <w:lang w:val="pt-BR"/>
        </w:rPr>
      </w:pPr>
    </w:p>
    <w:p w14:paraId="1B1CE969">
      <w:pPr>
        <w:ind w:left="0" w:leftChars="0" w:firstLine="0" w:firstLineChars="0"/>
        <w:rPr>
          <w:rFonts w:hint="default"/>
          <w:lang w:val="pt-BR"/>
        </w:rPr>
      </w:pPr>
      <w:r>
        <w:rPr>
          <w:rFonts w:hint="default"/>
          <w:lang w:val="pt-BR"/>
        </w:rPr>
        <w:t>## Principais Conceitos Didaticamente</w:t>
      </w:r>
    </w:p>
    <w:p w14:paraId="5D912FAD">
      <w:pPr>
        <w:ind w:left="0" w:leftChars="0" w:firstLine="0" w:firstLineChars="0"/>
        <w:rPr>
          <w:rFonts w:hint="default"/>
          <w:lang w:val="pt-BR"/>
        </w:rPr>
      </w:pPr>
    </w:p>
    <w:p w14:paraId="1BCD5CA5">
      <w:pPr>
        <w:ind w:left="0" w:leftChars="0" w:firstLine="0" w:firstLineChars="0"/>
        <w:rPr>
          <w:rFonts w:hint="default"/>
          <w:lang w:val="pt-BR"/>
        </w:rPr>
      </w:pPr>
      <w:r>
        <w:rPr>
          <w:rFonts w:hint="default"/>
          <w:lang w:val="pt-BR"/>
        </w:rPr>
        <w:t xml:space="preserve">1. **Fundamentos do HTML**  </w:t>
      </w:r>
    </w:p>
    <w:p w14:paraId="21945B69">
      <w:pPr>
        <w:ind w:left="0" w:leftChars="0" w:firstLine="0" w:firstLineChars="0"/>
        <w:rPr>
          <w:rFonts w:hint="default"/>
          <w:lang w:val="pt-BR"/>
        </w:rPr>
      </w:pPr>
      <w:r>
        <w:rPr>
          <w:rFonts w:hint="default"/>
          <w:lang w:val="pt-BR"/>
        </w:rPr>
        <w:t xml:space="preserve">   - **Estrutura HTML**: O livro explica a importância da estrutura básica (`&lt;html&gt;`, `&lt;head&gt;`, `&lt;body&gt;`) e como o navegador interpreta essas tags.  </w:t>
      </w:r>
    </w:p>
    <w:p w14:paraId="636D7726">
      <w:pPr>
        <w:ind w:left="0" w:leftChars="0" w:firstLine="0" w:firstLineChars="0"/>
        <w:rPr>
          <w:rFonts w:hint="default"/>
          <w:lang w:val="pt-BR"/>
        </w:rPr>
      </w:pPr>
      <w:r>
        <w:rPr>
          <w:rFonts w:hint="default"/>
          <w:lang w:val="pt-BR"/>
        </w:rPr>
        <w:t xml:space="preserve">   - **Tags Semânticas**: Apresenta tags como `&lt;header&gt;`, `&lt;nav&gt;`, `&lt;section&gt;`, `&lt;article&gt;` e `&lt;footer&gt;`, ressaltando como elas deixam o código mais organizado e compreensível.  </w:t>
      </w:r>
    </w:p>
    <w:p w14:paraId="68B04C74">
      <w:pPr>
        <w:ind w:left="0" w:leftChars="0" w:firstLine="0" w:firstLineChars="0"/>
        <w:rPr>
          <w:rFonts w:hint="default"/>
          <w:lang w:val="pt-BR"/>
        </w:rPr>
      </w:pPr>
      <w:r>
        <w:rPr>
          <w:rFonts w:hint="default"/>
          <w:lang w:val="pt-BR"/>
        </w:rPr>
        <w:t xml:space="preserve">   - **Meta-informações**: Ensina como usar `&lt;meta&gt;` tags (charset, descrição, viewport) e `&lt;title&gt;` para SEO e acessibilidade.  </w:t>
      </w:r>
    </w:p>
    <w:p w14:paraId="410D52B7">
      <w:pPr>
        <w:ind w:left="0" w:leftChars="0" w:firstLine="0" w:firstLineChars="0"/>
        <w:rPr>
          <w:rFonts w:hint="default"/>
          <w:lang w:val="pt-BR"/>
        </w:rPr>
      </w:pPr>
      <w:r>
        <w:rPr>
          <w:rFonts w:hint="default"/>
          <w:lang w:val="pt-BR"/>
        </w:rPr>
        <w:t xml:space="preserve">   - **Elementos de Texto**: Mostra o uso correto de `&lt;p&gt;`, `&lt;h1&gt;` a `&lt;h6&gt;` (títulos), `&lt;ul&gt;` e `&lt;ol&gt;` (listas), e `&lt;a&gt;` (links), com dicas de boas práticas na formatação.</w:t>
      </w:r>
    </w:p>
    <w:p w14:paraId="1E5D1A88">
      <w:pPr>
        <w:ind w:left="0" w:leftChars="0" w:firstLine="0" w:firstLineChars="0"/>
        <w:rPr>
          <w:rFonts w:hint="default"/>
          <w:lang w:val="pt-BR"/>
        </w:rPr>
      </w:pPr>
    </w:p>
    <w:p w14:paraId="58AF2AE8">
      <w:pPr>
        <w:ind w:left="0" w:leftChars="0" w:firstLine="0" w:firstLineChars="0"/>
        <w:rPr>
          <w:rFonts w:hint="default"/>
          <w:lang w:val="pt-BR"/>
        </w:rPr>
      </w:pPr>
      <w:r>
        <w:rPr>
          <w:rFonts w:hint="default"/>
          <w:lang w:val="pt-BR"/>
        </w:rPr>
        <w:t xml:space="preserve">2. **Fundamentos do CSS**  </w:t>
      </w:r>
    </w:p>
    <w:p w14:paraId="3D1D9901">
      <w:pPr>
        <w:ind w:left="0" w:leftChars="0" w:firstLine="0" w:firstLineChars="0"/>
        <w:rPr>
          <w:rFonts w:hint="default"/>
          <w:lang w:val="pt-BR"/>
        </w:rPr>
      </w:pPr>
      <w:r>
        <w:rPr>
          <w:rFonts w:hint="default"/>
          <w:lang w:val="pt-BR"/>
        </w:rPr>
        <w:t xml:space="preserve">   - **Seletores e Propriedades**: O livro explora seletores simples (por tag, classe, id) e avançados (descendentes, pseudo-classes, pseudo-elementos). Também explica como aplicar cores, fontes, margens, espaçamentos e outros estilos.  </w:t>
      </w:r>
    </w:p>
    <w:p w14:paraId="4B5A7F94">
      <w:pPr>
        <w:ind w:left="0" w:leftChars="0" w:firstLine="0" w:firstLineChars="0"/>
        <w:rPr>
          <w:rFonts w:hint="default"/>
          <w:lang w:val="pt-BR"/>
        </w:rPr>
      </w:pPr>
      <w:r>
        <w:rPr>
          <w:rFonts w:hint="default"/>
          <w:lang w:val="pt-BR"/>
        </w:rPr>
        <w:t xml:space="preserve">   - **Organização do Código CSS**: Orienta sobre criar um arquivo CSS externo e a separação de responsabilidades entre HTML (estrutura/conteúdo) e CSS (apresentação/estilo).  </w:t>
      </w:r>
    </w:p>
    <w:p w14:paraId="600D4540">
      <w:pPr>
        <w:ind w:left="0" w:leftChars="0" w:firstLine="0" w:firstLineChars="0"/>
        <w:rPr>
          <w:rFonts w:hint="default"/>
          <w:lang w:val="pt-BR"/>
        </w:rPr>
      </w:pPr>
      <w:r>
        <w:rPr>
          <w:rFonts w:hint="default"/>
          <w:lang w:val="pt-BR"/>
        </w:rPr>
        <w:t xml:space="preserve">   - **Box Model**: Destaca a importância do modelo de caixa (margem, borda, padding e conteúdo) para controlar espaçamentos na página.  </w:t>
      </w:r>
    </w:p>
    <w:p w14:paraId="1DF7F9A7">
      <w:pPr>
        <w:ind w:left="0" w:leftChars="0" w:firstLine="0" w:firstLineChars="0"/>
        <w:rPr>
          <w:rFonts w:hint="default"/>
          <w:lang w:val="pt-BR"/>
        </w:rPr>
      </w:pPr>
      <w:r>
        <w:rPr>
          <w:rFonts w:hint="default"/>
          <w:lang w:val="pt-BR"/>
        </w:rPr>
        <w:t xml:space="preserve">   - **Layout Responsivo**: Exemplifica como usar técnicas de layout responsivo (media queries, flexbox, grid) para tornar o site adaptável a diferentes dispositivos.</w:t>
      </w:r>
    </w:p>
    <w:p w14:paraId="20CAF719">
      <w:pPr>
        <w:ind w:left="0" w:leftChars="0" w:firstLine="0" w:firstLineChars="0"/>
        <w:rPr>
          <w:rFonts w:hint="default"/>
          <w:lang w:val="pt-BR"/>
        </w:rPr>
      </w:pPr>
    </w:p>
    <w:p w14:paraId="6A8DCAE1">
      <w:pPr>
        <w:ind w:left="0" w:leftChars="0" w:firstLine="0" w:firstLineChars="0"/>
        <w:rPr>
          <w:rFonts w:hint="default"/>
          <w:lang w:val="pt-BR"/>
        </w:rPr>
      </w:pPr>
      <w:r>
        <w:rPr>
          <w:rFonts w:hint="default"/>
          <w:lang w:val="pt-BR"/>
        </w:rPr>
        <w:t xml:space="preserve">3. **Formulários e Interatividade Básica**  </w:t>
      </w:r>
    </w:p>
    <w:p w14:paraId="3BCD9BF0">
      <w:pPr>
        <w:ind w:left="0" w:leftChars="0" w:firstLine="0" w:firstLineChars="0"/>
        <w:rPr>
          <w:rFonts w:hint="default"/>
          <w:lang w:val="pt-BR"/>
        </w:rPr>
      </w:pPr>
      <w:r>
        <w:rPr>
          <w:rFonts w:hint="default"/>
          <w:lang w:val="pt-BR"/>
        </w:rPr>
        <w:t xml:space="preserve">   - **Elementos de Formulário**: Apresenta `&lt;form&gt;`, `&lt;input&gt;`, `&lt;textarea&gt;`, `&lt;select&gt;` etc., mostrando como criar campos de texto, botões, checkboxes, etc.  </w:t>
      </w:r>
    </w:p>
    <w:p w14:paraId="03880D87">
      <w:pPr>
        <w:ind w:left="0" w:leftChars="0" w:firstLine="0" w:firstLineChars="0"/>
        <w:rPr>
          <w:rFonts w:hint="default"/>
          <w:lang w:val="pt-BR"/>
        </w:rPr>
      </w:pPr>
      <w:r>
        <w:rPr>
          <w:rFonts w:hint="default"/>
          <w:lang w:val="pt-BR"/>
        </w:rPr>
        <w:t xml:space="preserve">   - **Validações Simples**: Explica como usar atributos HTML5 (por exemplo, `required`, `type="email"`) que fornecem validações básicas de formulário no lado do cliente.</w:t>
      </w:r>
    </w:p>
    <w:p w14:paraId="259C10BD">
      <w:pPr>
        <w:ind w:left="0" w:leftChars="0" w:firstLine="0" w:firstLineChars="0"/>
        <w:rPr>
          <w:rFonts w:hint="default"/>
          <w:lang w:val="pt-BR"/>
        </w:rPr>
      </w:pPr>
    </w:p>
    <w:p w14:paraId="2F8825AA">
      <w:pPr>
        <w:ind w:left="0" w:leftChars="0" w:firstLine="0" w:firstLineChars="0"/>
        <w:rPr>
          <w:rFonts w:hint="default"/>
          <w:lang w:val="pt-BR"/>
        </w:rPr>
      </w:pPr>
      <w:r>
        <w:rPr>
          <w:rFonts w:hint="default"/>
          <w:lang w:val="pt-BR"/>
        </w:rPr>
        <w:t xml:space="preserve">4. **Melhores Práticas e Acessibilidade**  </w:t>
      </w:r>
    </w:p>
    <w:p w14:paraId="583A5E29">
      <w:pPr>
        <w:ind w:left="0" w:leftChars="0" w:firstLine="0" w:firstLineChars="0"/>
        <w:rPr>
          <w:rFonts w:hint="default"/>
          <w:lang w:val="pt-BR"/>
        </w:rPr>
      </w:pPr>
      <w:r>
        <w:rPr>
          <w:rFonts w:hint="default"/>
          <w:lang w:val="pt-BR"/>
        </w:rPr>
        <w:t xml:space="preserve">   - **Estrutura Semântica**: Reforça o uso de tags semânticas para que mecanismos de busca e leitores de tela entendam melhor o conteúdo.  </w:t>
      </w:r>
    </w:p>
    <w:p w14:paraId="72A78E0E">
      <w:pPr>
        <w:ind w:left="0" w:leftChars="0" w:firstLine="0" w:firstLineChars="0"/>
        <w:rPr>
          <w:rFonts w:hint="default"/>
          <w:lang w:val="pt-BR"/>
        </w:rPr>
      </w:pPr>
      <w:r>
        <w:rPr>
          <w:rFonts w:hint="default"/>
          <w:lang w:val="pt-BR"/>
        </w:rPr>
        <w:t xml:space="preserve">   - **Padrões e Organização**: Ensina a manter coerência nas folhas de estilo, no uso de classes, e a evitar repetição de código desnecessária.  </w:t>
      </w:r>
    </w:p>
    <w:p w14:paraId="16189C80">
      <w:pPr>
        <w:ind w:left="0" w:leftChars="0" w:firstLine="0" w:firstLineChars="0"/>
        <w:rPr>
          <w:rFonts w:hint="default"/>
          <w:lang w:val="pt-BR"/>
        </w:rPr>
      </w:pPr>
      <w:r>
        <w:rPr>
          <w:rFonts w:hint="default"/>
          <w:lang w:val="pt-BR"/>
        </w:rPr>
        <w:t xml:space="preserve">   - **Boas Práticas de Layout**: Discute responsividade e a importância de criar interfaces usáveis, com hierarquia visual bem definida.</w:t>
      </w:r>
    </w:p>
    <w:p w14:paraId="75F4CECF">
      <w:pPr>
        <w:ind w:left="0" w:leftChars="0" w:firstLine="0" w:firstLineChars="0"/>
        <w:rPr>
          <w:rFonts w:hint="default"/>
          <w:lang w:val="pt-BR"/>
        </w:rPr>
      </w:pPr>
    </w:p>
    <w:p w14:paraId="21C4FBCF">
      <w:pPr>
        <w:ind w:left="0" w:leftChars="0" w:firstLine="0" w:firstLineChars="0"/>
        <w:rPr>
          <w:rFonts w:hint="default"/>
          <w:lang w:val="pt-BR"/>
        </w:rPr>
      </w:pPr>
      <w:r>
        <w:rPr>
          <w:rFonts w:hint="default"/>
          <w:lang w:val="pt-BR"/>
        </w:rPr>
        <w:t xml:space="preserve">5. **Exemplos Práticos**  </w:t>
      </w:r>
    </w:p>
    <w:p w14:paraId="1C346884">
      <w:pPr>
        <w:ind w:left="0" w:leftChars="0" w:firstLine="0" w:firstLineChars="0"/>
        <w:rPr>
          <w:rFonts w:hint="default"/>
          <w:lang w:val="pt-BR"/>
        </w:rPr>
      </w:pPr>
      <w:r>
        <w:rPr>
          <w:rFonts w:hint="default"/>
          <w:lang w:val="pt-BR"/>
        </w:rPr>
        <w:t xml:space="preserve">   - **Criação de Páginas de Exemplo**: O livro normalmente traz exemplos de páginas simples, como landing pages, exemplos de layout com barra de navegação, seções de conteúdo e rodapé.  </w:t>
      </w:r>
    </w:p>
    <w:p w14:paraId="64B71899">
      <w:pPr>
        <w:ind w:left="0" w:leftChars="0" w:firstLine="0" w:firstLineChars="0"/>
        <w:rPr>
          <w:rFonts w:hint="default"/>
          <w:lang w:val="pt-BR"/>
        </w:rPr>
      </w:pPr>
      <w:r>
        <w:rPr>
          <w:rFonts w:hint="default"/>
          <w:lang w:val="pt-BR"/>
        </w:rPr>
        <w:t xml:space="preserve">   - **Aplicando CSS Passo a Passo**: Geralmente, cada capítulo vai aprofundando o uso das propriedades de CSS, mostrando como estilizar menus, áreas de conteúdo e formulários.</w:t>
      </w:r>
    </w:p>
    <w:p w14:paraId="1BB34FB4">
      <w:pPr>
        <w:ind w:left="0" w:leftChars="0" w:firstLine="0" w:firstLineChars="0"/>
        <w:rPr>
          <w:rFonts w:hint="default"/>
          <w:lang w:val="pt-BR"/>
        </w:rPr>
      </w:pPr>
    </w:p>
    <w:p w14:paraId="6BD87BB7">
      <w:pPr>
        <w:ind w:left="0" w:leftChars="0" w:firstLine="0" w:firstLineChars="0"/>
        <w:rPr>
          <w:rFonts w:hint="default"/>
          <w:lang w:val="pt-BR"/>
        </w:rPr>
      </w:pPr>
      <w:r>
        <w:rPr>
          <w:rFonts w:hint="default"/>
          <w:lang w:val="pt-BR"/>
        </w:rPr>
        <w:t>---</w:t>
      </w:r>
    </w:p>
    <w:p w14:paraId="03D12F93">
      <w:pPr>
        <w:ind w:left="0" w:leftChars="0" w:firstLine="0" w:firstLineChars="0"/>
        <w:rPr>
          <w:rFonts w:hint="default"/>
          <w:lang w:val="pt-BR"/>
        </w:rPr>
      </w:pPr>
    </w:p>
    <w:p w14:paraId="74F5B0D0">
      <w:pPr>
        <w:ind w:left="0" w:leftChars="0" w:firstLine="0" w:firstLineChars="0"/>
        <w:rPr>
          <w:rFonts w:hint="default"/>
          <w:lang w:val="pt-BR"/>
        </w:rPr>
      </w:pPr>
      <w:r>
        <w:rPr>
          <w:rFonts w:hint="default"/>
          <w:lang w:val="pt-BR"/>
        </w:rPr>
        <w:t xml:space="preserve">## Por que este livro é Útil?  </w:t>
      </w:r>
    </w:p>
    <w:p w14:paraId="100104AF">
      <w:pPr>
        <w:ind w:left="0" w:leftChars="0" w:firstLine="0" w:firstLineChars="0"/>
        <w:rPr>
          <w:rFonts w:hint="default"/>
          <w:lang w:val="pt-BR"/>
        </w:rPr>
      </w:pPr>
      <w:r>
        <w:rPr>
          <w:rFonts w:hint="default"/>
          <w:lang w:val="pt-BR"/>
        </w:rPr>
        <w:t xml:space="preserve">- **Aprendizado Intuitivo**: Ele apresenta exemplos e exercícios que vão do básico ao intermediário, permitindo que iniciantes assimilem bem os conceitos.  </w:t>
      </w:r>
    </w:p>
    <w:p w14:paraId="4BAF3987">
      <w:pPr>
        <w:ind w:left="0" w:leftChars="0" w:firstLine="0" w:firstLineChars="0"/>
        <w:rPr>
          <w:rFonts w:hint="default"/>
          <w:lang w:val="pt-BR"/>
        </w:rPr>
      </w:pPr>
      <w:r>
        <w:rPr>
          <w:rFonts w:hint="default"/>
          <w:lang w:val="pt-BR"/>
        </w:rPr>
        <w:t>- **Base Sólida**:</w:t>
      </w:r>
      <w:r>
        <w:rPr>
          <w:rFonts w:hint="default"/>
          <w:highlight w:val="yellow"/>
          <w:lang w:val="pt-BR"/>
        </w:rPr>
        <w:t xml:space="preserve"> Quem domina HTML e CSS consegue construir sites responsivos e visualmente atraentes, além de entender bem como o navegador interpreta o código. </w:t>
      </w:r>
      <w:r>
        <w:rPr>
          <w:rFonts w:hint="default"/>
          <w:lang w:val="pt-BR"/>
        </w:rPr>
        <w:t xml:space="preserve"> </w:t>
      </w:r>
    </w:p>
    <w:p w14:paraId="6C3DBC85">
      <w:pPr>
        <w:ind w:left="0" w:leftChars="0" w:firstLine="0" w:firstLineChars="0"/>
        <w:rPr>
          <w:rFonts w:hint="default"/>
          <w:lang w:val="pt-BR"/>
        </w:rPr>
      </w:pPr>
      <w:r>
        <w:rPr>
          <w:rFonts w:hint="default"/>
          <w:lang w:val="pt-BR"/>
        </w:rPr>
        <w:t>- **Facilidade de Evolução**: Com uma boa base em HTML e CSS, fica mais simples avançar para outras áreas, como JavaScript ou frameworks mais complexos.</w:t>
      </w:r>
    </w:p>
    <w:p w14:paraId="61DC56A4">
      <w:pPr>
        <w:ind w:left="0" w:leftChars="0" w:firstLine="0" w:firstLineChars="0"/>
        <w:rPr>
          <w:rFonts w:hint="default"/>
          <w:lang w:val="pt-BR"/>
        </w:rPr>
      </w:pPr>
    </w:p>
    <w:p w14:paraId="62BCF7F3">
      <w:pPr>
        <w:ind w:left="0" w:leftChars="0" w:firstLine="0" w:firstLineChars="0"/>
        <w:rPr>
          <w:rFonts w:hint="default"/>
          <w:lang w:val="pt-BR"/>
        </w:rPr>
      </w:pPr>
      <w:r>
        <w:rPr>
          <w:rFonts w:hint="default"/>
          <w:lang w:val="pt-BR"/>
        </w:rPr>
        <w:t>Em resumo, **“HTML &amp; CSS: aprenda como construir páginas web”** é uma obra que guia iniciantes e até quem já tem certa experiência, ajudando a consolidar conhecimentos sobre a construção de páginas web e boas práticas de desenvolvimento.</w:t>
      </w:r>
    </w:p>
    <w:p w14:paraId="53D589FF">
      <w:pPr>
        <w:ind w:left="0" w:leftChars="0" w:firstLine="0" w:firstLineChars="0"/>
        <w:rPr>
          <w:rFonts w:hint="default"/>
          <w:lang w:val="pt-BR"/>
        </w:rPr>
      </w:pPr>
    </w:p>
    <w:p w14:paraId="141206D7">
      <w:pPr>
        <w:ind w:left="0" w:leftChars="0" w:firstLine="0" w:firstLineChars="0"/>
        <w:rPr>
          <w:rFonts w:hint="default"/>
          <w:lang w:val="pt-BR"/>
        </w:rPr>
      </w:pPr>
    </w:p>
    <w:p w14:paraId="6BBC7D5B">
      <w:pPr>
        <w:ind w:left="0" w:leftChars="0" w:firstLine="0" w:firstLineChars="0"/>
        <w:rPr>
          <w:rFonts w:hint="default"/>
          <w:lang w:val="pt-BR"/>
        </w:rPr>
      </w:pPr>
    </w:p>
    <w:p w14:paraId="71AF949D">
      <w:pPr>
        <w:ind w:left="0" w:leftChars="0" w:firstLine="0" w:firstLineChars="0"/>
        <w:rPr>
          <w:rFonts w:hint="default"/>
          <w:lang w:val="pt-BR"/>
        </w:rPr>
      </w:pPr>
    </w:p>
    <w:p w14:paraId="3046EF4B">
      <w:pPr>
        <w:ind w:left="0" w:leftChars="0" w:firstLine="0" w:firstLineChars="0"/>
        <w:rPr>
          <w:rFonts w:hint="default"/>
          <w:lang w:val="pt-BR"/>
        </w:rPr>
      </w:pPr>
    </w:p>
    <w:p w14:paraId="030F9F51">
      <w:pPr>
        <w:ind w:left="0" w:leftChars="0" w:firstLine="0" w:firstLineChars="0"/>
        <w:rPr>
          <w:rFonts w:hint="default"/>
          <w:lang w:val="pt-BR"/>
        </w:rPr>
      </w:pPr>
      <w:r>
        <w:rPr>
          <w:rFonts w:hint="default"/>
          <w:lang w:val="pt-BR"/>
        </w:rPr>
        <w:t>EXERCICIO DISCURSIVO 1</w:t>
      </w:r>
    </w:p>
    <w:p w14:paraId="5BF4DED6">
      <w:pPr>
        <w:ind w:left="0" w:leftChars="0" w:firstLine="0" w:firstLineChars="0"/>
        <w:rPr>
          <w:rFonts w:hint="default"/>
          <w:lang w:val="pt-BR"/>
        </w:rPr>
      </w:pPr>
    </w:p>
    <w:p w14:paraId="2F7A6112">
      <w:pPr>
        <w:ind w:left="0" w:leftChars="0" w:firstLine="0" w:firstLineChars="0"/>
        <w:rPr>
          <w:rFonts w:hint="default"/>
          <w:lang w:val="pt-BR"/>
        </w:rPr>
      </w:pPr>
      <w:r>
        <w:rPr>
          <w:rFonts w:hint="default"/>
          <w:lang w:val="pt-BR"/>
        </w:rPr>
        <w:t xml:space="preserve">RESPOSTA DO CHAT </w:t>
      </w:r>
    </w:p>
    <w:p w14:paraId="380D1310">
      <w:pPr>
        <w:ind w:left="0" w:leftChars="0" w:firstLine="0" w:firstLineChars="0"/>
        <w:rPr>
          <w:rFonts w:hint="default"/>
          <w:lang w:val="pt-BR"/>
        </w:rPr>
      </w:pPr>
    </w:p>
    <w:p w14:paraId="01CB305C">
      <w:pPr>
        <w:ind w:left="0" w:leftChars="0" w:firstLine="0" w:firstLineChars="0"/>
        <w:rPr>
          <w:rFonts w:hint="default"/>
          <w:lang w:val="pt-BR"/>
        </w:rPr>
      </w:pPr>
      <w:r>
        <w:rPr>
          <w:rFonts w:hint="default"/>
          <w:lang w:val="pt-BR"/>
        </w:rPr>
        <w:t>```html</w:t>
      </w:r>
    </w:p>
    <w:p w14:paraId="6F9D23EF">
      <w:pPr>
        <w:ind w:left="0" w:leftChars="0" w:firstLine="0" w:firstLineChars="0"/>
        <w:rPr>
          <w:rFonts w:hint="default"/>
          <w:lang w:val="pt-BR"/>
        </w:rPr>
      </w:pPr>
      <w:r>
        <w:rPr>
          <w:rFonts w:hint="default"/>
          <w:lang w:val="pt-BR"/>
        </w:rPr>
        <w:t>&lt;form&gt;</w:t>
      </w:r>
    </w:p>
    <w:p w14:paraId="39B9EF52">
      <w:pPr>
        <w:ind w:left="0" w:leftChars="0" w:firstLine="0" w:firstLineChars="0"/>
        <w:rPr>
          <w:rFonts w:hint="default"/>
          <w:lang w:val="pt-BR"/>
        </w:rPr>
      </w:pPr>
      <w:r>
        <w:rPr>
          <w:rFonts w:hint="default"/>
          <w:lang w:val="pt-BR"/>
        </w:rPr>
        <w:t xml:space="preserve">  Nome: &lt;input type="text" name="nome"&gt;&lt;br&gt;</w:t>
      </w:r>
    </w:p>
    <w:p w14:paraId="341AA7ED">
      <w:pPr>
        <w:ind w:left="0" w:leftChars="0" w:firstLine="0" w:firstLineChars="0"/>
        <w:rPr>
          <w:rFonts w:hint="default"/>
          <w:lang w:val="pt-BR"/>
        </w:rPr>
      </w:pPr>
      <w:r>
        <w:rPr>
          <w:rFonts w:hint="default"/>
          <w:lang w:val="pt-BR"/>
        </w:rPr>
        <w:t xml:space="preserve">  Email: &lt;input type="email" name="email"&gt;&lt;br&gt;</w:t>
      </w:r>
    </w:p>
    <w:p w14:paraId="54420230">
      <w:pPr>
        <w:ind w:left="0" w:leftChars="0" w:firstLine="0" w:firstLineChars="0"/>
        <w:rPr>
          <w:rFonts w:hint="default"/>
          <w:lang w:val="pt-BR"/>
        </w:rPr>
      </w:pPr>
      <w:r>
        <w:rPr>
          <w:rFonts w:hint="default"/>
          <w:lang w:val="pt-BR"/>
        </w:rPr>
        <w:t xml:space="preserve">  &lt;button&gt;Enviar&lt;/button&gt;</w:t>
      </w:r>
    </w:p>
    <w:p w14:paraId="6835E881">
      <w:pPr>
        <w:ind w:left="0" w:leftChars="0" w:firstLine="0" w:firstLineChars="0"/>
        <w:rPr>
          <w:rFonts w:hint="default"/>
          <w:lang w:val="pt-BR"/>
        </w:rPr>
      </w:pPr>
      <w:r>
        <w:rPr>
          <w:rFonts w:hint="default"/>
          <w:lang w:val="pt-BR"/>
        </w:rPr>
        <w:t>&lt;/form&gt;</w:t>
      </w:r>
    </w:p>
    <w:p w14:paraId="20E869D7">
      <w:pPr>
        <w:ind w:left="0" w:leftChars="0" w:firstLine="0" w:firstLineChars="0"/>
        <w:rPr>
          <w:rFonts w:hint="default"/>
          <w:lang w:val="pt-BR"/>
        </w:rPr>
      </w:pPr>
      <w:r>
        <w:rPr>
          <w:rFonts w:hint="default"/>
          <w:lang w:val="pt-BR"/>
        </w:rPr>
        <w:t>```</w:t>
      </w:r>
    </w:p>
    <w:p w14:paraId="714DE584">
      <w:pPr>
        <w:ind w:left="0" w:leftChars="0" w:firstLine="0" w:firstLineChars="0"/>
        <w:rPr>
          <w:rFonts w:hint="default"/>
          <w:lang w:val="pt-BR"/>
        </w:rPr>
      </w:pPr>
    </w:p>
    <w:p w14:paraId="7F9B67F7">
      <w:pPr>
        <w:ind w:left="0" w:leftChars="0" w:firstLine="0" w:firstLineChars="0"/>
        <w:rPr>
          <w:rFonts w:hint="default"/>
          <w:lang w:val="pt-BR"/>
        </w:rPr>
      </w:pPr>
      <w:r>
        <w:rPr>
          <w:rFonts w:hint="default"/>
          <w:lang w:val="pt-BR"/>
        </w:rPr>
        <w:t>Este código HTML fornece um formulário básico com campos para nome e e-mail, além de um botão de envio, tudo dentro de um limite de 10 linhas e sem necessidade de adicionar elementos externos.</w:t>
      </w:r>
    </w:p>
    <w:p w14:paraId="46587AFC">
      <w:pPr>
        <w:ind w:left="0" w:leftChars="0" w:firstLine="0" w:firstLineChars="0"/>
        <w:rPr>
          <w:rFonts w:hint="default"/>
          <w:b/>
          <w:bCs/>
          <w:sz w:val="24"/>
          <w:szCs w:val="24"/>
          <w:lang w:val="pt-BR"/>
        </w:rPr>
      </w:pPr>
      <w:r>
        <w:rPr>
          <w:rFonts w:hint="default"/>
          <w:b/>
          <w:bCs/>
          <w:sz w:val="24"/>
          <w:szCs w:val="24"/>
          <w:lang w:val="pt-BR"/>
        </w:rPr>
        <w:t>Explicacao-</w:t>
      </w:r>
    </w:p>
    <w:p w14:paraId="4556A386">
      <w:pPr>
        <w:ind w:left="0" w:leftChars="0" w:firstLine="0" w:firstLineChars="0"/>
        <w:rPr>
          <w:rFonts w:hint="default"/>
          <w:lang w:val="pt-BR"/>
        </w:rPr>
      </w:pPr>
    </w:p>
    <w:p w14:paraId="671CA0B9">
      <w:pPr>
        <w:ind w:left="0" w:leftChars="0" w:firstLine="0" w:firstLineChars="0"/>
        <w:rPr>
          <w:rFonts w:hint="default"/>
          <w:lang w:val="pt-BR"/>
        </w:rPr>
      </w:pPr>
      <w:r>
        <w:rPr>
          <w:rFonts w:hint="default"/>
          <w:lang w:val="pt-BR"/>
        </w:rPr>
        <w:t>Para entender por que esse código atende aos requisitos e como estruturá-lo, veja o passo a passo abaixo:</w:t>
      </w:r>
    </w:p>
    <w:p w14:paraId="2313876C">
      <w:pPr>
        <w:ind w:left="0" w:leftChars="0" w:firstLine="0" w:firstLineChars="0"/>
        <w:rPr>
          <w:rFonts w:hint="default"/>
          <w:lang w:val="pt-BR"/>
        </w:rPr>
      </w:pPr>
    </w:p>
    <w:p w14:paraId="01083A11">
      <w:pPr>
        <w:ind w:left="0" w:leftChars="0" w:firstLine="0" w:firstLineChars="0"/>
        <w:rPr>
          <w:rFonts w:hint="default"/>
          <w:lang w:val="pt-BR"/>
        </w:rPr>
      </w:pPr>
      <w:r>
        <w:rPr>
          <w:rFonts w:hint="default"/>
          <w:lang w:val="pt-BR"/>
        </w:rPr>
        <w:t xml:space="preserve">1. **Definir a estrutura mínima**  </w:t>
      </w:r>
    </w:p>
    <w:p w14:paraId="621781C8">
      <w:pPr>
        <w:ind w:left="0" w:leftChars="0" w:firstLine="0" w:firstLineChars="0"/>
        <w:rPr>
          <w:rFonts w:hint="default"/>
          <w:lang w:val="pt-BR"/>
        </w:rPr>
      </w:pPr>
      <w:r>
        <w:rPr>
          <w:rFonts w:hint="default"/>
          <w:lang w:val="pt-BR"/>
        </w:rPr>
        <w:t xml:space="preserve">   - O requisito principal é ter um formulário HTML simples que colete “Nome” e “Email”.  </w:t>
      </w:r>
    </w:p>
    <w:p w14:paraId="0ACFE056">
      <w:pPr>
        <w:ind w:left="0" w:leftChars="0" w:firstLine="0" w:firstLineChars="0"/>
        <w:rPr>
          <w:rFonts w:hint="default"/>
          <w:b/>
          <w:bCs/>
          <w:highlight w:val="red"/>
          <w:lang w:val="pt-BR"/>
        </w:rPr>
      </w:pPr>
      <w:r>
        <w:rPr>
          <w:rFonts w:hint="default"/>
          <w:lang w:val="pt-BR"/>
        </w:rPr>
        <w:t xml:space="preserve">   -</w:t>
      </w:r>
      <w:r>
        <w:rPr>
          <w:rFonts w:hint="default"/>
          <w:b/>
          <w:bCs/>
          <w:highlight w:val="red"/>
          <w:lang w:val="pt-BR"/>
        </w:rPr>
        <w:t xml:space="preserve"> O elemento `&lt;form&gt;` é obrigatório para agrupar os campos de entrada e o botão de envio.</w:t>
      </w:r>
    </w:p>
    <w:p w14:paraId="4EB64A06">
      <w:pPr>
        <w:ind w:left="0" w:leftChars="0" w:firstLine="0" w:firstLineChars="0"/>
        <w:rPr>
          <w:rFonts w:hint="default"/>
          <w:lang w:val="pt-BR"/>
        </w:rPr>
      </w:pPr>
    </w:p>
    <w:p w14:paraId="1C84B686">
      <w:pPr>
        <w:ind w:left="0" w:leftChars="0" w:firstLine="0" w:firstLineChars="0"/>
        <w:rPr>
          <w:rFonts w:hint="default"/>
          <w:lang w:val="pt-BR"/>
        </w:rPr>
      </w:pPr>
      <w:r>
        <w:rPr>
          <w:rFonts w:hint="default"/>
          <w:lang w:val="pt-BR"/>
        </w:rPr>
        <w:t xml:space="preserve">2. **Garantir apenas 10 linhas ou menos**  </w:t>
      </w:r>
    </w:p>
    <w:p w14:paraId="0E9A99D6">
      <w:pPr>
        <w:ind w:left="0" w:leftChars="0" w:firstLine="0" w:firstLineChars="0"/>
        <w:rPr>
          <w:rFonts w:hint="default"/>
          <w:lang w:val="pt-BR"/>
        </w:rPr>
      </w:pPr>
      <w:r>
        <w:rPr>
          <w:rFonts w:hint="default"/>
          <w:lang w:val="pt-BR"/>
        </w:rPr>
        <w:t xml:space="preserve">   - Como existe a limitação de linhas, devemos evitar elementos adicionais ou estilizações complicadas.  </w:t>
      </w:r>
    </w:p>
    <w:p w14:paraId="500B180D">
      <w:pPr>
        <w:ind w:left="0" w:leftChars="0" w:firstLine="0" w:firstLineChars="0"/>
        <w:rPr>
          <w:rFonts w:hint="default"/>
          <w:highlight w:val="red"/>
          <w:lang w:val="pt-BR"/>
        </w:rPr>
      </w:pPr>
      <w:r>
        <w:rPr>
          <w:rFonts w:hint="default"/>
          <w:lang w:val="pt-BR"/>
        </w:rPr>
        <w:t xml:space="preserve">   -</w:t>
      </w:r>
      <w:r>
        <w:rPr>
          <w:rFonts w:hint="default"/>
          <w:highlight w:val="red"/>
          <w:lang w:val="pt-BR"/>
        </w:rPr>
        <w:t xml:space="preserve"> Assim, não usamos CSS externo, `&lt;head&gt;`, `&lt;body&gt;` ou scripts.</w:t>
      </w:r>
    </w:p>
    <w:p w14:paraId="2DCEE2F5">
      <w:pPr>
        <w:ind w:left="0" w:leftChars="0" w:firstLine="0" w:firstLineChars="0"/>
        <w:rPr>
          <w:rFonts w:hint="default"/>
          <w:highlight w:val="red"/>
          <w:lang w:val="pt-BR"/>
        </w:rPr>
      </w:pPr>
    </w:p>
    <w:p w14:paraId="71F4C9C1">
      <w:pPr>
        <w:ind w:left="0" w:leftChars="0" w:firstLine="0" w:firstLineChars="0"/>
        <w:rPr>
          <w:rFonts w:hint="default"/>
          <w:lang w:val="pt-BR"/>
        </w:rPr>
      </w:pPr>
      <w:r>
        <w:rPr>
          <w:rFonts w:hint="default"/>
          <w:lang w:val="pt-BR"/>
        </w:rPr>
        <w:t xml:space="preserve">3. **Usar apenas o que é necessário**  </w:t>
      </w:r>
    </w:p>
    <w:p w14:paraId="6F0734ED">
      <w:pPr>
        <w:ind w:left="0" w:leftChars="0" w:firstLine="0" w:firstLineChars="0"/>
        <w:rPr>
          <w:rFonts w:hint="default"/>
          <w:lang w:val="pt-BR"/>
        </w:rPr>
      </w:pPr>
      <w:r>
        <w:rPr>
          <w:rFonts w:hint="default"/>
          <w:lang w:val="pt-BR"/>
        </w:rPr>
        <w:t xml:space="preserve">   - Precisamos apenas de dois campos de entrada (um para nome e outro para email) e um botão para enviar.  </w:t>
      </w:r>
    </w:p>
    <w:p w14:paraId="6E2DFABD">
      <w:pPr>
        <w:ind w:left="0" w:leftChars="0" w:firstLine="0" w:firstLineChars="0"/>
        <w:rPr>
          <w:rFonts w:hint="default"/>
          <w:lang w:val="pt-BR"/>
        </w:rPr>
      </w:pPr>
      <w:r>
        <w:rPr>
          <w:rFonts w:hint="default"/>
          <w:lang w:val="pt-BR"/>
        </w:rPr>
        <w:t xml:space="preserve">   - Etiquetas como “Nome:” e “Email:” ajudam o usuário a identificar cada campo, mas não ocupam muito espaço.</w:t>
      </w:r>
    </w:p>
    <w:p w14:paraId="6594D654">
      <w:pPr>
        <w:ind w:left="0" w:leftChars="0" w:firstLine="0" w:firstLineChars="0"/>
        <w:rPr>
          <w:rFonts w:hint="default"/>
          <w:lang w:val="pt-BR"/>
        </w:rPr>
      </w:pPr>
    </w:p>
    <w:p w14:paraId="0DA25204">
      <w:pPr>
        <w:ind w:left="0" w:leftChars="0" w:firstLine="0" w:firstLineChars="0"/>
        <w:rPr>
          <w:rFonts w:hint="default"/>
          <w:b/>
          <w:bCs/>
          <w:lang w:val="pt-BR"/>
        </w:rPr>
      </w:pPr>
      <w:r>
        <w:rPr>
          <w:rFonts w:hint="default"/>
          <w:b/>
          <w:bCs/>
          <w:lang w:val="pt-BR"/>
        </w:rPr>
        <w:t xml:space="preserve">4. **Escolher o tipo correto de campo**  </w:t>
      </w:r>
    </w:p>
    <w:p w14:paraId="136EB39D">
      <w:pPr>
        <w:ind w:left="0" w:leftChars="0" w:firstLine="0" w:firstLineChars="0"/>
        <w:rPr>
          <w:rFonts w:hint="default"/>
          <w:b/>
          <w:bCs/>
          <w:highlight w:val="yellow"/>
          <w:lang w:val="pt-BR"/>
        </w:rPr>
      </w:pPr>
      <w:r>
        <w:rPr>
          <w:rFonts w:hint="default"/>
          <w:b/>
          <w:bCs/>
          <w:lang w:val="pt-BR"/>
        </w:rPr>
        <w:t xml:space="preserve">  </w:t>
      </w:r>
      <w:r>
        <w:rPr>
          <w:rFonts w:hint="default"/>
          <w:b/>
          <w:bCs/>
          <w:highlight w:val="yellow"/>
          <w:lang w:val="pt-BR"/>
        </w:rPr>
        <w:t xml:space="preserve"> - Para o nome, usamos `&lt;input type="text"&gt;`.  </w:t>
      </w:r>
    </w:p>
    <w:p w14:paraId="40B58F30">
      <w:pPr>
        <w:ind w:left="0" w:leftChars="0" w:firstLine="0" w:firstLineChars="0"/>
        <w:rPr>
          <w:rFonts w:hint="default"/>
          <w:highlight w:val="yellow"/>
          <w:lang w:val="pt-BR"/>
        </w:rPr>
      </w:pPr>
      <w:r>
        <w:rPr>
          <w:rFonts w:hint="default"/>
          <w:b/>
          <w:bCs/>
          <w:lang w:val="pt-BR"/>
        </w:rPr>
        <w:t xml:space="preserve">   </w:t>
      </w:r>
      <w:r>
        <w:rPr>
          <w:rFonts w:hint="default"/>
          <w:b/>
          <w:bCs/>
          <w:highlight w:val="yellow"/>
          <w:lang w:val="pt-BR"/>
        </w:rPr>
        <w:t>- Para o email, usamos `&lt;input type="email"&gt;`, que valida o formato de email em muitos navegadores.</w:t>
      </w:r>
    </w:p>
    <w:p w14:paraId="517ED0BC">
      <w:pPr>
        <w:ind w:left="0" w:leftChars="0" w:firstLine="0" w:firstLineChars="0"/>
        <w:rPr>
          <w:rFonts w:hint="default"/>
          <w:lang w:val="pt-BR"/>
        </w:rPr>
      </w:pPr>
    </w:p>
    <w:p w14:paraId="785C110A">
      <w:pPr>
        <w:ind w:left="0" w:leftChars="0" w:firstLine="0" w:firstLineChars="0"/>
        <w:rPr>
          <w:rFonts w:hint="default"/>
          <w:lang w:val="pt-BR"/>
        </w:rPr>
      </w:pPr>
      <w:r>
        <w:rPr>
          <w:rFonts w:hint="default"/>
          <w:lang w:val="pt-BR"/>
        </w:rPr>
        <w:t xml:space="preserve">5. **Manter cada elemento em sua própria linha**  </w:t>
      </w:r>
    </w:p>
    <w:p w14:paraId="05C77C2B">
      <w:pPr>
        <w:ind w:left="0" w:leftChars="0" w:firstLine="0" w:firstLineChars="0"/>
        <w:rPr>
          <w:rFonts w:hint="default"/>
          <w:lang w:val="pt-BR"/>
        </w:rPr>
      </w:pPr>
      <w:r>
        <w:rPr>
          <w:rFonts w:hint="default"/>
          <w:lang w:val="pt-BR"/>
        </w:rPr>
        <w:t xml:space="preserve">   - Cada campo fica em uma linha separada para organização.  </w:t>
      </w:r>
    </w:p>
    <w:p w14:paraId="71C208D9">
      <w:pPr>
        <w:ind w:left="0" w:leftChars="0" w:firstLine="0" w:firstLineChars="0"/>
        <w:rPr>
          <w:rFonts w:hint="default"/>
          <w:b/>
          <w:bCs/>
          <w:highlight w:val="yellow"/>
          <w:lang w:val="pt-BR"/>
        </w:rPr>
      </w:pPr>
      <w:r>
        <w:rPr>
          <w:rFonts w:hint="default"/>
          <w:b/>
          <w:bCs/>
          <w:highlight w:val="yellow"/>
          <w:lang w:val="pt-BR"/>
        </w:rPr>
        <w:t xml:space="preserve">   - O `&lt;br&gt;` adiciona a quebra de linha para que o campo seguinte não fique na mesma linha.</w:t>
      </w:r>
    </w:p>
    <w:p w14:paraId="67E80988">
      <w:pPr>
        <w:ind w:left="0" w:leftChars="0" w:firstLine="0" w:firstLineChars="0"/>
        <w:rPr>
          <w:rFonts w:hint="default"/>
          <w:lang w:val="pt-BR"/>
        </w:rPr>
      </w:pPr>
    </w:p>
    <w:p w14:paraId="3FE183FB">
      <w:pPr>
        <w:ind w:left="0" w:leftChars="0" w:firstLine="0" w:firstLineChars="0"/>
        <w:rPr>
          <w:rFonts w:hint="default"/>
          <w:lang w:val="pt-BR"/>
        </w:rPr>
      </w:pPr>
      <w:r>
        <w:rPr>
          <w:rFonts w:hint="default"/>
          <w:lang w:val="pt-BR"/>
        </w:rPr>
        <w:t xml:space="preserve">6. **Adicionar o botão de envio**  </w:t>
      </w:r>
    </w:p>
    <w:p w14:paraId="0184E1D3">
      <w:pPr>
        <w:ind w:left="0" w:leftChars="0" w:firstLine="0" w:firstLineChars="0"/>
        <w:rPr>
          <w:rFonts w:hint="default"/>
          <w:b/>
          <w:bCs/>
          <w:highlight w:val="yellow"/>
          <w:lang w:val="pt-BR"/>
        </w:rPr>
      </w:pPr>
      <w:r>
        <w:rPr>
          <w:rFonts w:hint="default"/>
          <w:lang w:val="pt-BR"/>
        </w:rPr>
        <w:t xml:space="preserve">  </w:t>
      </w:r>
      <w:r>
        <w:rPr>
          <w:rFonts w:hint="default"/>
          <w:b/>
          <w:bCs/>
          <w:highlight w:val="yellow"/>
          <w:lang w:val="pt-BR"/>
        </w:rPr>
        <w:t xml:space="preserve"> - O botão `&lt;button&gt;` cumpre a ação de enviar os dados do formulário.  </w:t>
      </w:r>
    </w:p>
    <w:p w14:paraId="48F070D9">
      <w:pPr>
        <w:ind w:left="0" w:leftChars="0" w:firstLine="0" w:firstLineChars="0"/>
        <w:rPr>
          <w:rFonts w:hint="default"/>
          <w:lang w:val="pt-BR"/>
        </w:rPr>
      </w:pPr>
      <w:r>
        <w:rPr>
          <w:rFonts w:hint="default"/>
          <w:lang w:val="pt-BR"/>
        </w:rPr>
        <w:t xml:space="preserve">   - Como não há muita formatação, o `&lt;button&gt;` em branco (sem type) será tratado como `type="submit"` por padrão.</w:t>
      </w:r>
    </w:p>
    <w:p w14:paraId="74F1F60D">
      <w:pPr>
        <w:ind w:left="0" w:leftChars="0" w:firstLine="0" w:firstLineChars="0"/>
        <w:rPr>
          <w:rFonts w:hint="default"/>
          <w:lang w:val="pt-BR"/>
        </w:rPr>
      </w:pPr>
    </w:p>
    <w:p w14:paraId="15709047">
      <w:pPr>
        <w:ind w:left="0" w:leftChars="0" w:firstLine="0" w:firstLineChars="0"/>
        <w:rPr>
          <w:rFonts w:hint="default"/>
          <w:lang w:val="pt-BR"/>
        </w:rPr>
      </w:pPr>
      <w:r>
        <w:rPr>
          <w:rFonts w:hint="default"/>
          <w:lang w:val="pt-BR"/>
        </w:rPr>
        <w:t xml:space="preserve">7. **Verificar compatibilidade**  </w:t>
      </w:r>
    </w:p>
    <w:p w14:paraId="273A7D04">
      <w:pPr>
        <w:ind w:left="0" w:leftChars="0" w:firstLine="0" w:firstLineChars="0"/>
        <w:rPr>
          <w:rFonts w:hint="default"/>
          <w:lang w:val="pt-BR"/>
        </w:rPr>
      </w:pPr>
      <w:r>
        <w:rPr>
          <w:rFonts w:hint="default"/>
          <w:lang w:val="pt-BR"/>
        </w:rPr>
        <w:t xml:space="preserve">   - O código é suportado pela maioria dos navegadores modernos, pois é HTML básico.  </w:t>
      </w:r>
    </w:p>
    <w:p w14:paraId="41D246E3">
      <w:pPr>
        <w:ind w:left="0" w:leftChars="0" w:firstLine="0" w:firstLineChars="0"/>
        <w:rPr>
          <w:rFonts w:hint="default"/>
          <w:lang w:val="pt-BR"/>
        </w:rPr>
      </w:pPr>
      <w:r>
        <w:rPr>
          <w:rFonts w:hint="default"/>
          <w:lang w:val="pt-BR"/>
        </w:rPr>
        <w:t xml:space="preserve">   - Não depende de bibliotecas ou frameworks externos.</w:t>
      </w:r>
    </w:p>
    <w:p w14:paraId="387E46B6">
      <w:pPr>
        <w:ind w:left="0" w:leftChars="0" w:firstLine="0" w:firstLineChars="0"/>
        <w:rPr>
          <w:rFonts w:hint="default"/>
          <w:lang w:val="pt-BR"/>
        </w:rPr>
      </w:pPr>
    </w:p>
    <w:p w14:paraId="1F26D762">
      <w:pPr>
        <w:ind w:left="0" w:leftChars="0" w:firstLine="0" w:firstLineChars="0"/>
        <w:rPr>
          <w:rFonts w:hint="default"/>
          <w:lang w:val="pt-BR"/>
        </w:rPr>
      </w:pPr>
      <w:r>
        <w:rPr>
          <w:rFonts w:hint="default"/>
          <w:lang w:val="pt-BR"/>
        </w:rPr>
        <w:t xml:space="preserve">8. **Exemplo do código completo (até 10 linhas)**  </w:t>
      </w:r>
    </w:p>
    <w:p w14:paraId="14C85493">
      <w:pPr>
        <w:ind w:left="0" w:leftChars="0" w:firstLine="0" w:firstLineChars="0"/>
        <w:rPr>
          <w:rFonts w:hint="default"/>
          <w:lang w:val="pt-BR"/>
        </w:rPr>
      </w:pPr>
      <w:r>
        <w:rPr>
          <w:rFonts w:hint="default"/>
          <w:lang w:val="pt-BR"/>
        </w:rPr>
        <w:t xml:space="preserve">   - Ficou assim (cada linha faz algo essencial, sem nada extra):</w:t>
      </w:r>
    </w:p>
    <w:p w14:paraId="637B796A">
      <w:pPr>
        <w:ind w:left="0" w:leftChars="0" w:firstLine="0" w:firstLineChars="0"/>
        <w:rPr>
          <w:rFonts w:hint="default"/>
          <w:lang w:val="pt-BR"/>
        </w:rPr>
      </w:pPr>
      <w:r>
        <w:rPr>
          <w:rFonts w:hint="default"/>
          <w:lang w:val="pt-BR"/>
        </w:rPr>
        <w:t xml:space="preserve">     ```html</w:t>
      </w:r>
    </w:p>
    <w:p w14:paraId="31066360">
      <w:pPr>
        <w:ind w:left="0" w:leftChars="0" w:firstLine="0" w:firstLineChars="0"/>
        <w:rPr>
          <w:rFonts w:hint="default"/>
          <w:lang w:val="pt-BR"/>
        </w:rPr>
      </w:pPr>
      <w:r>
        <w:rPr>
          <w:rFonts w:hint="default"/>
          <w:lang w:val="pt-BR"/>
        </w:rPr>
        <w:t xml:space="preserve">     &lt;form&gt;</w:t>
      </w:r>
    </w:p>
    <w:p w14:paraId="26A9E262">
      <w:pPr>
        <w:ind w:left="0" w:leftChars="0" w:firstLine="0" w:firstLineChars="0"/>
        <w:rPr>
          <w:rFonts w:hint="default"/>
          <w:lang w:val="pt-BR"/>
        </w:rPr>
      </w:pPr>
      <w:r>
        <w:rPr>
          <w:rFonts w:hint="default"/>
          <w:lang w:val="pt-BR"/>
        </w:rPr>
        <w:t xml:space="preserve">       Nome: &lt;input type="text" name="nome"&gt;&lt;br&gt;</w:t>
      </w:r>
    </w:p>
    <w:p w14:paraId="056FE324">
      <w:pPr>
        <w:ind w:left="0" w:leftChars="0" w:firstLine="0" w:firstLineChars="0"/>
        <w:rPr>
          <w:rFonts w:hint="default"/>
          <w:lang w:val="pt-BR"/>
        </w:rPr>
      </w:pPr>
      <w:r>
        <w:rPr>
          <w:rFonts w:hint="default"/>
          <w:lang w:val="pt-BR"/>
        </w:rPr>
        <w:t xml:space="preserve">       Email: &lt;input type="email" name="email"&gt;&lt;br&gt;</w:t>
      </w:r>
    </w:p>
    <w:p w14:paraId="3653C4EE">
      <w:pPr>
        <w:ind w:left="0" w:leftChars="0" w:firstLine="0" w:firstLineChars="0"/>
        <w:rPr>
          <w:rFonts w:hint="default"/>
          <w:lang w:val="pt-BR"/>
        </w:rPr>
      </w:pPr>
      <w:r>
        <w:rPr>
          <w:rFonts w:hint="default"/>
          <w:lang w:val="pt-BR"/>
        </w:rPr>
        <w:t xml:space="preserve">       &lt;button&gt;Enviar&lt;/button&gt;</w:t>
      </w:r>
    </w:p>
    <w:p w14:paraId="06F104F6">
      <w:pPr>
        <w:ind w:left="0" w:leftChars="0" w:firstLine="0" w:firstLineChars="0"/>
        <w:rPr>
          <w:rFonts w:hint="default"/>
          <w:lang w:val="pt-BR"/>
        </w:rPr>
      </w:pPr>
      <w:r>
        <w:rPr>
          <w:rFonts w:hint="default"/>
          <w:lang w:val="pt-BR"/>
        </w:rPr>
        <w:t xml:space="preserve">     &lt;/form&gt;</w:t>
      </w:r>
    </w:p>
    <w:p w14:paraId="6E7A0F0E">
      <w:pPr>
        <w:ind w:left="0" w:leftChars="0" w:firstLine="0" w:firstLineChars="0"/>
        <w:rPr>
          <w:rFonts w:hint="default"/>
          <w:lang w:val="pt-BR"/>
        </w:rPr>
      </w:pPr>
      <w:r>
        <w:rPr>
          <w:rFonts w:hint="default"/>
          <w:lang w:val="pt-BR"/>
        </w:rPr>
        <w:t xml:space="preserve">     ```</w:t>
      </w:r>
    </w:p>
    <w:p w14:paraId="58CA9E4A">
      <w:pPr>
        <w:ind w:left="0" w:leftChars="0" w:firstLine="0" w:firstLineChars="0"/>
        <w:rPr>
          <w:rFonts w:hint="default"/>
          <w:lang w:val="pt-BR"/>
        </w:rPr>
      </w:pPr>
    </w:p>
    <w:p w14:paraId="0A5F6B8D">
      <w:pPr>
        <w:ind w:left="0" w:leftChars="0" w:firstLine="0" w:firstLineChars="0"/>
        <w:rPr>
          <w:rFonts w:hint="default"/>
          <w:lang w:val="pt-BR"/>
        </w:rPr>
      </w:pPr>
      <w:r>
        <w:rPr>
          <w:rFonts w:hint="default"/>
          <w:lang w:val="pt-BR"/>
        </w:rPr>
        <w:t>Seguindo essas etapas, você garante um formulário mínimo, funcional e que respeita a condição de até 10 linhas, sem precisar importar elementos externos.</w:t>
      </w:r>
    </w:p>
    <w:p w14:paraId="75ECC3D4">
      <w:pPr>
        <w:ind w:left="0" w:leftChars="0" w:firstLine="0" w:firstLineChars="0"/>
        <w:rPr>
          <w:rFonts w:hint="default"/>
          <w:lang w:val="pt-BR"/>
        </w:rPr>
      </w:pPr>
    </w:p>
    <w:p w14:paraId="5586344C">
      <w:pPr>
        <w:ind w:left="0" w:leftChars="0" w:firstLine="0" w:firstLineChars="0"/>
        <w:rPr>
          <w:rFonts w:hint="default"/>
          <w:lang w:val="pt-BR"/>
        </w:rPr>
      </w:pPr>
    </w:p>
    <w:p w14:paraId="764A3307">
      <w:pPr>
        <w:ind w:left="0" w:leftChars="0" w:firstLine="0" w:firstLineChars="0"/>
        <w:rPr>
          <w:rFonts w:hint="default"/>
          <w:lang w:val="pt-BR"/>
        </w:rPr>
      </w:pPr>
    </w:p>
    <w:p w14:paraId="2BA7EBFA">
      <w:pPr>
        <w:ind w:left="0" w:leftChars="0" w:firstLine="0" w:firstLineChars="0"/>
        <w:rPr>
          <w:rFonts w:hint="default"/>
          <w:b/>
          <w:bCs/>
          <w:highlight w:val="red"/>
          <w:lang w:val="pt-BR"/>
        </w:rPr>
      </w:pPr>
      <w:r>
        <w:rPr>
          <w:rFonts w:hint="default"/>
          <w:b/>
          <w:bCs/>
          <w:highlight w:val="red"/>
          <w:lang w:val="pt-BR"/>
        </w:rPr>
        <w:t>GABARITO COM UM CODIGO BEM MAIS LOGO</w:t>
      </w:r>
    </w:p>
    <w:p w14:paraId="35DA9999">
      <w:pPr>
        <w:ind w:left="0" w:leftChars="0" w:firstLine="0" w:firstLineChars="0"/>
        <w:rPr>
          <w:rFonts w:hint="default"/>
          <w:b/>
          <w:bCs/>
          <w:highlight w:val="red"/>
          <w:lang w:val="pt-BR"/>
        </w:rPr>
      </w:pPr>
    </w:p>
    <w:p w14:paraId="64932271">
      <w:pPr>
        <w:ind w:left="0" w:leftChars="0" w:firstLine="0" w:firstLineChars="0"/>
        <w:rPr>
          <w:rFonts w:hint="default"/>
          <w:b/>
          <w:bCs/>
          <w:highlight w:val="red"/>
          <w:lang w:val="pt-BR"/>
        </w:rPr>
      </w:pPr>
    </w:p>
    <w:p w14:paraId="6655863B">
      <w:pPr>
        <w:ind w:left="0" w:leftChars="0" w:firstLine="0" w:firstLineChars="0"/>
        <w:rPr>
          <w:rFonts w:hint="default"/>
          <w:b w:val="0"/>
          <w:bCs w:val="0"/>
          <w:sz w:val="22"/>
          <w:szCs w:val="22"/>
          <w:highlight w:val="none"/>
          <w:lang w:val="pt-BR"/>
        </w:rPr>
      </w:pPr>
    </w:p>
    <w:p w14:paraId="397704E5">
      <w:pPr>
        <w:ind w:left="0" w:leftChars="0" w:firstLine="0" w:firstLineChars="0"/>
        <w:rPr>
          <w:rFonts w:hint="default"/>
          <w:b/>
          <w:bCs/>
          <w:sz w:val="22"/>
          <w:szCs w:val="22"/>
          <w:highlight w:val="none"/>
          <w:lang w:val="pt-BR"/>
        </w:rPr>
      </w:pPr>
      <w:r>
        <w:rPr>
          <w:rFonts w:hint="default"/>
          <w:b/>
          <w:bCs/>
          <w:sz w:val="22"/>
          <w:szCs w:val="22"/>
          <w:highlight w:val="none"/>
          <w:lang w:val="pt-BR"/>
        </w:rPr>
        <w:t xml:space="preserve">UNIDADE 2 TEXTO 1 </w:t>
      </w:r>
    </w:p>
    <w:p w14:paraId="416E9418">
      <w:pPr>
        <w:ind w:left="0" w:leftChars="0" w:firstLine="0" w:firstLineChars="0"/>
        <w:rPr>
          <w:rFonts w:hint="default"/>
          <w:b/>
          <w:bCs/>
          <w:sz w:val="22"/>
          <w:szCs w:val="22"/>
          <w:highlight w:val="none"/>
          <w:lang w:val="pt-BR"/>
        </w:rPr>
      </w:pPr>
    </w:p>
    <w:p w14:paraId="32F2717B">
      <w:pPr>
        <w:ind w:left="0" w:leftChars="0" w:firstLine="0" w:firstLineChars="0"/>
        <w:rPr>
          <w:rFonts w:hint="default"/>
          <w:b/>
          <w:bCs/>
          <w:sz w:val="22"/>
          <w:szCs w:val="22"/>
          <w:highlight w:val="none"/>
          <w:lang w:val="pt-BR"/>
        </w:rPr>
      </w:pPr>
      <w:r>
        <w:rPr>
          <w:rFonts w:hint="default"/>
          <w:b/>
          <w:bCs/>
          <w:sz w:val="22"/>
          <w:szCs w:val="22"/>
          <w:highlight w:val="none"/>
          <w:lang w:val="pt-BR"/>
        </w:rPr>
        <w:t>Resumo chat</w:t>
      </w:r>
    </w:p>
    <w:p w14:paraId="79161E2C">
      <w:pPr>
        <w:ind w:left="0" w:leftChars="0" w:firstLine="0" w:firstLineChars="0"/>
        <w:rPr>
          <w:rFonts w:hint="default"/>
          <w:b/>
          <w:bCs/>
          <w:sz w:val="22"/>
          <w:szCs w:val="22"/>
          <w:highlight w:val="none"/>
          <w:lang w:val="pt-BR"/>
        </w:rPr>
      </w:pPr>
    </w:p>
    <w:p w14:paraId="43AAD904">
      <w:pPr>
        <w:ind w:left="0" w:leftChars="0" w:firstLine="0" w:firstLineChars="0"/>
        <w:rPr>
          <w:rFonts w:hint="default"/>
          <w:b w:val="0"/>
          <w:bCs w:val="0"/>
          <w:sz w:val="22"/>
          <w:szCs w:val="22"/>
          <w:highlight w:val="none"/>
          <w:lang w:val="pt-BR"/>
        </w:rPr>
      </w:pPr>
    </w:p>
    <w:p w14:paraId="0178309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Fundamentos de CSS</w:t>
      </w:r>
    </w:p>
    <w:p w14:paraId="315A429E">
      <w:pPr>
        <w:ind w:left="0" w:leftChars="0" w:firstLine="0" w:firstLineChars="0"/>
        <w:rPr>
          <w:rFonts w:hint="default"/>
          <w:b w:val="0"/>
          <w:bCs w:val="0"/>
          <w:sz w:val="22"/>
          <w:szCs w:val="22"/>
          <w:highlight w:val="none"/>
          <w:lang w:val="pt-BR"/>
        </w:rPr>
      </w:pPr>
    </w:p>
    <w:p w14:paraId="7E1AFE67">
      <w:pPr>
        <w:ind w:left="0" w:leftChars="0" w:firstLine="0" w:firstLineChars="0"/>
        <w:rPr>
          <w:rFonts w:hint="default"/>
          <w:b w:val="0"/>
          <w:bCs w:val="0"/>
          <w:sz w:val="22"/>
          <w:szCs w:val="22"/>
          <w:highlight w:val="yellow"/>
          <w:lang w:val="pt-BR"/>
        </w:rPr>
      </w:pPr>
      <w:r>
        <w:rPr>
          <w:rFonts w:hint="default"/>
          <w:b w:val="0"/>
          <w:bCs w:val="0"/>
          <w:sz w:val="22"/>
          <w:szCs w:val="22"/>
          <w:highlight w:val="yellow"/>
          <w:lang w:val="pt-BR"/>
        </w:rPr>
        <w:t>CSS (Cascading Style Sheets) é a tecnologia responsável pela aparência dos elementos em uma página web. Ele permite definir cores, fontes, margens, espaçamentos, alinhamentos e muito mais.</w:t>
      </w:r>
    </w:p>
    <w:p w14:paraId="179D2E3A">
      <w:pPr>
        <w:ind w:left="0" w:leftChars="0" w:firstLine="0" w:firstLineChars="0"/>
        <w:rPr>
          <w:rFonts w:hint="default"/>
          <w:b w:val="0"/>
          <w:bCs w:val="0"/>
          <w:sz w:val="22"/>
          <w:szCs w:val="22"/>
          <w:highlight w:val="yellow"/>
          <w:lang w:val="pt-BR"/>
        </w:rPr>
      </w:pPr>
    </w:p>
    <w:p w14:paraId="418D8E5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6B00F15">
      <w:pPr>
        <w:ind w:left="0" w:leftChars="0" w:firstLine="0" w:firstLineChars="0"/>
        <w:rPr>
          <w:rFonts w:hint="default"/>
          <w:b w:val="0"/>
          <w:bCs w:val="0"/>
          <w:sz w:val="22"/>
          <w:szCs w:val="22"/>
          <w:highlight w:val="none"/>
          <w:lang w:val="pt-BR"/>
        </w:rPr>
      </w:pPr>
    </w:p>
    <w:p w14:paraId="59978A2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1. Sintaxe de Formação das Regras</w:t>
      </w:r>
    </w:p>
    <w:p w14:paraId="40919F97">
      <w:pPr>
        <w:ind w:left="0" w:leftChars="0" w:firstLine="0" w:firstLineChars="0"/>
        <w:rPr>
          <w:rFonts w:hint="default"/>
          <w:b w:val="0"/>
          <w:bCs w:val="0"/>
          <w:sz w:val="22"/>
          <w:szCs w:val="22"/>
          <w:highlight w:val="none"/>
          <w:lang w:val="pt-BR"/>
        </w:rPr>
      </w:pPr>
    </w:p>
    <w:p w14:paraId="735832DD">
      <w:pPr>
        <w:ind w:left="0" w:leftChars="0" w:firstLine="0" w:firstLineChars="0"/>
        <w:rPr>
          <w:rFonts w:hint="default"/>
          <w:b/>
          <w:bCs/>
          <w:sz w:val="22"/>
          <w:szCs w:val="22"/>
          <w:highlight w:val="yellow"/>
          <w:lang w:val="pt-BR"/>
        </w:rPr>
      </w:pPr>
      <w:r>
        <w:rPr>
          <w:rFonts w:hint="default"/>
          <w:b/>
          <w:bCs/>
          <w:sz w:val="22"/>
          <w:szCs w:val="22"/>
          <w:highlight w:val="yellow"/>
          <w:lang w:val="pt-BR"/>
        </w:rPr>
        <w:t>Uma regra CSS é composta por duas partes principais:</w:t>
      </w:r>
    </w:p>
    <w:p w14:paraId="494F9BBC">
      <w:pPr>
        <w:ind w:left="0" w:leftChars="0" w:firstLine="0" w:firstLineChars="0"/>
        <w:rPr>
          <w:rFonts w:hint="default"/>
          <w:b/>
          <w:bCs/>
          <w:sz w:val="22"/>
          <w:szCs w:val="22"/>
          <w:highlight w:val="yellow"/>
          <w:lang w:val="pt-BR"/>
        </w:rPr>
      </w:pPr>
      <w:r>
        <w:rPr>
          <w:rFonts w:hint="default"/>
          <w:b/>
          <w:bCs/>
          <w:sz w:val="22"/>
          <w:szCs w:val="22"/>
          <w:highlight w:val="yellow"/>
          <w:lang w:val="pt-BR"/>
        </w:rPr>
        <w:t xml:space="preserve">- **Seletor**: indica a qual elemento HTML a regra será aplicada.  </w:t>
      </w:r>
    </w:p>
    <w:p w14:paraId="5014B735">
      <w:pPr>
        <w:ind w:left="0" w:leftChars="0" w:firstLine="0" w:firstLineChars="0"/>
        <w:rPr>
          <w:rFonts w:hint="default"/>
          <w:b/>
          <w:bCs/>
          <w:sz w:val="22"/>
          <w:szCs w:val="22"/>
          <w:highlight w:val="yellow"/>
          <w:lang w:val="pt-BR"/>
        </w:rPr>
      </w:pPr>
      <w:r>
        <w:rPr>
          <w:rFonts w:hint="default"/>
          <w:b/>
          <w:bCs/>
          <w:sz w:val="22"/>
          <w:szCs w:val="22"/>
          <w:highlight w:val="yellow"/>
          <w:lang w:val="pt-BR"/>
        </w:rPr>
        <w:t>- **Declaração**: indica o estilo que será aplicado. Fica entre chaves `{ }` e normalmente é composta de propriedade e valor.</w:t>
      </w:r>
    </w:p>
    <w:p w14:paraId="41D275D7">
      <w:pPr>
        <w:ind w:left="0" w:leftChars="0" w:firstLine="0" w:firstLineChars="0"/>
        <w:rPr>
          <w:rFonts w:hint="default"/>
          <w:b w:val="0"/>
          <w:bCs w:val="0"/>
          <w:sz w:val="22"/>
          <w:szCs w:val="22"/>
          <w:highlight w:val="none"/>
          <w:lang w:val="pt-BR"/>
        </w:rPr>
      </w:pPr>
    </w:p>
    <w:p w14:paraId="04EB6AF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 básico**:</w:t>
      </w:r>
    </w:p>
    <w:p w14:paraId="436C263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09C0FBF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 {</w:t>
      </w:r>
    </w:p>
    <w:p w14:paraId="1D5854A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red;       /* Propriedade: color, Valor: red */</w:t>
      </w:r>
    </w:p>
    <w:p w14:paraId="47769B1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font-size: 16px;  /* Propriedade: font-size, Valor: 16px */</w:t>
      </w:r>
    </w:p>
    <w:p w14:paraId="0B40707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99548D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89D768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No exemplo acima, o seletor `p` significa que todas as tags `&lt;p&gt;` receberão a cor vermelha e tamanho de fonte de 16px.</w:t>
      </w:r>
    </w:p>
    <w:p w14:paraId="7885289F">
      <w:pPr>
        <w:ind w:left="0" w:leftChars="0" w:firstLine="0" w:firstLineChars="0"/>
        <w:rPr>
          <w:rFonts w:hint="default"/>
          <w:b w:val="0"/>
          <w:bCs w:val="0"/>
          <w:sz w:val="22"/>
          <w:szCs w:val="22"/>
          <w:highlight w:val="none"/>
          <w:lang w:val="pt-BR"/>
        </w:rPr>
      </w:pPr>
    </w:p>
    <w:p w14:paraId="5FFF4E2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C5E525C">
      <w:pPr>
        <w:ind w:left="0" w:leftChars="0" w:firstLine="0" w:firstLineChars="0"/>
        <w:rPr>
          <w:rFonts w:hint="default"/>
          <w:b w:val="0"/>
          <w:bCs w:val="0"/>
          <w:sz w:val="22"/>
          <w:szCs w:val="22"/>
          <w:highlight w:val="none"/>
          <w:lang w:val="pt-BR"/>
        </w:rPr>
      </w:pPr>
    </w:p>
    <w:p w14:paraId="02A3D51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2. Folhas de Estilo Internas e Externas</w:t>
      </w:r>
    </w:p>
    <w:p w14:paraId="4F7AD4FD">
      <w:pPr>
        <w:ind w:left="0" w:leftChars="0" w:firstLine="0" w:firstLineChars="0"/>
        <w:rPr>
          <w:rFonts w:hint="default"/>
          <w:b w:val="0"/>
          <w:bCs w:val="0"/>
          <w:sz w:val="22"/>
          <w:szCs w:val="22"/>
          <w:highlight w:val="none"/>
          <w:lang w:val="pt-BR"/>
        </w:rPr>
      </w:pPr>
    </w:p>
    <w:p w14:paraId="45789105">
      <w:pPr>
        <w:ind w:left="0" w:leftChars="0" w:firstLine="0" w:firstLineChars="0"/>
        <w:rPr>
          <w:rFonts w:hint="default"/>
          <w:b w:val="0"/>
          <w:bCs w:val="0"/>
          <w:sz w:val="22"/>
          <w:szCs w:val="22"/>
          <w:highlight w:val="yellow"/>
          <w:lang w:val="pt-BR"/>
        </w:rPr>
      </w:pPr>
      <w:r>
        <w:rPr>
          <w:rFonts w:hint="default"/>
          <w:b w:val="0"/>
          <w:bCs w:val="0"/>
          <w:sz w:val="22"/>
          <w:szCs w:val="22"/>
          <w:highlight w:val="yellow"/>
          <w:lang w:val="pt-BR"/>
        </w:rPr>
        <w:t>### 2.1. Estilo Interno (Internal CSS)</w:t>
      </w:r>
    </w:p>
    <w:p w14:paraId="3F21D5BC">
      <w:pPr>
        <w:ind w:left="0" w:leftChars="0" w:firstLine="0" w:firstLineChars="0"/>
        <w:rPr>
          <w:rFonts w:hint="default"/>
          <w:b w:val="0"/>
          <w:bCs w:val="0"/>
          <w:sz w:val="22"/>
          <w:szCs w:val="22"/>
          <w:highlight w:val="yellow"/>
          <w:lang w:val="pt-BR"/>
        </w:rPr>
      </w:pPr>
      <w:r>
        <w:rPr>
          <w:rFonts w:hint="default"/>
          <w:b w:val="0"/>
          <w:bCs w:val="0"/>
          <w:sz w:val="22"/>
          <w:szCs w:val="22"/>
          <w:highlight w:val="yellow"/>
          <w:lang w:val="pt-BR"/>
        </w:rPr>
        <w:t>O estilo interno (geralmente dentro da tag `&lt;style&gt;` no `&lt;head&gt;` do HTML) é aplicado diretamente ao documento, sem precisar de um arquivo externo.</w:t>
      </w:r>
    </w:p>
    <w:p w14:paraId="3DF583DE">
      <w:pPr>
        <w:ind w:left="0" w:leftChars="0" w:firstLine="0" w:firstLineChars="0"/>
        <w:rPr>
          <w:rFonts w:hint="default"/>
          <w:b w:val="0"/>
          <w:bCs w:val="0"/>
          <w:sz w:val="22"/>
          <w:szCs w:val="22"/>
          <w:highlight w:val="yellow"/>
          <w:lang w:val="pt-BR"/>
        </w:rPr>
      </w:pPr>
    </w:p>
    <w:p w14:paraId="476F727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5BC1930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&lt;!DOCTYPE html&gt;</w:t>
      </w:r>
    </w:p>
    <w:p w14:paraId="20B10C1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&lt;html&gt;</w:t>
      </w:r>
    </w:p>
    <w:p w14:paraId="6AE4563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&lt;head&gt;</w:t>
      </w:r>
    </w:p>
    <w:p w14:paraId="7D147CE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&lt;meta charset="UTF-8"&gt;</w:t>
      </w:r>
    </w:p>
    <w:p w14:paraId="1BE3B10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&lt;title&gt;Exemplo de CSS Interno&lt;/title&gt;</w:t>
      </w:r>
    </w:p>
    <w:p w14:paraId="2400503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&lt;style&gt;</w:t>
      </w:r>
    </w:p>
    <w:p w14:paraId="4408311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 {</w:t>
      </w:r>
    </w:p>
    <w:p w14:paraId="2DFAEB5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blue;</w:t>
      </w:r>
    </w:p>
    <w:p w14:paraId="4045D8F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21D90F5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&lt;/style&gt;</w:t>
      </w:r>
    </w:p>
    <w:p w14:paraId="2B289BB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&lt;/head&gt;</w:t>
      </w:r>
    </w:p>
    <w:p w14:paraId="38ECFAE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&lt;body&gt;</w:t>
      </w:r>
    </w:p>
    <w:p w14:paraId="1EE8EEF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&lt;p&gt;Este parágrafo está em azul (CSS interno).&lt;/p&gt;</w:t>
      </w:r>
    </w:p>
    <w:p w14:paraId="5A290CD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&lt;/body&gt;</w:t>
      </w:r>
    </w:p>
    <w:p w14:paraId="31BA741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&lt;/html&gt;</w:t>
      </w:r>
    </w:p>
    <w:p w14:paraId="09EFC61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3012AAB">
      <w:pPr>
        <w:ind w:left="0" w:leftChars="0" w:firstLine="0" w:firstLineChars="0"/>
        <w:rPr>
          <w:rFonts w:hint="default"/>
          <w:b w:val="0"/>
          <w:bCs w:val="0"/>
          <w:sz w:val="22"/>
          <w:szCs w:val="22"/>
          <w:highlight w:val="none"/>
          <w:lang w:val="pt-BR"/>
        </w:rPr>
      </w:pPr>
    </w:p>
    <w:p w14:paraId="590195A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2.2. Estilo Externo (External CSS)</w:t>
      </w:r>
    </w:p>
    <w:p w14:paraId="77EDDE3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O estilo externo (arquivo separado `.css`) é vinculado ao HTML via tag `&lt;link&gt;`:</w:t>
      </w:r>
    </w:p>
    <w:p w14:paraId="0CD79ED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03FBA31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&lt;!DOCTYPE html&gt;</w:t>
      </w:r>
    </w:p>
    <w:p w14:paraId="7A596B5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&lt;html&gt;</w:t>
      </w:r>
    </w:p>
    <w:p w14:paraId="20AC259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&lt;head&gt;</w:t>
      </w:r>
    </w:p>
    <w:p w14:paraId="3D0520C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&lt;meta charset="UTF-8"&gt;</w:t>
      </w:r>
    </w:p>
    <w:p w14:paraId="3676996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&lt;title&gt;Exemplo de CSS Externo&lt;/title&gt;</w:t>
      </w:r>
    </w:p>
    <w:p w14:paraId="11DC341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&lt;link rel="stylesheet" href="estilo.css"&gt;</w:t>
      </w:r>
    </w:p>
    <w:p w14:paraId="08CEEE5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&lt;/head&gt;</w:t>
      </w:r>
    </w:p>
    <w:p w14:paraId="2A6C842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&lt;body&gt;</w:t>
      </w:r>
    </w:p>
    <w:p w14:paraId="7F1F456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&lt;p&gt;Este parágrafo usa as regras de "estilo.css".&lt;/p&gt;</w:t>
      </w:r>
    </w:p>
    <w:p w14:paraId="2A7D55E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&lt;/body&gt;</w:t>
      </w:r>
    </w:p>
    <w:p w14:paraId="682363A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&lt;/html&gt;</w:t>
      </w:r>
    </w:p>
    <w:p w14:paraId="377A68C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7A43276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 no arquivo `estilo.css`:</w:t>
      </w:r>
    </w:p>
    <w:p w14:paraId="6334AAC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176B36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 {</w:t>
      </w:r>
    </w:p>
    <w:p w14:paraId="7622C2F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green;</w:t>
      </w:r>
    </w:p>
    <w:p w14:paraId="4E8FE7E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99409F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99C59F5">
      <w:pPr>
        <w:ind w:left="0" w:leftChars="0" w:firstLine="0" w:firstLineChars="0"/>
        <w:rPr>
          <w:rFonts w:hint="default"/>
          <w:b w:val="0"/>
          <w:bCs w:val="0"/>
          <w:sz w:val="22"/>
          <w:szCs w:val="22"/>
          <w:highlight w:val="yellow"/>
          <w:lang w:val="pt-BR"/>
        </w:rPr>
      </w:pPr>
      <w:r>
        <w:rPr>
          <w:rFonts w:hint="default"/>
          <w:b w:val="0"/>
          <w:bCs w:val="0"/>
          <w:sz w:val="22"/>
          <w:szCs w:val="22"/>
          <w:highlight w:val="yellow"/>
          <w:lang w:val="pt-BR"/>
        </w:rPr>
        <w:t>A vantagem do CSS externo é facilitar manutenção e reaproveitamento de estilos em várias páginas.</w:t>
      </w:r>
    </w:p>
    <w:p w14:paraId="73ABEC05">
      <w:pPr>
        <w:ind w:left="0" w:leftChars="0" w:firstLine="0" w:firstLineChars="0"/>
        <w:rPr>
          <w:rFonts w:hint="default"/>
          <w:b w:val="0"/>
          <w:bCs w:val="0"/>
          <w:sz w:val="22"/>
          <w:szCs w:val="22"/>
          <w:highlight w:val="none"/>
          <w:lang w:val="pt-BR"/>
        </w:rPr>
      </w:pPr>
    </w:p>
    <w:p w14:paraId="1DCADC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951FD86">
      <w:pPr>
        <w:ind w:left="0" w:leftChars="0" w:firstLine="0" w:firstLineChars="0"/>
        <w:rPr>
          <w:rFonts w:hint="default"/>
          <w:b w:val="0"/>
          <w:bCs w:val="0"/>
          <w:sz w:val="22"/>
          <w:szCs w:val="22"/>
          <w:highlight w:val="none"/>
          <w:lang w:val="pt-BR"/>
        </w:rPr>
      </w:pPr>
    </w:p>
    <w:p w14:paraId="548CD7B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3. Tipos de Seletores</w:t>
      </w:r>
    </w:p>
    <w:p w14:paraId="1103A4DA">
      <w:pPr>
        <w:ind w:left="0" w:leftChars="0" w:firstLine="0" w:firstLineChars="0"/>
        <w:rPr>
          <w:rFonts w:hint="default"/>
          <w:b w:val="0"/>
          <w:bCs w:val="0"/>
          <w:sz w:val="22"/>
          <w:szCs w:val="22"/>
          <w:highlight w:val="none"/>
          <w:lang w:val="pt-BR"/>
        </w:rPr>
      </w:pPr>
    </w:p>
    <w:p w14:paraId="26305B4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1. **Seletores de Tag**  </w:t>
      </w:r>
    </w:p>
    <w:p w14:paraId="372A1B6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Afetam elementos baseados no nome da tag HTML, como: `p`, `h1`, `ul`.</w:t>
      </w:r>
    </w:p>
    <w:p w14:paraId="7D59992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0754513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h1 {</w:t>
      </w:r>
    </w:p>
    <w:p w14:paraId="0E88B57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purple;</w:t>
      </w:r>
    </w:p>
    <w:p w14:paraId="188074F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64D4CFF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48C4D10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2. **Seletores de Classe**  </w:t>
      </w:r>
    </w:p>
    <w:p w14:paraId="682CDF6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Usam `.` antes do nome da classe. Permitem reaplicar o mesmo estilo em vários elementos diferentes.</w:t>
      </w:r>
    </w:p>
    <w:p w14:paraId="568EE20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754848D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.destaque {</w:t>
      </w:r>
    </w:p>
    <w:p w14:paraId="7D14E50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background-color: yellow;</w:t>
      </w:r>
    </w:p>
    <w:p w14:paraId="50CEB68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796E6A4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187631A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3. **Seletores de ID**  </w:t>
      </w:r>
    </w:p>
    <w:p w14:paraId="2E63D40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Usam `#` antes do nome do ID. São geralmente usados para identificar um elemento único por página.</w:t>
      </w:r>
    </w:p>
    <w:p w14:paraId="52F10C4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40F53BF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#principal {</w:t>
      </w:r>
    </w:p>
    <w:p w14:paraId="0F9703F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width: 80%;</w:t>
      </w:r>
    </w:p>
    <w:p w14:paraId="78D815B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margin: 0 auto;</w:t>
      </w:r>
    </w:p>
    <w:p w14:paraId="5702D2F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1E30092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3F70B89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4. **Seletores Combinados (Descendentes, Filhos, Irmãos etc.)**  </w:t>
      </w:r>
    </w:p>
    <w:p w14:paraId="5F02039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Permitem filtrar elementos dentro de um contexto. Por exemplo:</w:t>
      </w:r>
    </w:p>
    <w:p w14:paraId="77730E7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0828597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div p {</w:t>
      </w:r>
    </w:p>
    <w:p w14:paraId="56A857C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gray; /* Afeta os &lt;p&gt; que estão dentro de &lt;div&gt; */</w:t>
      </w:r>
    </w:p>
    <w:p w14:paraId="29A8F20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293FA95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1E794EE1">
      <w:pPr>
        <w:ind w:left="0" w:leftChars="0" w:firstLine="0" w:firstLineChars="0"/>
        <w:rPr>
          <w:rFonts w:hint="default"/>
          <w:b w:val="0"/>
          <w:bCs w:val="0"/>
          <w:sz w:val="22"/>
          <w:szCs w:val="22"/>
          <w:highlight w:val="none"/>
          <w:lang w:val="pt-BR"/>
        </w:rPr>
      </w:pPr>
    </w:p>
    <w:p w14:paraId="453D1F0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04F47CB0">
      <w:pPr>
        <w:ind w:left="0" w:leftChars="0" w:firstLine="0" w:firstLineChars="0"/>
        <w:rPr>
          <w:rFonts w:hint="default"/>
          <w:b w:val="0"/>
          <w:bCs w:val="0"/>
          <w:sz w:val="22"/>
          <w:szCs w:val="22"/>
          <w:highlight w:val="none"/>
          <w:lang w:val="pt-BR"/>
        </w:rPr>
      </w:pPr>
    </w:p>
    <w:p w14:paraId="6549BF9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4. Hierarquia das Tags HTML</w:t>
      </w:r>
    </w:p>
    <w:p w14:paraId="56FE739C">
      <w:pPr>
        <w:ind w:left="0" w:leftChars="0" w:firstLine="0" w:firstLineChars="0"/>
        <w:rPr>
          <w:rFonts w:hint="default"/>
          <w:b w:val="0"/>
          <w:bCs w:val="0"/>
          <w:sz w:val="22"/>
          <w:szCs w:val="22"/>
          <w:highlight w:val="none"/>
          <w:lang w:val="pt-BR"/>
        </w:rPr>
      </w:pPr>
    </w:p>
    <w:p w14:paraId="3CD33C6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A hierarquia (ou **cascade** em Cascading Style Sheets) influencia qual regra CSS prevalece quando há conflitos:</w:t>
      </w:r>
    </w:p>
    <w:p w14:paraId="2E9303D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1. **Inline** (usando atributo style nos elementos) tem prioridade mais alta.</w:t>
      </w:r>
    </w:p>
    <w:p w14:paraId="646698C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2. **CSS Interno** ocupa a prioridade seguinte.</w:t>
      </w:r>
    </w:p>
    <w:p w14:paraId="3ED07D8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3. **CSS Externo** (arquivo separado) fica em terceiro nível.</w:t>
      </w:r>
    </w:p>
    <w:p w14:paraId="4B43D6A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4. **Regras padrão do navegador** ficam por último.</w:t>
      </w:r>
    </w:p>
    <w:p w14:paraId="62334FD0">
      <w:pPr>
        <w:ind w:left="0" w:leftChars="0" w:firstLine="0" w:firstLineChars="0"/>
        <w:rPr>
          <w:rFonts w:hint="default"/>
          <w:b w:val="0"/>
          <w:bCs w:val="0"/>
          <w:sz w:val="22"/>
          <w:szCs w:val="22"/>
          <w:highlight w:val="none"/>
          <w:lang w:val="pt-BR"/>
        </w:rPr>
      </w:pPr>
    </w:p>
    <w:p w14:paraId="46930A7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Além disso, **IDs** normalmente têm mais peso que **classes**, que têm mais peso que **tags**.</w:t>
      </w:r>
    </w:p>
    <w:p w14:paraId="055C8479">
      <w:pPr>
        <w:ind w:left="0" w:leftChars="0" w:firstLine="0" w:firstLineChars="0"/>
        <w:rPr>
          <w:rFonts w:hint="default"/>
          <w:b w:val="0"/>
          <w:bCs w:val="0"/>
          <w:sz w:val="22"/>
          <w:szCs w:val="22"/>
          <w:highlight w:val="none"/>
          <w:lang w:val="pt-BR"/>
        </w:rPr>
      </w:pPr>
    </w:p>
    <w:p w14:paraId="42A13D2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2CC51939">
      <w:pPr>
        <w:ind w:left="0" w:leftChars="0" w:firstLine="0" w:firstLineChars="0"/>
        <w:rPr>
          <w:rFonts w:hint="default"/>
          <w:b w:val="0"/>
          <w:bCs w:val="0"/>
          <w:sz w:val="22"/>
          <w:szCs w:val="22"/>
          <w:highlight w:val="none"/>
          <w:lang w:val="pt-BR"/>
        </w:rPr>
      </w:pPr>
    </w:p>
    <w:p w14:paraId="6B4FF5E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5. Configuração de Margens</w:t>
      </w:r>
    </w:p>
    <w:p w14:paraId="16437968">
      <w:pPr>
        <w:ind w:left="0" w:leftChars="0" w:firstLine="0" w:firstLineChars="0"/>
        <w:rPr>
          <w:rFonts w:hint="default"/>
          <w:b w:val="0"/>
          <w:bCs w:val="0"/>
          <w:sz w:val="22"/>
          <w:szCs w:val="22"/>
          <w:highlight w:val="none"/>
          <w:lang w:val="pt-BR"/>
        </w:rPr>
      </w:pPr>
    </w:p>
    <w:p w14:paraId="210F3EC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`margin`: adiciona espaço externo em volta de um elemento.  </w:t>
      </w:r>
    </w:p>
    <w:p w14:paraId="7B35F42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Propriedades como `margin-top`, `margin-right`, `margin-bottom`, `margin-left` podem ser usadas individualmente ou em conjunto:</w:t>
      </w:r>
    </w:p>
    <w:p w14:paraId="361751B2">
      <w:pPr>
        <w:ind w:left="0" w:leftChars="0" w:firstLine="0" w:firstLineChars="0"/>
        <w:rPr>
          <w:rFonts w:hint="default"/>
          <w:b w:val="0"/>
          <w:bCs w:val="0"/>
          <w:sz w:val="22"/>
          <w:szCs w:val="22"/>
          <w:highlight w:val="none"/>
          <w:lang w:val="pt-BR"/>
        </w:rPr>
      </w:pPr>
    </w:p>
    <w:p w14:paraId="3EF4E47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39D9AFE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 {</w:t>
      </w:r>
    </w:p>
    <w:p w14:paraId="0D57784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margin: 10px; /* Aplica 10px em todas as direções */</w:t>
      </w:r>
    </w:p>
    <w:p w14:paraId="4D4A08D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610EA5B8">
      <w:pPr>
        <w:ind w:left="0" w:leftChars="0" w:firstLine="0" w:firstLineChars="0"/>
        <w:rPr>
          <w:rFonts w:hint="default"/>
          <w:b w:val="0"/>
          <w:bCs w:val="0"/>
          <w:sz w:val="22"/>
          <w:szCs w:val="22"/>
          <w:highlight w:val="none"/>
          <w:lang w:val="pt-BR"/>
        </w:rPr>
      </w:pPr>
    </w:p>
    <w:p w14:paraId="687F6DF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div {</w:t>
      </w:r>
    </w:p>
    <w:p w14:paraId="0B0F872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margin: 10px 20px; /* 10px no topo e embaixo, 20px nas laterais */</w:t>
      </w:r>
    </w:p>
    <w:p w14:paraId="78D4515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2D5E7BB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1D129A7">
      <w:pPr>
        <w:ind w:left="0" w:leftChars="0" w:firstLine="0" w:firstLineChars="0"/>
        <w:rPr>
          <w:rFonts w:hint="default"/>
          <w:b w:val="0"/>
          <w:bCs w:val="0"/>
          <w:sz w:val="22"/>
          <w:szCs w:val="22"/>
          <w:highlight w:val="none"/>
          <w:lang w:val="pt-BR"/>
        </w:rPr>
      </w:pPr>
    </w:p>
    <w:p w14:paraId="5CC05F3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E44674D">
      <w:pPr>
        <w:ind w:left="0" w:leftChars="0" w:firstLine="0" w:firstLineChars="0"/>
        <w:rPr>
          <w:rFonts w:hint="default"/>
          <w:b w:val="0"/>
          <w:bCs w:val="0"/>
          <w:sz w:val="22"/>
          <w:szCs w:val="22"/>
          <w:highlight w:val="none"/>
          <w:lang w:val="pt-BR"/>
        </w:rPr>
      </w:pPr>
    </w:p>
    <w:p w14:paraId="2E0B3A9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6. Definição de Bordas em Tabelas e Textos</w:t>
      </w:r>
    </w:p>
    <w:p w14:paraId="5953F783">
      <w:pPr>
        <w:ind w:left="0" w:leftChars="0" w:firstLine="0" w:firstLineChars="0"/>
        <w:rPr>
          <w:rFonts w:hint="default"/>
          <w:b w:val="0"/>
          <w:bCs w:val="0"/>
          <w:sz w:val="22"/>
          <w:szCs w:val="22"/>
          <w:highlight w:val="none"/>
          <w:lang w:val="pt-BR"/>
        </w:rPr>
      </w:pPr>
    </w:p>
    <w:p w14:paraId="5DEFC9F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**Para tabelas**:</w:t>
      </w:r>
    </w:p>
    <w:p w14:paraId="38CE867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4709E82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table, th, td {</w:t>
      </w:r>
    </w:p>
    <w:p w14:paraId="0DAB6BE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border: 1px solid black; /* Aplica uma borda a toda a tabela e células */</w:t>
      </w:r>
    </w:p>
    <w:p w14:paraId="27EC7F3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border-collapse: collapse; /* Remove espaçamento extra */</w:t>
      </w:r>
    </w:p>
    <w:p w14:paraId="54D30ED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482CCB2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500FDB6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**Para textos (elementos em geral)**:</w:t>
      </w:r>
    </w:p>
    <w:p w14:paraId="7416A65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3DAB83D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 {</w:t>
      </w:r>
    </w:p>
    <w:p w14:paraId="785494E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border: 2px dashed blue; /* Cria uma borda tracejada ao redor de parágrafos */</w:t>
      </w:r>
    </w:p>
    <w:p w14:paraId="1B2264F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6A0D067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3FCA26E6">
      <w:pPr>
        <w:ind w:left="0" w:leftChars="0" w:firstLine="0" w:firstLineChars="0"/>
        <w:rPr>
          <w:rFonts w:hint="default"/>
          <w:b w:val="0"/>
          <w:bCs w:val="0"/>
          <w:sz w:val="22"/>
          <w:szCs w:val="22"/>
          <w:highlight w:val="none"/>
          <w:lang w:val="pt-BR"/>
        </w:rPr>
      </w:pPr>
    </w:p>
    <w:p w14:paraId="2B83989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87E74A1">
      <w:pPr>
        <w:ind w:left="0" w:leftChars="0" w:firstLine="0" w:firstLineChars="0"/>
        <w:rPr>
          <w:rFonts w:hint="default"/>
          <w:b w:val="0"/>
          <w:bCs w:val="0"/>
          <w:sz w:val="22"/>
          <w:szCs w:val="22"/>
          <w:highlight w:val="none"/>
          <w:lang w:val="pt-BR"/>
        </w:rPr>
      </w:pPr>
    </w:p>
    <w:p w14:paraId="010E04F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7. Alinhamento de Textos</w:t>
      </w:r>
    </w:p>
    <w:p w14:paraId="65AC3D45">
      <w:pPr>
        <w:ind w:left="0" w:leftChars="0" w:firstLine="0" w:firstLineChars="0"/>
        <w:rPr>
          <w:rFonts w:hint="default"/>
          <w:b w:val="0"/>
          <w:bCs w:val="0"/>
          <w:sz w:val="22"/>
          <w:szCs w:val="22"/>
          <w:highlight w:val="none"/>
          <w:lang w:val="pt-BR"/>
        </w:rPr>
      </w:pPr>
    </w:p>
    <w:p w14:paraId="0C1C44C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A propriedade `text-align` controla o alinhamento horizontal do texto dentro de um contêiner:</w:t>
      </w:r>
    </w:p>
    <w:p w14:paraId="5653899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`left` (padrão)  </w:t>
      </w:r>
    </w:p>
    <w:p w14:paraId="21B1730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`center`  </w:t>
      </w:r>
    </w:p>
    <w:p w14:paraId="5836160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`right`  </w:t>
      </w:r>
    </w:p>
    <w:p w14:paraId="6911313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`justify` (justifica o texto nas margens esquerda e direita)</w:t>
      </w:r>
    </w:p>
    <w:p w14:paraId="4969BA6C">
      <w:pPr>
        <w:ind w:left="0" w:leftChars="0" w:firstLine="0" w:firstLineChars="0"/>
        <w:rPr>
          <w:rFonts w:hint="default"/>
          <w:b w:val="0"/>
          <w:bCs w:val="0"/>
          <w:sz w:val="22"/>
          <w:szCs w:val="22"/>
          <w:highlight w:val="none"/>
          <w:lang w:val="pt-BR"/>
        </w:rPr>
      </w:pPr>
    </w:p>
    <w:p w14:paraId="3C75416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w:t>
      </w:r>
    </w:p>
    <w:p w14:paraId="5DB074C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6E52096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 {</w:t>
      </w:r>
    </w:p>
    <w:p w14:paraId="47B089D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text-align: center; /* Alinha o texto ao centro */</w:t>
      </w:r>
    </w:p>
    <w:p w14:paraId="31D105D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2648390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81069A7">
      <w:pPr>
        <w:ind w:left="0" w:leftChars="0" w:firstLine="0" w:firstLineChars="0"/>
        <w:rPr>
          <w:rFonts w:hint="default"/>
          <w:b w:val="0"/>
          <w:bCs w:val="0"/>
          <w:sz w:val="22"/>
          <w:szCs w:val="22"/>
          <w:highlight w:val="none"/>
          <w:lang w:val="pt-BR"/>
        </w:rPr>
      </w:pPr>
    </w:p>
    <w:p w14:paraId="4D908D4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FA89166">
      <w:pPr>
        <w:ind w:left="0" w:leftChars="0" w:firstLine="0" w:firstLineChars="0"/>
        <w:rPr>
          <w:rFonts w:hint="default"/>
          <w:b w:val="0"/>
          <w:bCs w:val="0"/>
          <w:sz w:val="22"/>
          <w:szCs w:val="22"/>
          <w:highlight w:val="none"/>
          <w:lang w:val="pt-BR"/>
        </w:rPr>
      </w:pPr>
    </w:p>
    <w:p w14:paraId="625A8CB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Conclusão</w:t>
      </w:r>
    </w:p>
    <w:p w14:paraId="300BD5D5">
      <w:pPr>
        <w:ind w:left="0" w:leftChars="0" w:firstLine="0" w:firstLineChars="0"/>
        <w:rPr>
          <w:rFonts w:hint="default"/>
          <w:b w:val="0"/>
          <w:bCs w:val="0"/>
          <w:sz w:val="22"/>
          <w:szCs w:val="22"/>
          <w:highlight w:val="none"/>
          <w:lang w:val="pt-BR"/>
        </w:rPr>
      </w:pPr>
    </w:p>
    <w:p w14:paraId="6B1E47E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Estes são conceitos essenciais de CSS: sintaxe básica das regras, folhas de estilo internas e externas, tipos de seletores, hierarquia de regras, margens, bordas e alinhamento de texto. Com essa base, você já consegue personalizar a aparência de páginas HTML de forma consistente e organizada.</w:t>
      </w:r>
    </w:p>
    <w:p w14:paraId="015BB3C0">
      <w:pPr>
        <w:ind w:left="0" w:leftChars="0" w:firstLine="0" w:firstLineChars="0"/>
        <w:rPr>
          <w:rFonts w:hint="default"/>
          <w:b w:val="0"/>
          <w:bCs w:val="0"/>
          <w:sz w:val="22"/>
          <w:szCs w:val="22"/>
          <w:highlight w:val="none"/>
          <w:lang w:val="pt-BR"/>
        </w:rPr>
      </w:pPr>
    </w:p>
    <w:p w14:paraId="185929E6">
      <w:pPr>
        <w:ind w:left="0" w:leftChars="0" w:firstLine="0" w:firstLineChars="0"/>
        <w:rPr>
          <w:rFonts w:hint="default"/>
          <w:b w:val="0"/>
          <w:bCs w:val="0"/>
          <w:sz w:val="22"/>
          <w:szCs w:val="22"/>
          <w:highlight w:val="red"/>
          <w:lang w:val="pt-BR"/>
        </w:rPr>
      </w:pPr>
    </w:p>
    <w:p w14:paraId="4BCEA32C">
      <w:pPr>
        <w:ind w:left="0" w:leftChars="0" w:firstLine="0" w:firstLineChars="0"/>
        <w:rPr>
          <w:rFonts w:hint="default"/>
          <w:b w:val="0"/>
          <w:bCs w:val="0"/>
          <w:sz w:val="22"/>
          <w:szCs w:val="22"/>
          <w:highlight w:val="red"/>
          <w:lang w:val="pt-BR"/>
        </w:rPr>
      </w:pPr>
    </w:p>
    <w:p w14:paraId="716E16E8">
      <w:pPr>
        <w:ind w:left="0" w:leftChars="0" w:firstLine="0" w:firstLineChars="0"/>
        <w:rPr>
          <w:rFonts w:hint="default"/>
          <w:b/>
          <w:bCs/>
          <w:sz w:val="22"/>
          <w:szCs w:val="22"/>
          <w:highlight w:val="none"/>
          <w:lang w:val="pt-BR"/>
        </w:rPr>
      </w:pPr>
      <w:r>
        <w:rPr>
          <w:rFonts w:hint="default"/>
          <w:b/>
          <w:bCs/>
          <w:sz w:val="22"/>
          <w:szCs w:val="22"/>
          <w:highlight w:val="none"/>
          <w:lang w:val="pt-BR"/>
        </w:rPr>
        <w:t>RESUMO MINHA LEITURA</w:t>
      </w:r>
    </w:p>
    <w:p w14:paraId="51FE5C3F">
      <w:pPr>
        <w:ind w:left="0" w:leftChars="0" w:firstLine="0" w:firstLineChars="0"/>
        <w:rPr>
          <w:rFonts w:hint="default"/>
          <w:b/>
          <w:bCs/>
          <w:sz w:val="22"/>
          <w:szCs w:val="22"/>
          <w:highlight w:val="none"/>
          <w:lang w:val="pt-BR"/>
        </w:rPr>
      </w:pPr>
    </w:p>
    <w:p w14:paraId="70D1E635">
      <w:pPr>
        <w:ind w:left="0" w:leftChars="0" w:firstLine="0" w:firstLineChars="0"/>
        <w:rPr>
          <w:rFonts w:hint="default"/>
          <w:b/>
          <w:bCs/>
          <w:sz w:val="22"/>
          <w:szCs w:val="22"/>
          <w:highlight w:val="none"/>
          <w:lang w:val="pt-BR"/>
        </w:rPr>
      </w:pPr>
    </w:p>
    <w:p w14:paraId="3A34E327">
      <w:pPr>
        <w:ind w:left="0" w:leftChars="0" w:firstLine="0" w:firstLineChars="0"/>
        <w:rPr>
          <w:rFonts w:hint="default"/>
          <w:b w:val="0"/>
          <w:bCs w:val="0"/>
          <w:sz w:val="22"/>
          <w:szCs w:val="22"/>
          <w:highlight w:val="none"/>
          <w:lang w:val="pt-BR"/>
        </w:rPr>
      </w:pPr>
      <w:r>
        <w:rPr>
          <w:rFonts w:hint="default"/>
          <w:b/>
          <w:bCs/>
          <w:sz w:val="22"/>
          <w:szCs w:val="22"/>
          <w:highlight w:val="none"/>
          <w:lang w:val="pt-BR"/>
        </w:rPr>
        <w:t xml:space="preserve"> </w:t>
      </w:r>
      <w:r>
        <w:rPr>
          <w:rFonts w:hint="default"/>
          <w:b w:val="0"/>
          <w:bCs w:val="0"/>
          <w:sz w:val="22"/>
          <w:szCs w:val="22"/>
          <w:highlight w:val="none"/>
          <w:lang w:val="pt-BR"/>
        </w:rPr>
        <w:t>linguagem de folhas de estilo CSS diz como o conteúdo de um documento HTML deve ser exibido ao usuário, e não o que deve ser mostrado. Ela não possui comandos de execução de operações, apenas regras de formatação para serem associadas aos diversos elementos que formam uma página HTML. Essas regras têm sua própria sintaxe</w:t>
      </w:r>
    </w:p>
    <w:p w14:paraId="2C57BC23">
      <w:pPr>
        <w:ind w:left="0" w:leftChars="0" w:firstLine="0" w:firstLineChars="0"/>
        <w:rPr>
          <w:rFonts w:hint="default"/>
          <w:b w:val="0"/>
          <w:bCs w:val="0"/>
          <w:sz w:val="22"/>
          <w:szCs w:val="22"/>
          <w:highlight w:val="none"/>
          <w:lang w:val="pt-BR"/>
        </w:rPr>
      </w:pPr>
    </w:p>
    <w:p w14:paraId="3C7B13C9">
      <w:pPr>
        <w:ind w:left="0" w:leftChars="0" w:firstLine="0" w:firstLineChars="0"/>
      </w:pPr>
      <w:r>
        <w:rPr>
          <w:rFonts w:ascii="SimSun" w:hAnsi="SimSun" w:eastAsia="SimSun" w:cs="SimSun"/>
          <w:sz w:val="24"/>
          <w:szCs w:val="24"/>
        </w:rPr>
        <w:drawing>
          <wp:inline distT="0" distB="0" distL="114300" distR="114300">
            <wp:extent cx="304800" cy="304800"/>
            <wp:effectExtent l="0" t="0" r="0" b="0"/>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886075" cy="12192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7"/>
                    <a:stretch>
                      <a:fillRect/>
                    </a:stretch>
                  </pic:blipFill>
                  <pic:spPr>
                    <a:xfrm>
                      <a:off x="0" y="0"/>
                      <a:ext cx="2886075" cy="1219200"/>
                    </a:xfrm>
                    <a:prstGeom prst="rect">
                      <a:avLst/>
                    </a:prstGeom>
                    <a:noFill/>
                    <a:ln>
                      <a:noFill/>
                    </a:ln>
                  </pic:spPr>
                </pic:pic>
              </a:graphicData>
            </a:graphic>
          </wp:inline>
        </w:drawing>
      </w:r>
    </w:p>
    <w:p w14:paraId="4414FEF2">
      <w:pPr>
        <w:ind w:left="0" w:leftChars="0" w:firstLine="0" w:firstLineChars="0"/>
      </w:pPr>
    </w:p>
    <w:p w14:paraId="7847D38C">
      <w:pPr>
        <w:ind w:left="0" w:leftChars="0" w:firstLine="0" w:firstLineChars="0"/>
      </w:pPr>
    </w:p>
    <w:p w14:paraId="4B45FB5E">
      <w:pPr>
        <w:ind w:left="0" w:leftChars="0" w:firstLine="0" w:firstLineChars="0"/>
      </w:pPr>
    </w:p>
    <w:p w14:paraId="6ECF7C91">
      <w:pPr>
        <w:ind w:left="0" w:leftChars="0" w:firstLine="0" w:firstLineChars="0"/>
        <w:rPr>
          <w:rFonts w:hint="default"/>
          <w:b w:val="0"/>
          <w:bCs w:val="0"/>
          <w:highlight w:val="red"/>
          <w:lang w:val="pt-BR"/>
        </w:rPr>
      </w:pPr>
    </w:p>
    <w:p w14:paraId="6E27341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TEXTO 2</w:t>
      </w:r>
    </w:p>
    <w:p w14:paraId="763C6AFC">
      <w:pPr>
        <w:ind w:left="0" w:leftChars="0" w:firstLine="0" w:firstLineChars="0"/>
        <w:rPr>
          <w:rFonts w:hint="default"/>
          <w:b w:val="0"/>
          <w:bCs w:val="0"/>
          <w:sz w:val="22"/>
          <w:szCs w:val="22"/>
          <w:highlight w:val="none"/>
          <w:lang w:val="pt-BR"/>
        </w:rPr>
      </w:pPr>
    </w:p>
    <w:p w14:paraId="1D6A2BD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Segue uma explicação didática, em linguagem simples, dos principais conceitos solicitados, relacionando cada tema ao desenvolvimento de páginas web modernas.</w:t>
      </w:r>
    </w:p>
    <w:p w14:paraId="6C376CAF">
      <w:pPr>
        <w:ind w:left="0" w:leftChars="0" w:firstLine="0" w:firstLineChars="0"/>
        <w:rPr>
          <w:rFonts w:hint="default"/>
          <w:b w:val="0"/>
          <w:bCs w:val="0"/>
          <w:sz w:val="22"/>
          <w:szCs w:val="22"/>
          <w:highlight w:val="none"/>
          <w:lang w:val="pt-BR"/>
        </w:rPr>
      </w:pPr>
    </w:p>
    <w:p w14:paraId="121EE00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5C482E4">
      <w:pPr>
        <w:ind w:left="0" w:leftChars="0" w:firstLine="0" w:firstLineChars="0"/>
        <w:rPr>
          <w:rFonts w:hint="default"/>
          <w:b w:val="0"/>
          <w:bCs w:val="0"/>
          <w:sz w:val="22"/>
          <w:szCs w:val="22"/>
          <w:highlight w:val="none"/>
          <w:lang w:val="pt-BR"/>
        </w:rPr>
      </w:pPr>
    </w:p>
    <w:p w14:paraId="10AE53C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1. REGRAS CSS</w:t>
      </w:r>
    </w:p>
    <w:p w14:paraId="2C74BBCD">
      <w:pPr>
        <w:ind w:left="0" w:leftChars="0" w:firstLine="0" w:firstLineChars="0"/>
        <w:rPr>
          <w:rFonts w:hint="default"/>
          <w:b w:val="0"/>
          <w:bCs w:val="0"/>
          <w:sz w:val="22"/>
          <w:szCs w:val="22"/>
          <w:highlight w:val="none"/>
          <w:lang w:val="pt-BR"/>
        </w:rPr>
      </w:pPr>
    </w:p>
    <w:p w14:paraId="7BA2314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**O que são**:  </w:t>
      </w:r>
    </w:p>
    <w:p w14:paraId="583C6FC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No CSS (Cascading Style Sheets), as “regras” são os blocos que definem como um conjunto de elementos HTML deve ser estilizado. Cada regra é composta por:</w:t>
      </w:r>
    </w:p>
    <w:p w14:paraId="6328C44A">
      <w:pPr>
        <w:ind w:left="0" w:leftChars="0" w:firstLine="0" w:firstLineChars="0"/>
        <w:rPr>
          <w:rFonts w:hint="default"/>
          <w:b w:val="0"/>
          <w:bCs w:val="0"/>
          <w:sz w:val="22"/>
          <w:szCs w:val="22"/>
          <w:highlight w:val="none"/>
          <w:lang w:val="pt-BR"/>
        </w:rPr>
      </w:pPr>
    </w:p>
    <w:p w14:paraId="4A2172E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1. **Seletor**: identifica um ou mais elementos que receberão o estilo (por exemplo, `h1`, `.classe`, `#id`).  </w:t>
      </w:r>
    </w:p>
    <w:p w14:paraId="7B7C200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2. **Declarações**: dentro das chaves `{ }`, temos as propriedades de estilo (como `color`, `background-color`, etc.) acompanhadas de seus valores.</w:t>
      </w:r>
    </w:p>
    <w:p w14:paraId="7168CA9F">
      <w:pPr>
        <w:ind w:left="0" w:leftChars="0" w:firstLine="0" w:firstLineChars="0"/>
        <w:rPr>
          <w:rFonts w:hint="default"/>
          <w:b w:val="0"/>
          <w:bCs w:val="0"/>
          <w:sz w:val="22"/>
          <w:szCs w:val="22"/>
          <w:highlight w:val="none"/>
          <w:lang w:val="pt-BR"/>
        </w:rPr>
      </w:pPr>
    </w:p>
    <w:p w14:paraId="2414BB4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 básico**:</w:t>
      </w:r>
    </w:p>
    <w:p w14:paraId="59CAE42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364145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h1 {</w:t>
      </w:r>
    </w:p>
    <w:p w14:paraId="48BBD9B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blue;</w:t>
      </w:r>
    </w:p>
    <w:p w14:paraId="0C0514C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font-size: 24px;</w:t>
      </w:r>
    </w:p>
    <w:p w14:paraId="388ECCF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070EBF9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C7E848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Neste exemplo, `h1` é o seletor e há duas declarações:</w:t>
      </w:r>
    </w:p>
    <w:p w14:paraId="2B16BA1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blue;`  </w:t>
      </w:r>
    </w:p>
    <w:p w14:paraId="78A6378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`font-size: 24px;`</w:t>
      </w:r>
    </w:p>
    <w:p w14:paraId="1BCB7612">
      <w:pPr>
        <w:ind w:left="0" w:leftChars="0" w:firstLine="0" w:firstLineChars="0"/>
        <w:rPr>
          <w:rFonts w:hint="default"/>
          <w:b w:val="0"/>
          <w:bCs w:val="0"/>
          <w:sz w:val="22"/>
          <w:szCs w:val="22"/>
          <w:highlight w:val="none"/>
          <w:lang w:val="pt-BR"/>
        </w:rPr>
      </w:pPr>
    </w:p>
    <w:p w14:paraId="23ED0A7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2BEDBA10">
      <w:pPr>
        <w:ind w:left="0" w:leftChars="0" w:firstLine="0" w:firstLineChars="0"/>
        <w:rPr>
          <w:rFonts w:hint="default"/>
          <w:b w:val="0"/>
          <w:bCs w:val="0"/>
          <w:sz w:val="22"/>
          <w:szCs w:val="22"/>
          <w:highlight w:val="none"/>
          <w:lang w:val="pt-BR"/>
        </w:rPr>
      </w:pPr>
    </w:p>
    <w:p w14:paraId="6083760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2. REGRAS &amp; SELETORES</w:t>
      </w:r>
    </w:p>
    <w:p w14:paraId="689FCC58">
      <w:pPr>
        <w:ind w:left="0" w:leftChars="0" w:firstLine="0" w:firstLineChars="0"/>
        <w:rPr>
          <w:rFonts w:hint="default"/>
          <w:b w:val="0"/>
          <w:bCs w:val="0"/>
          <w:sz w:val="22"/>
          <w:szCs w:val="22"/>
          <w:highlight w:val="none"/>
          <w:lang w:val="pt-BR"/>
        </w:rPr>
      </w:pPr>
    </w:p>
    <w:p w14:paraId="227D5AE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Seletor de Tipo (Tag)</w:t>
      </w:r>
    </w:p>
    <w:p w14:paraId="4BB3C64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Seleciona todos os elementos de um tipo específico.  </w:t>
      </w:r>
    </w:p>
    <w:p w14:paraId="4011F7E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 `p { color: green; }` (afeta todos os `&lt;p&gt;`).</w:t>
      </w:r>
    </w:p>
    <w:p w14:paraId="3695419B">
      <w:pPr>
        <w:ind w:left="0" w:leftChars="0" w:firstLine="0" w:firstLineChars="0"/>
        <w:rPr>
          <w:rFonts w:hint="default"/>
          <w:b w:val="0"/>
          <w:bCs w:val="0"/>
          <w:sz w:val="22"/>
          <w:szCs w:val="22"/>
          <w:highlight w:val="none"/>
          <w:lang w:val="pt-BR"/>
        </w:rPr>
      </w:pPr>
    </w:p>
    <w:p w14:paraId="675E70B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Seletor de Classe</w:t>
      </w:r>
    </w:p>
    <w:p w14:paraId="34A899A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Seleciona todos os elementos com a classe especificada.  </w:t>
      </w:r>
    </w:p>
    <w:p w14:paraId="50E376E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Exemplo: `.destaque { background-color: yellow; }`  </w:t>
      </w:r>
    </w:p>
    <w:p w14:paraId="79D9C9F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Para aplicar no HTML: `&lt;div class="destaque"&gt;Texto&lt;/div&gt;`.</w:t>
      </w:r>
    </w:p>
    <w:p w14:paraId="3ED590E8">
      <w:pPr>
        <w:ind w:left="0" w:leftChars="0" w:firstLine="0" w:firstLineChars="0"/>
        <w:rPr>
          <w:rFonts w:hint="default"/>
          <w:b w:val="0"/>
          <w:bCs w:val="0"/>
          <w:sz w:val="22"/>
          <w:szCs w:val="22"/>
          <w:highlight w:val="none"/>
          <w:lang w:val="pt-BR"/>
        </w:rPr>
      </w:pPr>
    </w:p>
    <w:p w14:paraId="4262D04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Seletor de ID</w:t>
      </w:r>
    </w:p>
    <w:p w14:paraId="094716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Seleciona um único elemento com determinado ID.  </w:t>
      </w:r>
    </w:p>
    <w:p w14:paraId="5C5904E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Exemplo: `#rodape { text-align: center; }`  </w:t>
      </w:r>
    </w:p>
    <w:p w14:paraId="258ED44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Para aplicar no HTML: `&lt;div id="rodape"&gt;Rodapé&lt;/div&gt;`.</w:t>
      </w:r>
    </w:p>
    <w:p w14:paraId="068234B3">
      <w:pPr>
        <w:ind w:left="0" w:leftChars="0" w:firstLine="0" w:firstLineChars="0"/>
        <w:rPr>
          <w:rFonts w:hint="default"/>
          <w:b w:val="0"/>
          <w:bCs w:val="0"/>
          <w:sz w:val="22"/>
          <w:szCs w:val="22"/>
          <w:highlight w:val="none"/>
          <w:lang w:val="pt-BR"/>
        </w:rPr>
      </w:pPr>
    </w:p>
    <w:p w14:paraId="326DFA0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Seletor Universal</w:t>
      </w:r>
    </w:p>
    <w:p w14:paraId="09BE3FF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Usa `*` e pega todos os elementos da página (costuma ser usado para “reset” ou normalização).  </w:t>
      </w:r>
    </w:p>
    <w:p w14:paraId="2AED147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 `* { margin: 0; padding: 0; }`</w:t>
      </w:r>
    </w:p>
    <w:p w14:paraId="110CCA41">
      <w:pPr>
        <w:ind w:left="0" w:leftChars="0" w:firstLine="0" w:firstLineChars="0"/>
        <w:rPr>
          <w:rFonts w:hint="default"/>
          <w:b w:val="0"/>
          <w:bCs w:val="0"/>
          <w:sz w:val="22"/>
          <w:szCs w:val="22"/>
          <w:highlight w:val="none"/>
          <w:lang w:val="pt-BR"/>
        </w:rPr>
      </w:pPr>
    </w:p>
    <w:p w14:paraId="6CB952A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Seletor de Descendentes</w:t>
      </w:r>
    </w:p>
    <w:p w14:paraId="46841C5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Seleciona elementos que estão dentro de outros.  </w:t>
      </w:r>
    </w:p>
    <w:p w14:paraId="519E6DC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 `div p { color: red; }` (todos `&lt;p&gt;` que estão dentro de uma `&lt;div&gt;`).</w:t>
      </w:r>
    </w:p>
    <w:p w14:paraId="42CAE353">
      <w:pPr>
        <w:ind w:left="0" w:leftChars="0" w:firstLine="0" w:firstLineChars="0"/>
        <w:rPr>
          <w:rFonts w:hint="default"/>
          <w:b w:val="0"/>
          <w:bCs w:val="0"/>
          <w:sz w:val="22"/>
          <w:szCs w:val="22"/>
          <w:highlight w:val="none"/>
          <w:lang w:val="pt-BR"/>
        </w:rPr>
      </w:pPr>
    </w:p>
    <w:p w14:paraId="1363819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3A040E1">
      <w:pPr>
        <w:ind w:left="0" w:leftChars="0" w:firstLine="0" w:firstLineChars="0"/>
        <w:rPr>
          <w:rFonts w:hint="default"/>
          <w:b w:val="0"/>
          <w:bCs w:val="0"/>
          <w:sz w:val="22"/>
          <w:szCs w:val="22"/>
          <w:highlight w:val="none"/>
          <w:lang w:val="pt-BR"/>
        </w:rPr>
      </w:pPr>
    </w:p>
    <w:p w14:paraId="2F94544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3. ESTILO DE FOLHAS (Folhas de Estilo)</w:t>
      </w:r>
    </w:p>
    <w:p w14:paraId="6FAF1A20">
      <w:pPr>
        <w:ind w:left="0" w:leftChars="0" w:firstLine="0" w:firstLineChars="0"/>
        <w:rPr>
          <w:rFonts w:hint="default"/>
          <w:b w:val="0"/>
          <w:bCs w:val="0"/>
          <w:sz w:val="22"/>
          <w:szCs w:val="22"/>
          <w:highlight w:val="none"/>
          <w:lang w:val="pt-BR"/>
        </w:rPr>
      </w:pPr>
    </w:p>
    <w:p w14:paraId="67789C8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Inline (dentro do elemento)</w:t>
      </w:r>
    </w:p>
    <w:p w14:paraId="4F8357C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191D9C1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&lt;h1 style="color: blue;"&gt;Título&lt;/h1&gt;</w:t>
      </w:r>
    </w:p>
    <w:p w14:paraId="3AC905E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280201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Menos recomendado, pois mistura conteúdo e apresentação no mesmo lugar.</w:t>
      </w:r>
    </w:p>
    <w:p w14:paraId="5EB75215">
      <w:pPr>
        <w:ind w:left="0" w:leftChars="0" w:firstLine="0" w:firstLineChars="0"/>
        <w:rPr>
          <w:rFonts w:hint="default"/>
          <w:b w:val="0"/>
          <w:bCs w:val="0"/>
          <w:sz w:val="22"/>
          <w:szCs w:val="22"/>
          <w:highlight w:val="none"/>
          <w:lang w:val="pt-BR"/>
        </w:rPr>
      </w:pPr>
    </w:p>
    <w:p w14:paraId="27B6FD6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Interno (dentro da tag `&lt;style&gt;` no `&lt;head&gt;`)</w:t>
      </w:r>
    </w:p>
    <w:p w14:paraId="53BCEBD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5DDF79B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&lt;head&gt;</w:t>
      </w:r>
    </w:p>
    <w:p w14:paraId="1C054B2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&lt;style&gt;</w:t>
      </w:r>
    </w:p>
    <w:p w14:paraId="68B8809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h1 {</w:t>
      </w:r>
    </w:p>
    <w:p w14:paraId="4A76EA3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color: red;</w:t>
      </w:r>
    </w:p>
    <w:p w14:paraId="63E2095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1BCDDC4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&lt;/style&gt;</w:t>
      </w:r>
    </w:p>
    <w:p w14:paraId="7B65754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&lt;/head&gt;</w:t>
      </w:r>
    </w:p>
    <w:p w14:paraId="07BBE75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1367F5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Bom para testes rápidos ou projetos muito simples.</w:t>
      </w:r>
    </w:p>
    <w:p w14:paraId="4AE17F6D">
      <w:pPr>
        <w:ind w:left="0" w:leftChars="0" w:firstLine="0" w:firstLineChars="0"/>
        <w:rPr>
          <w:rFonts w:hint="default"/>
          <w:b w:val="0"/>
          <w:bCs w:val="0"/>
          <w:sz w:val="22"/>
          <w:szCs w:val="22"/>
          <w:highlight w:val="none"/>
          <w:lang w:val="pt-BR"/>
        </w:rPr>
      </w:pPr>
    </w:p>
    <w:p w14:paraId="5BA71BC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Externo (arquivo .css separado)</w:t>
      </w:r>
    </w:p>
    <w:p w14:paraId="17C3CAA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2707667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&lt;link rel="stylesheet" href="estilos.css" /&gt;</w:t>
      </w:r>
    </w:p>
    <w:p w14:paraId="7FBA6A7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6C5C079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Forma mais indicada para organização, pois separa totalmente o CSS do HTML.</w:t>
      </w:r>
    </w:p>
    <w:p w14:paraId="6BEA7939">
      <w:pPr>
        <w:ind w:left="0" w:leftChars="0" w:firstLine="0" w:firstLineChars="0"/>
        <w:rPr>
          <w:rFonts w:hint="default"/>
          <w:b w:val="0"/>
          <w:bCs w:val="0"/>
          <w:sz w:val="22"/>
          <w:szCs w:val="22"/>
          <w:highlight w:val="none"/>
          <w:lang w:val="pt-BR"/>
        </w:rPr>
      </w:pPr>
    </w:p>
    <w:p w14:paraId="763F5CF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3BDA88E">
      <w:pPr>
        <w:ind w:left="0" w:leftChars="0" w:firstLine="0" w:firstLineChars="0"/>
        <w:rPr>
          <w:rFonts w:hint="default"/>
          <w:b w:val="0"/>
          <w:bCs w:val="0"/>
          <w:sz w:val="22"/>
          <w:szCs w:val="22"/>
          <w:highlight w:val="none"/>
          <w:lang w:val="pt-BR"/>
        </w:rPr>
      </w:pPr>
    </w:p>
    <w:p w14:paraId="59A32CC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4. TAGS DIV E SPAN</w:t>
      </w:r>
    </w:p>
    <w:p w14:paraId="4F18C1DE">
      <w:pPr>
        <w:ind w:left="0" w:leftChars="0" w:firstLine="0" w:firstLineChars="0"/>
        <w:rPr>
          <w:rFonts w:hint="default"/>
          <w:b w:val="0"/>
          <w:bCs w:val="0"/>
          <w:sz w:val="22"/>
          <w:szCs w:val="22"/>
          <w:highlight w:val="none"/>
          <w:lang w:val="pt-BR"/>
        </w:rPr>
      </w:pPr>
    </w:p>
    <w:p w14:paraId="461FE15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**`&lt;div&gt;`**:  </w:t>
      </w:r>
    </w:p>
    <w:p w14:paraId="1C782A9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É um bloco (block-level) que agrupa conteúdos maiores ou seções inteiras.  </w:t>
      </w:r>
    </w:p>
    <w:p w14:paraId="25D204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Ocupa toda a largura disponível.</w:t>
      </w:r>
    </w:p>
    <w:p w14:paraId="792306AA">
      <w:pPr>
        <w:ind w:left="0" w:leftChars="0" w:firstLine="0" w:firstLineChars="0"/>
        <w:rPr>
          <w:rFonts w:hint="default"/>
          <w:b w:val="0"/>
          <w:bCs w:val="0"/>
          <w:sz w:val="22"/>
          <w:szCs w:val="22"/>
          <w:highlight w:val="none"/>
          <w:lang w:val="pt-BR"/>
        </w:rPr>
      </w:pPr>
    </w:p>
    <w:p w14:paraId="661F494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w:t>
      </w:r>
    </w:p>
    <w:p w14:paraId="23D2760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32CE8F6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&lt;div class="container"&gt;</w:t>
      </w:r>
    </w:p>
    <w:p w14:paraId="65743CD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&lt;h2&gt;Seção de Conteúdo&lt;/h2&gt;</w:t>
      </w:r>
    </w:p>
    <w:p w14:paraId="0B46B71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&lt;p&gt;Texto dentro de uma div.&lt;/p&gt;</w:t>
      </w:r>
    </w:p>
    <w:p w14:paraId="54CB2BF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&lt;/div&gt;</w:t>
      </w:r>
    </w:p>
    <w:p w14:paraId="17A5751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067ADF6C">
      <w:pPr>
        <w:ind w:left="0" w:leftChars="0" w:firstLine="0" w:firstLineChars="0"/>
        <w:rPr>
          <w:rFonts w:hint="default"/>
          <w:b w:val="0"/>
          <w:bCs w:val="0"/>
          <w:sz w:val="22"/>
          <w:szCs w:val="22"/>
          <w:highlight w:val="none"/>
          <w:lang w:val="pt-BR"/>
        </w:rPr>
      </w:pPr>
    </w:p>
    <w:p w14:paraId="23D7041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**`&lt;span&gt;`**:  </w:t>
      </w:r>
    </w:p>
    <w:p w14:paraId="7958B65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É um elemento em linha (inline), utilizado para estilizar ou agrupar pequenos trechos de texto dentro de blocos maiores.</w:t>
      </w:r>
    </w:p>
    <w:p w14:paraId="679094C9">
      <w:pPr>
        <w:ind w:left="0" w:leftChars="0" w:firstLine="0" w:firstLineChars="0"/>
        <w:rPr>
          <w:rFonts w:hint="default"/>
          <w:b w:val="0"/>
          <w:bCs w:val="0"/>
          <w:sz w:val="22"/>
          <w:szCs w:val="22"/>
          <w:highlight w:val="none"/>
          <w:lang w:val="pt-BR"/>
        </w:rPr>
      </w:pPr>
    </w:p>
    <w:p w14:paraId="41DFBFF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w:t>
      </w:r>
    </w:p>
    <w:p w14:paraId="153F7D4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```html</w:t>
      </w:r>
    </w:p>
    <w:p w14:paraId="3672B2C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&lt;p&gt;Esta frase tem um &lt;span class="destaque"&gt;trecho destacado&lt;/span&gt;.&lt;/p&gt;</w:t>
      </w:r>
    </w:p>
    <w:p w14:paraId="54AE122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C614FEA">
      <w:pPr>
        <w:ind w:left="0" w:leftChars="0" w:firstLine="0" w:firstLineChars="0"/>
        <w:rPr>
          <w:rFonts w:hint="default"/>
          <w:b w:val="0"/>
          <w:bCs w:val="0"/>
          <w:sz w:val="22"/>
          <w:szCs w:val="22"/>
          <w:highlight w:val="none"/>
          <w:lang w:val="pt-BR"/>
        </w:rPr>
      </w:pPr>
    </w:p>
    <w:p w14:paraId="06EB726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147998A">
      <w:pPr>
        <w:ind w:left="0" w:leftChars="0" w:firstLine="0" w:firstLineChars="0"/>
        <w:rPr>
          <w:rFonts w:hint="default"/>
          <w:b w:val="0"/>
          <w:bCs w:val="0"/>
          <w:sz w:val="22"/>
          <w:szCs w:val="22"/>
          <w:highlight w:val="none"/>
          <w:lang w:val="pt-BR"/>
        </w:rPr>
      </w:pPr>
    </w:p>
    <w:p w14:paraId="7CEE5C1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5. TIPOS DE SELETORES (Resumo)</w:t>
      </w:r>
    </w:p>
    <w:p w14:paraId="4E17D312">
      <w:pPr>
        <w:ind w:left="0" w:leftChars="0" w:firstLine="0" w:firstLineChars="0"/>
        <w:rPr>
          <w:rFonts w:hint="default"/>
          <w:b w:val="0"/>
          <w:bCs w:val="0"/>
          <w:sz w:val="22"/>
          <w:szCs w:val="22"/>
          <w:highlight w:val="none"/>
          <w:lang w:val="pt-BR"/>
        </w:rPr>
      </w:pPr>
    </w:p>
    <w:p w14:paraId="200CCB8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1. **Seletor Simples**: Tipo, Classe, ID, Universal.  </w:t>
      </w:r>
    </w:p>
    <w:p w14:paraId="07B7A05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2. **Seletor Composto**: Descendente (`pai filho`), Irmão, Adjacent, etc.  </w:t>
      </w:r>
    </w:p>
    <w:p w14:paraId="4B13922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3. **Pseudo-classes**: `:hover`, `:focus`, `:active` etc.  </w:t>
      </w:r>
    </w:p>
    <w:p w14:paraId="0633BCE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4. **Pseudo-elementos**: `::before`, `::after` etc.</w:t>
      </w:r>
    </w:p>
    <w:p w14:paraId="100F0471">
      <w:pPr>
        <w:ind w:left="0" w:leftChars="0" w:firstLine="0" w:firstLineChars="0"/>
        <w:rPr>
          <w:rFonts w:hint="default"/>
          <w:b w:val="0"/>
          <w:bCs w:val="0"/>
          <w:sz w:val="22"/>
          <w:szCs w:val="22"/>
          <w:highlight w:val="none"/>
          <w:lang w:val="pt-BR"/>
        </w:rPr>
      </w:pPr>
    </w:p>
    <w:p w14:paraId="1D3611A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EE9BA5B">
      <w:pPr>
        <w:ind w:left="0" w:leftChars="0" w:firstLine="0" w:firstLineChars="0"/>
        <w:rPr>
          <w:rFonts w:hint="default"/>
          <w:b w:val="0"/>
          <w:bCs w:val="0"/>
          <w:sz w:val="22"/>
          <w:szCs w:val="22"/>
          <w:highlight w:val="none"/>
          <w:lang w:val="pt-BR"/>
        </w:rPr>
      </w:pPr>
    </w:p>
    <w:p w14:paraId="14FDC21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6. HERANÇA</w:t>
      </w:r>
    </w:p>
    <w:p w14:paraId="2468159C">
      <w:pPr>
        <w:ind w:left="0" w:leftChars="0" w:firstLine="0" w:firstLineChars="0"/>
        <w:rPr>
          <w:rFonts w:hint="default"/>
          <w:b w:val="0"/>
          <w:bCs w:val="0"/>
          <w:sz w:val="22"/>
          <w:szCs w:val="22"/>
          <w:highlight w:val="none"/>
          <w:lang w:val="pt-BR"/>
        </w:rPr>
      </w:pPr>
    </w:p>
    <w:p w14:paraId="019ECD9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No CSS, várias propriedades são herdadas pelos elementos filhos do container, como `font-family`, `color`, `line-height`.  </w:t>
      </w:r>
    </w:p>
    <w:p w14:paraId="17B17D0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 se você define `body { color: #333; }`, todo texto dentro de `&lt;body&gt;` herda essa cor (exceto onde houver algo mais específico).</w:t>
      </w:r>
    </w:p>
    <w:p w14:paraId="1ACB3C03">
      <w:pPr>
        <w:ind w:left="0" w:leftChars="0" w:firstLine="0" w:firstLineChars="0"/>
        <w:rPr>
          <w:rFonts w:hint="default"/>
          <w:b w:val="0"/>
          <w:bCs w:val="0"/>
          <w:sz w:val="22"/>
          <w:szCs w:val="22"/>
          <w:highlight w:val="none"/>
          <w:lang w:val="pt-BR"/>
        </w:rPr>
      </w:pPr>
    </w:p>
    <w:p w14:paraId="7BA9D6A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0C2808EF">
      <w:pPr>
        <w:ind w:left="0" w:leftChars="0" w:firstLine="0" w:firstLineChars="0"/>
        <w:rPr>
          <w:rFonts w:hint="default"/>
          <w:b w:val="0"/>
          <w:bCs w:val="0"/>
          <w:sz w:val="22"/>
          <w:szCs w:val="22"/>
          <w:highlight w:val="none"/>
          <w:lang w:val="pt-BR"/>
        </w:rPr>
      </w:pPr>
    </w:p>
    <w:p w14:paraId="1067BBB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7. CORES E MEDIDAS NO CSS</w:t>
      </w:r>
    </w:p>
    <w:p w14:paraId="18E740DA">
      <w:pPr>
        <w:ind w:left="0" w:leftChars="0" w:firstLine="0" w:firstLineChars="0"/>
        <w:rPr>
          <w:rFonts w:hint="default"/>
          <w:b w:val="0"/>
          <w:bCs w:val="0"/>
          <w:sz w:val="22"/>
          <w:szCs w:val="22"/>
          <w:highlight w:val="none"/>
          <w:lang w:val="pt-BR"/>
        </w:rPr>
      </w:pPr>
    </w:p>
    <w:p w14:paraId="67C3926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Cores</w:t>
      </w:r>
    </w:p>
    <w:p w14:paraId="172D253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**Palavras-chave**: `red`, `blue`, `green`, etc.  </w:t>
      </w:r>
    </w:p>
    <w:p w14:paraId="6F60067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**Hexadecimal**: `#FFFFFF` (branco), `#000000` (preto).  </w:t>
      </w:r>
    </w:p>
    <w:p w14:paraId="236806E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**RGB**: `rgb(255, 0, 0)` (vermelho).  </w:t>
      </w:r>
    </w:p>
    <w:p w14:paraId="5C784DC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**RGBA**: `rgba(255, 0, 0, 0.5)` (vermelho com 50% de opacidade).</w:t>
      </w:r>
    </w:p>
    <w:p w14:paraId="145E2F98">
      <w:pPr>
        <w:ind w:left="0" w:leftChars="0" w:firstLine="0" w:firstLineChars="0"/>
        <w:rPr>
          <w:rFonts w:hint="default"/>
          <w:b w:val="0"/>
          <w:bCs w:val="0"/>
          <w:sz w:val="22"/>
          <w:szCs w:val="22"/>
          <w:highlight w:val="none"/>
          <w:lang w:val="pt-BR"/>
        </w:rPr>
      </w:pPr>
    </w:p>
    <w:p w14:paraId="63A2DCB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Medidas</w:t>
      </w:r>
    </w:p>
    <w:p w14:paraId="1D8F2F0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**Absolutas**: `px`, `cm`, `mm`, etc.  </w:t>
      </w:r>
    </w:p>
    <w:p w14:paraId="349E65A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**Relativas**: `%`, `em`, `rem`, `vw`, `vh`.  </w:t>
      </w:r>
    </w:p>
    <w:p w14:paraId="30EFF1D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`em` é relativa ao tamanho de fonte do elemento “pai”.  </w:t>
      </w:r>
    </w:p>
    <w:p w14:paraId="44DAF3C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`rem` é relativa ao tamanho de fonte do `&lt;html&gt;`.  </w:t>
      </w:r>
    </w:p>
    <w:p w14:paraId="454E46B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`vw` e `vh` são relativos à largura e altura da janela de exibição (viewport).</w:t>
      </w:r>
    </w:p>
    <w:p w14:paraId="2F560A51">
      <w:pPr>
        <w:ind w:left="0" w:leftChars="0" w:firstLine="0" w:firstLineChars="0"/>
        <w:rPr>
          <w:rFonts w:hint="default"/>
          <w:b w:val="0"/>
          <w:bCs w:val="0"/>
          <w:sz w:val="22"/>
          <w:szCs w:val="22"/>
          <w:highlight w:val="none"/>
          <w:lang w:val="pt-BR"/>
        </w:rPr>
      </w:pPr>
    </w:p>
    <w:p w14:paraId="4E06D83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5229D10">
      <w:pPr>
        <w:ind w:left="0" w:leftChars="0" w:firstLine="0" w:firstLineChars="0"/>
        <w:rPr>
          <w:rFonts w:hint="default"/>
          <w:b w:val="0"/>
          <w:bCs w:val="0"/>
          <w:sz w:val="22"/>
          <w:szCs w:val="22"/>
          <w:highlight w:val="none"/>
          <w:lang w:val="pt-BR"/>
        </w:rPr>
      </w:pPr>
    </w:p>
    <w:p w14:paraId="75DB2C0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8. FORMATAÇÃO DO TEXTO</w:t>
      </w:r>
    </w:p>
    <w:p w14:paraId="1A70EACE">
      <w:pPr>
        <w:ind w:left="0" w:leftChars="0" w:firstLine="0" w:firstLineChars="0"/>
        <w:rPr>
          <w:rFonts w:hint="default"/>
          <w:b w:val="0"/>
          <w:bCs w:val="0"/>
          <w:sz w:val="22"/>
          <w:szCs w:val="22"/>
          <w:highlight w:val="none"/>
          <w:lang w:val="pt-BR"/>
        </w:rPr>
      </w:pPr>
    </w:p>
    <w:p w14:paraId="0F96DFB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Algumas propriedades essenciais:</w:t>
      </w:r>
    </w:p>
    <w:p w14:paraId="329B66B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`font-family`: define a fonte (ex.: Arial, Verdana).  </w:t>
      </w:r>
    </w:p>
    <w:p w14:paraId="220CE82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`font-size`: define o tamanho (ex.: `16px`, `1em`, etc.).  </w:t>
      </w:r>
    </w:p>
    <w:p w14:paraId="684D055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`font-weight`: define a espessura (ex.: `bold`, `normal`, `400`, `700`).  </w:t>
      </w:r>
    </w:p>
    <w:p w14:paraId="34DA452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`text-align`: alinha o texto (`left`, `center`, `right`, `justify`).  </w:t>
      </w:r>
    </w:p>
    <w:p w14:paraId="3FB1761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`text-transform`: `uppercase`, `lowercase`, `capitalize`.  </w:t>
      </w:r>
    </w:p>
    <w:p w14:paraId="27F1255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`text-decoration`: `underline`, `line-through`, etc.</w:t>
      </w:r>
    </w:p>
    <w:p w14:paraId="228DE36B">
      <w:pPr>
        <w:ind w:left="0" w:leftChars="0" w:firstLine="0" w:firstLineChars="0"/>
        <w:rPr>
          <w:rFonts w:hint="default"/>
          <w:b w:val="0"/>
          <w:bCs w:val="0"/>
          <w:sz w:val="22"/>
          <w:szCs w:val="22"/>
          <w:highlight w:val="none"/>
          <w:lang w:val="pt-BR"/>
        </w:rPr>
      </w:pPr>
    </w:p>
    <w:p w14:paraId="6EF2517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w:t>
      </w:r>
    </w:p>
    <w:p w14:paraId="22BA1E0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33A4D5F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 {</w:t>
      </w:r>
    </w:p>
    <w:p w14:paraId="01FCC84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font-family: Arial, sans-serif;</w:t>
      </w:r>
    </w:p>
    <w:p w14:paraId="07A67B9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font-size: 14px;</w:t>
      </w:r>
    </w:p>
    <w:p w14:paraId="1BEEF0A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text-align: justify;</w:t>
      </w:r>
    </w:p>
    <w:p w14:paraId="19D5539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FAEFE7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0004D7F7">
      <w:pPr>
        <w:ind w:left="0" w:leftChars="0" w:firstLine="0" w:firstLineChars="0"/>
        <w:rPr>
          <w:rFonts w:hint="default"/>
          <w:b w:val="0"/>
          <w:bCs w:val="0"/>
          <w:sz w:val="22"/>
          <w:szCs w:val="22"/>
          <w:highlight w:val="none"/>
          <w:lang w:val="pt-BR"/>
        </w:rPr>
      </w:pPr>
    </w:p>
    <w:p w14:paraId="2DC2C0E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6D84ED0">
      <w:pPr>
        <w:ind w:left="0" w:leftChars="0" w:firstLine="0" w:firstLineChars="0"/>
        <w:rPr>
          <w:rFonts w:hint="default"/>
          <w:b w:val="0"/>
          <w:bCs w:val="0"/>
          <w:sz w:val="22"/>
          <w:szCs w:val="22"/>
          <w:highlight w:val="none"/>
          <w:lang w:val="pt-BR"/>
        </w:rPr>
      </w:pPr>
    </w:p>
    <w:p w14:paraId="26ECB66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9. FORMATAÇÃO DE LISTAS</w:t>
      </w:r>
    </w:p>
    <w:p w14:paraId="1302F3AC">
      <w:pPr>
        <w:ind w:left="0" w:leftChars="0" w:firstLine="0" w:firstLineChars="0"/>
        <w:rPr>
          <w:rFonts w:hint="default"/>
          <w:b w:val="0"/>
          <w:bCs w:val="0"/>
          <w:sz w:val="22"/>
          <w:szCs w:val="22"/>
          <w:highlight w:val="none"/>
          <w:lang w:val="pt-BR"/>
        </w:rPr>
      </w:pPr>
    </w:p>
    <w:p w14:paraId="32031CE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Em HTML existem listas ordenadas (`&lt;ol&gt;`) e não ordenadas (`&lt;ul&gt;`). No CSS, podemos personalizar:</w:t>
      </w:r>
    </w:p>
    <w:p w14:paraId="1837537D">
      <w:pPr>
        <w:ind w:left="0" w:leftChars="0" w:firstLine="0" w:firstLineChars="0"/>
        <w:rPr>
          <w:rFonts w:hint="default"/>
          <w:b w:val="0"/>
          <w:bCs w:val="0"/>
          <w:sz w:val="22"/>
          <w:szCs w:val="22"/>
          <w:highlight w:val="none"/>
          <w:lang w:val="pt-BR"/>
        </w:rPr>
      </w:pPr>
    </w:p>
    <w:p w14:paraId="3161F24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`list-style-type`: define o marcador (ex.: `disc`, `circle`, `square`, `decimal`).  </w:t>
      </w:r>
    </w:p>
    <w:p w14:paraId="7A385CF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3A3AB30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ul {</w:t>
      </w:r>
    </w:p>
    <w:p w14:paraId="26E8A2E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list-style-type: square;</w:t>
      </w:r>
    </w:p>
    <w:p w14:paraId="5210DAE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0F0171D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62FBA94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`list-style-image`: define uma imagem como marcador (menos usado atualmente).  </w:t>
      </w:r>
    </w:p>
    <w:p w14:paraId="104B830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`list-style-position`: define a posição do marcador (dentro ou fora da caixa do texto).</w:t>
      </w:r>
    </w:p>
    <w:p w14:paraId="33915CBF">
      <w:pPr>
        <w:ind w:left="0" w:leftChars="0" w:firstLine="0" w:firstLineChars="0"/>
        <w:rPr>
          <w:rFonts w:hint="default"/>
          <w:b w:val="0"/>
          <w:bCs w:val="0"/>
          <w:sz w:val="22"/>
          <w:szCs w:val="22"/>
          <w:highlight w:val="none"/>
          <w:lang w:val="pt-BR"/>
        </w:rPr>
      </w:pPr>
    </w:p>
    <w:p w14:paraId="7CC429A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F6D482A">
      <w:pPr>
        <w:ind w:left="0" w:leftChars="0" w:firstLine="0" w:firstLineChars="0"/>
        <w:rPr>
          <w:rFonts w:hint="default"/>
          <w:b w:val="0"/>
          <w:bCs w:val="0"/>
          <w:sz w:val="22"/>
          <w:szCs w:val="22"/>
          <w:highlight w:val="none"/>
          <w:lang w:val="pt-BR"/>
        </w:rPr>
      </w:pPr>
    </w:p>
    <w:p w14:paraId="0078AD3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10. FORMATAÇÃO DE MARGENS E PREENCHIMENTO DE BORDAS</w:t>
      </w:r>
    </w:p>
    <w:p w14:paraId="0F069398">
      <w:pPr>
        <w:ind w:left="0" w:leftChars="0" w:firstLine="0" w:firstLineChars="0"/>
        <w:rPr>
          <w:rFonts w:hint="default"/>
          <w:b w:val="0"/>
          <w:bCs w:val="0"/>
          <w:sz w:val="22"/>
          <w:szCs w:val="22"/>
          <w:highlight w:val="none"/>
          <w:lang w:val="pt-BR"/>
        </w:rPr>
      </w:pPr>
    </w:p>
    <w:p w14:paraId="7D6E09A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**Margin**: espaço externo ao elemento (separa elementos entre si).  </w:t>
      </w:r>
    </w:p>
    <w:p w14:paraId="1B4ECF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Pode ser definido individualmente (`margin-top`, `margin-right`, etc.) ou de forma resumida (`margin: 10px 5px 10px 5px;`).</w:t>
      </w:r>
    </w:p>
    <w:p w14:paraId="352D6DC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**Padding**: espaço interno ao elemento (entre o conteúdo e a borda).  </w:t>
      </w:r>
    </w:p>
    <w:p w14:paraId="4BBAC81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Exemplo: `padding: 10px;`</w:t>
      </w:r>
    </w:p>
    <w:p w14:paraId="19B3599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**Border**: definem bordas ao redor do elemento. É composta por:  </w:t>
      </w:r>
    </w:p>
    <w:p w14:paraId="0D802DD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`border-width`: espessura.  </w:t>
      </w:r>
    </w:p>
    <w:p w14:paraId="4F419D6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`border-style`: tipo de borda (solid, dashed, dotted...).  </w:t>
      </w:r>
    </w:p>
    <w:p w14:paraId="0CD577B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`border-color`: cor.</w:t>
      </w:r>
    </w:p>
    <w:p w14:paraId="0A0F4EF9">
      <w:pPr>
        <w:ind w:left="0" w:leftChars="0" w:firstLine="0" w:firstLineChars="0"/>
        <w:rPr>
          <w:rFonts w:hint="default"/>
          <w:b w:val="0"/>
          <w:bCs w:val="0"/>
          <w:sz w:val="22"/>
          <w:szCs w:val="22"/>
          <w:highlight w:val="none"/>
          <w:lang w:val="pt-BR"/>
        </w:rPr>
      </w:pPr>
    </w:p>
    <w:p w14:paraId="0B8E852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Exemplo:</w:t>
      </w:r>
    </w:p>
    <w:p w14:paraId="6B99078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46990DA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.box {</w:t>
      </w:r>
    </w:p>
    <w:p w14:paraId="35E7AC1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margin: 20px;</w:t>
      </w:r>
    </w:p>
    <w:p w14:paraId="7CC92A3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padding: 10px;</w:t>
      </w:r>
    </w:p>
    <w:p w14:paraId="1DFACE3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border: 2px solid black;</w:t>
      </w:r>
    </w:p>
    <w:p w14:paraId="321948F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7AE58C4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9E489FF">
      <w:pPr>
        <w:ind w:left="0" w:leftChars="0" w:firstLine="0" w:firstLineChars="0"/>
        <w:rPr>
          <w:rFonts w:hint="default"/>
          <w:b w:val="0"/>
          <w:bCs w:val="0"/>
          <w:sz w:val="22"/>
          <w:szCs w:val="22"/>
          <w:highlight w:val="none"/>
          <w:lang w:val="pt-BR"/>
        </w:rPr>
      </w:pPr>
    </w:p>
    <w:p w14:paraId="4734706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99D5AD5">
      <w:pPr>
        <w:ind w:left="0" w:leftChars="0" w:firstLine="0" w:firstLineChars="0"/>
        <w:rPr>
          <w:rFonts w:hint="default"/>
          <w:b w:val="0"/>
          <w:bCs w:val="0"/>
          <w:sz w:val="22"/>
          <w:szCs w:val="22"/>
          <w:highlight w:val="none"/>
          <w:lang w:val="pt-BR"/>
        </w:rPr>
      </w:pPr>
    </w:p>
    <w:p w14:paraId="39E01215">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11. LAYOUT (CSS E HTML)</w:t>
      </w:r>
    </w:p>
    <w:p w14:paraId="5DB70C3B">
      <w:pPr>
        <w:ind w:left="0" w:leftChars="0" w:firstLine="0" w:firstLineChars="0"/>
        <w:rPr>
          <w:rFonts w:hint="default"/>
          <w:b w:val="0"/>
          <w:bCs w:val="0"/>
          <w:sz w:val="22"/>
          <w:szCs w:val="22"/>
          <w:highlight w:val="none"/>
          <w:lang w:val="pt-BR"/>
        </w:rPr>
      </w:pPr>
    </w:p>
    <w:p w14:paraId="0D5DB1A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Para estruturar o layout de uma página, podemos usar:</w:t>
      </w:r>
    </w:p>
    <w:p w14:paraId="423F21B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**Display**: `block`, `inline-block`, `flex`, `grid`, etc.  </w:t>
      </w:r>
    </w:p>
    <w:p w14:paraId="45793BB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**Flexbox**: facilita alinhar itens em linhas ou colunas.  </w:t>
      </w:r>
    </w:p>
    <w:p w14:paraId="11E06E9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 Grid**: organiza elementos em linhas e colunas mais complexas.  </w:t>
      </w:r>
    </w:p>
    <w:p w14:paraId="1AEA3CD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**Media Queries**: adaptam o layout para diferentes tamanhos de tela (design responsivo).  </w:t>
      </w:r>
    </w:p>
    <w:p w14:paraId="71FA630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```css</w:t>
      </w:r>
    </w:p>
    <w:p w14:paraId="3F4967E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@media (max-width: 768px) {</w:t>
      </w:r>
    </w:p>
    <w:p w14:paraId="26257F7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Estilos aplicados apenas para telas com até 768px */</w:t>
      </w:r>
    </w:p>
    <w:p w14:paraId="0C86EB4A">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45768E8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36BEA064">
      <w:pPr>
        <w:ind w:left="0" w:leftChars="0" w:firstLine="0" w:firstLineChars="0"/>
        <w:rPr>
          <w:rFonts w:hint="default"/>
          <w:b w:val="0"/>
          <w:bCs w:val="0"/>
          <w:sz w:val="22"/>
          <w:szCs w:val="22"/>
          <w:highlight w:val="none"/>
          <w:lang w:val="pt-BR"/>
        </w:rPr>
      </w:pPr>
    </w:p>
    <w:p w14:paraId="21BB46F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Exemplo Flexbox</w:t>
      </w:r>
    </w:p>
    <w:p w14:paraId="514CFC2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48BBE84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.container {</w:t>
      </w:r>
    </w:p>
    <w:p w14:paraId="2BAF4A6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display: flex;</w:t>
      </w:r>
    </w:p>
    <w:p w14:paraId="1A5F91E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justify-content: space-between; /* espaço entre os itens */</w:t>
      </w:r>
    </w:p>
    <w:p w14:paraId="0E5FD6D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10B53EA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5B92DD03">
      <w:pPr>
        <w:ind w:left="0" w:leftChars="0" w:firstLine="0" w:firstLineChars="0"/>
        <w:rPr>
          <w:rFonts w:hint="default"/>
          <w:b w:val="0"/>
          <w:bCs w:val="0"/>
          <w:sz w:val="22"/>
          <w:szCs w:val="22"/>
          <w:highlight w:val="none"/>
          <w:lang w:val="pt-BR"/>
        </w:rPr>
      </w:pPr>
    </w:p>
    <w:p w14:paraId="0212867C">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Exemplo CSS Grid</w:t>
      </w:r>
    </w:p>
    <w:p w14:paraId="2CB4819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```css</w:t>
      </w:r>
    </w:p>
    <w:p w14:paraId="0EF04AE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.container-grid {</w:t>
      </w:r>
    </w:p>
    <w:p w14:paraId="4557D70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display: grid;</w:t>
      </w:r>
    </w:p>
    <w:p w14:paraId="3DCEE15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grid-template-columns: 1fr 1fr; /* duas colunas iguais */</w:t>
      </w:r>
    </w:p>
    <w:p w14:paraId="79CF4AD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gap: 20px;</w:t>
      </w:r>
    </w:p>
    <w:p w14:paraId="6CDC116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4C3DF1F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60F6F7ED">
      <w:pPr>
        <w:ind w:left="0" w:leftChars="0" w:firstLine="0" w:firstLineChars="0"/>
        <w:rPr>
          <w:rFonts w:hint="default"/>
          <w:b w:val="0"/>
          <w:bCs w:val="0"/>
          <w:sz w:val="22"/>
          <w:szCs w:val="22"/>
          <w:highlight w:val="none"/>
          <w:lang w:val="pt-BR"/>
        </w:rPr>
      </w:pPr>
    </w:p>
    <w:p w14:paraId="40E5498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33A95B9F">
      <w:pPr>
        <w:ind w:left="0" w:leftChars="0" w:firstLine="0" w:firstLineChars="0"/>
        <w:rPr>
          <w:rFonts w:hint="default"/>
          <w:b w:val="0"/>
          <w:bCs w:val="0"/>
          <w:sz w:val="22"/>
          <w:szCs w:val="22"/>
          <w:highlight w:val="none"/>
          <w:lang w:val="pt-BR"/>
        </w:rPr>
      </w:pPr>
    </w:p>
    <w:p w14:paraId="7B86292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12. INCLUSÃO DE JAVASCRIPT NA WEB</w:t>
      </w:r>
    </w:p>
    <w:p w14:paraId="6911008E">
      <w:pPr>
        <w:ind w:left="0" w:leftChars="0" w:firstLine="0" w:firstLineChars="0"/>
        <w:rPr>
          <w:rFonts w:hint="default"/>
          <w:b w:val="0"/>
          <w:bCs w:val="0"/>
          <w:sz w:val="22"/>
          <w:szCs w:val="22"/>
          <w:highlight w:val="none"/>
          <w:lang w:val="pt-BR"/>
        </w:rPr>
      </w:pPr>
    </w:p>
    <w:p w14:paraId="466B3B8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Existem diversas maneiras de incluir JavaScript em uma página:</w:t>
      </w:r>
    </w:p>
    <w:p w14:paraId="4E28E6C0">
      <w:pPr>
        <w:ind w:left="0" w:leftChars="0" w:firstLine="0" w:firstLineChars="0"/>
        <w:rPr>
          <w:rFonts w:hint="default"/>
          <w:b w:val="0"/>
          <w:bCs w:val="0"/>
          <w:sz w:val="22"/>
          <w:szCs w:val="22"/>
          <w:highlight w:val="none"/>
          <w:lang w:val="pt-BR"/>
        </w:rPr>
      </w:pPr>
    </w:p>
    <w:p w14:paraId="2F9A004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1. **Inline** no HTML (menos recomendada):  </w:t>
      </w:r>
    </w:p>
    <w:p w14:paraId="637884F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```html</w:t>
      </w:r>
    </w:p>
    <w:p w14:paraId="2371B78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&lt;button onclick="alert('Clique!')"&gt;Clique&lt;/button&gt;</w:t>
      </w:r>
    </w:p>
    <w:p w14:paraId="72E4A0B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119AC86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2. **Interno** (entre as tags `&lt;script&gt;` no `&lt;head&gt;` ou logo antes de fechar `&lt;/body&gt;`):  </w:t>
      </w:r>
    </w:p>
    <w:p w14:paraId="2F30A91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```html</w:t>
      </w:r>
    </w:p>
    <w:p w14:paraId="240B6622">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&lt;script&gt;</w:t>
      </w:r>
    </w:p>
    <w:p w14:paraId="67F800FD">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function mensagem() {</w:t>
      </w:r>
    </w:p>
    <w:p w14:paraId="2EDDEAB6">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alert('Olá!');</w:t>
      </w:r>
    </w:p>
    <w:p w14:paraId="5F554503">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6628AB3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&lt;/script&gt;</w:t>
      </w:r>
    </w:p>
    <w:p w14:paraId="04150C2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&lt;button onclick="mensagem()"&gt;Clique&lt;/button&gt;</w:t>
      </w:r>
    </w:p>
    <w:p w14:paraId="6E0637E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42D47B0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3. **Externo** (arquivo `.js` separado):  </w:t>
      </w:r>
    </w:p>
    <w:p w14:paraId="4D10B1FB">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```html</w:t>
      </w:r>
    </w:p>
    <w:p w14:paraId="19097D0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&lt;script src="scripts.js"&gt;&lt;/script&gt;</w:t>
      </w:r>
    </w:p>
    <w:p w14:paraId="5735776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w:t>
      </w:r>
    </w:p>
    <w:p w14:paraId="19AEA19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É a abordagem mais indicada para organização.  </w:t>
      </w:r>
    </w:p>
    <w:p w14:paraId="1F745EC7">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 No arquivo `scripts.js` é onde estará todo seu código JavaScript.</w:t>
      </w:r>
    </w:p>
    <w:p w14:paraId="07C553C1">
      <w:pPr>
        <w:ind w:left="0" w:leftChars="0" w:firstLine="0" w:firstLineChars="0"/>
        <w:rPr>
          <w:rFonts w:hint="default"/>
          <w:b w:val="0"/>
          <w:bCs w:val="0"/>
          <w:sz w:val="22"/>
          <w:szCs w:val="22"/>
          <w:highlight w:val="none"/>
          <w:lang w:val="pt-BR"/>
        </w:rPr>
      </w:pPr>
    </w:p>
    <w:p w14:paraId="6C2B6C5F">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**Dica**: Geralmente, colocamos o `&lt;script src="scripts.js"&gt;&lt;/script&gt;` antes de fechar o `&lt;/body&gt;` para garantir que o HTML seja carregado antes de o JavaScript ser executado.</w:t>
      </w:r>
    </w:p>
    <w:p w14:paraId="65C97454">
      <w:pPr>
        <w:ind w:left="0" w:leftChars="0" w:firstLine="0" w:firstLineChars="0"/>
        <w:rPr>
          <w:rFonts w:hint="default"/>
          <w:b w:val="0"/>
          <w:bCs w:val="0"/>
          <w:sz w:val="22"/>
          <w:szCs w:val="22"/>
          <w:highlight w:val="none"/>
          <w:lang w:val="pt-BR"/>
        </w:rPr>
      </w:pPr>
    </w:p>
    <w:p w14:paraId="75B5300E">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w:t>
      </w:r>
    </w:p>
    <w:p w14:paraId="6646F1F4">
      <w:pPr>
        <w:ind w:left="0" w:leftChars="0" w:firstLine="0" w:firstLineChars="0"/>
        <w:rPr>
          <w:rFonts w:hint="default"/>
          <w:b w:val="0"/>
          <w:bCs w:val="0"/>
          <w:sz w:val="22"/>
          <w:szCs w:val="22"/>
          <w:highlight w:val="none"/>
          <w:lang w:val="pt-BR"/>
        </w:rPr>
      </w:pPr>
    </w:p>
    <w:p w14:paraId="5F123478">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Conclusão</w:t>
      </w:r>
    </w:p>
    <w:p w14:paraId="57991FA1">
      <w:pPr>
        <w:ind w:left="0" w:leftChars="0" w:firstLine="0" w:firstLineChars="0"/>
        <w:rPr>
          <w:rFonts w:hint="default"/>
          <w:b/>
          <w:bCs/>
          <w:sz w:val="22"/>
          <w:szCs w:val="22"/>
          <w:highlight w:val="none"/>
          <w:lang w:val="pt-BR"/>
        </w:rPr>
      </w:pPr>
    </w:p>
    <w:p w14:paraId="5711542A">
      <w:pPr>
        <w:ind w:left="0" w:leftChars="0" w:firstLine="0" w:firstLineChars="0"/>
        <w:rPr>
          <w:rFonts w:hint="default"/>
          <w:b w:val="0"/>
          <w:bCs w:val="0"/>
          <w:sz w:val="22"/>
          <w:szCs w:val="22"/>
          <w:highlight w:val="yellow"/>
          <w:lang w:val="pt-BR"/>
        </w:rPr>
      </w:pPr>
      <w:r>
        <w:rPr>
          <w:rFonts w:hint="default"/>
          <w:b/>
          <w:bCs/>
          <w:sz w:val="22"/>
          <w:szCs w:val="22"/>
          <w:highlight w:val="none"/>
          <w:lang w:val="pt-BR"/>
        </w:rPr>
        <w:t>-</w:t>
      </w:r>
      <w:r>
        <w:rPr>
          <w:rFonts w:hint="default"/>
          <w:b w:val="0"/>
          <w:bCs w:val="0"/>
          <w:sz w:val="22"/>
          <w:szCs w:val="22"/>
          <w:highlight w:val="yellow"/>
          <w:lang w:val="pt-BR"/>
        </w:rPr>
        <w:t xml:space="preserve"> O **CSS** é fundamental para controlar a apresentação dos elementos HTML, permitindo definir cores, tamanhos, margens, layouts responsivos e efeitos visuais.  </w:t>
      </w:r>
    </w:p>
    <w:p w14:paraId="33F0B816">
      <w:pPr>
        <w:ind w:left="0" w:leftChars="0" w:firstLine="0" w:firstLineChars="0"/>
        <w:rPr>
          <w:rFonts w:hint="default"/>
          <w:b w:val="0"/>
          <w:bCs w:val="0"/>
          <w:sz w:val="22"/>
          <w:szCs w:val="22"/>
          <w:highlight w:val="yellow"/>
          <w:lang w:val="pt-BR"/>
        </w:rPr>
      </w:pPr>
      <w:r>
        <w:rPr>
          <w:rFonts w:hint="default"/>
          <w:b w:val="0"/>
          <w:bCs w:val="0"/>
          <w:sz w:val="22"/>
          <w:szCs w:val="22"/>
          <w:highlight w:val="yellow"/>
          <w:lang w:val="pt-BR"/>
        </w:rPr>
        <w:t xml:space="preserve">- As **tags `&lt;div&gt;` e `&lt;span&gt;`** são pilares na organização semântica (ou estrutural) de páginas, facilitando também atribuir classes e IDs para estilização.  </w:t>
      </w:r>
    </w:p>
    <w:p w14:paraId="4EBF044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A **herança** permite simplificar o código CSS, definindo estilos em elementos “pai” que se propagam para os “filhos”.  </w:t>
      </w:r>
    </w:p>
    <w:p w14:paraId="07E73F49">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**Cores e medidas** permitem ajustar detalhadamente a aparência de cada componente, levando em conta responsividade e acessibilidade.  </w:t>
      </w:r>
    </w:p>
    <w:p w14:paraId="2CF4B5A0">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**Listas, textos e bordas** são facilmente personalizados para criar interfaces atraentes.  </w:t>
      </w:r>
    </w:p>
    <w:p w14:paraId="25EBC461">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 xml:space="preserve">- **Layout** moderno (Flexbox, Grid e Media Queries) ajuda a construir páginas adaptáveis a celulares, tablets e desktops.  </w:t>
      </w:r>
    </w:p>
    <w:p w14:paraId="44617115">
      <w:pPr>
        <w:ind w:left="0" w:leftChars="0" w:firstLine="0" w:firstLineChars="0"/>
        <w:rPr>
          <w:rFonts w:hint="default"/>
          <w:b w:val="0"/>
          <w:bCs w:val="0"/>
          <w:sz w:val="22"/>
          <w:szCs w:val="22"/>
          <w:highlight w:val="yellow"/>
          <w:lang w:val="pt-BR"/>
        </w:rPr>
      </w:pPr>
      <w:r>
        <w:rPr>
          <w:rFonts w:hint="default"/>
          <w:b w:val="0"/>
          <w:bCs w:val="0"/>
          <w:sz w:val="22"/>
          <w:szCs w:val="22"/>
          <w:highlight w:val="yellow"/>
          <w:lang w:val="pt-BR"/>
        </w:rPr>
        <w:t>- A **inclusão de JavaScript** na web possibilita comportamento dinâmico, validações, animações mais avançadas e interações ricas.</w:t>
      </w:r>
    </w:p>
    <w:p w14:paraId="577AFB8C">
      <w:pPr>
        <w:ind w:left="0" w:leftChars="0" w:firstLine="0" w:firstLineChars="0"/>
        <w:rPr>
          <w:rFonts w:hint="default"/>
          <w:b w:val="0"/>
          <w:bCs w:val="0"/>
          <w:sz w:val="22"/>
          <w:szCs w:val="22"/>
          <w:highlight w:val="none"/>
          <w:lang w:val="pt-BR"/>
        </w:rPr>
      </w:pPr>
    </w:p>
    <w:p w14:paraId="6186D344">
      <w:pPr>
        <w:ind w:left="0" w:leftChars="0" w:firstLine="0" w:firstLineChars="0"/>
        <w:rPr>
          <w:rFonts w:hint="default"/>
          <w:b w:val="0"/>
          <w:bCs w:val="0"/>
          <w:sz w:val="22"/>
          <w:szCs w:val="22"/>
          <w:highlight w:val="none"/>
          <w:lang w:val="pt-BR"/>
        </w:rPr>
      </w:pPr>
      <w:r>
        <w:rPr>
          <w:rFonts w:hint="default"/>
          <w:b w:val="0"/>
          <w:bCs w:val="0"/>
          <w:sz w:val="22"/>
          <w:szCs w:val="22"/>
          <w:highlight w:val="none"/>
          <w:lang w:val="pt-BR"/>
        </w:rPr>
        <w:t>Com esse panorama, você deve ter uma boa base de como trabalhar os estilos CSS (regras, seletores, herança, layout) em conjunto com HTML e JavaScript para criar interfaces funcionais, atraentes e responsivas.</w:t>
      </w:r>
    </w:p>
    <w:p w14:paraId="6DE45EDB">
      <w:pPr>
        <w:ind w:left="0" w:leftChars="0" w:firstLine="0" w:firstLineChars="0"/>
        <w:rPr>
          <w:rFonts w:hint="default"/>
          <w:b/>
          <w:bCs/>
          <w:sz w:val="22"/>
          <w:szCs w:val="22"/>
          <w:highlight w:val="red"/>
          <w:lang w:val="pt-BR"/>
        </w:rPr>
      </w:pPr>
    </w:p>
    <w:p w14:paraId="2B419E04">
      <w:pPr>
        <w:ind w:left="0" w:leftChars="0" w:firstLine="0" w:firstLineChars="0"/>
        <w:rPr>
          <w:rFonts w:hint="default"/>
          <w:b/>
          <w:bCs/>
          <w:sz w:val="22"/>
          <w:szCs w:val="22"/>
          <w:highlight w:val="none"/>
          <w:lang w:val="pt-BR"/>
        </w:rPr>
      </w:pPr>
    </w:p>
    <w:p w14:paraId="5047442C">
      <w:pPr>
        <w:ind w:left="0" w:leftChars="0" w:firstLine="0" w:firstLineChars="0"/>
        <w:rPr>
          <w:rFonts w:hint="default"/>
          <w:b/>
          <w:bCs/>
          <w:sz w:val="22"/>
          <w:szCs w:val="22"/>
          <w:highlight w:val="none"/>
          <w:lang w:val="pt-BR"/>
        </w:rPr>
      </w:pPr>
    </w:p>
    <w:p w14:paraId="6979CBF3">
      <w:pPr>
        <w:ind w:left="0" w:leftChars="0" w:firstLine="0" w:firstLineChars="0"/>
        <w:rPr>
          <w:rFonts w:hint="default"/>
          <w:b/>
          <w:bCs/>
          <w:sz w:val="22"/>
          <w:szCs w:val="22"/>
          <w:highlight w:val="none"/>
          <w:lang w:val="pt-BR"/>
        </w:rPr>
      </w:pPr>
      <w:r>
        <w:rPr>
          <w:rFonts w:hint="default"/>
          <w:b/>
          <w:bCs/>
          <w:sz w:val="22"/>
          <w:szCs w:val="22"/>
          <w:highlight w:val="none"/>
          <w:lang w:val="pt-BR"/>
        </w:rPr>
        <w:t>WEB AULA 2</w:t>
      </w:r>
    </w:p>
    <w:p w14:paraId="7E00EBAD">
      <w:pPr>
        <w:ind w:left="0" w:leftChars="0" w:firstLine="0" w:firstLineChars="0"/>
        <w:rPr>
          <w:rFonts w:hint="default"/>
          <w:lang w:val="pt-BR"/>
        </w:rPr>
      </w:pPr>
    </w:p>
    <w:p w14:paraId="3F397E5B">
      <w:pPr>
        <w:ind w:left="0" w:leftChars="0" w:firstLine="0" w:firstLineChars="0"/>
        <w:rPr>
          <w:rFonts w:hint="default"/>
          <w:lang w:val="pt-BR"/>
        </w:rPr>
      </w:pPr>
    </w:p>
    <w:p w14:paraId="793BF9F7">
      <w:pPr>
        <w:ind w:left="0" w:leftChars="0" w:firstLine="0" w:firstLineChars="0"/>
        <w:rPr>
          <w:rFonts w:hint="default"/>
          <w:lang w:val="pt-BR"/>
        </w:rPr>
      </w:pPr>
      <w:r>
        <w:rPr>
          <w:rFonts w:hint="default"/>
          <w:lang w:val="pt-BR"/>
        </w:rPr>
        <w:t>A web aula 02 aborda a importância da estilização em páginas web, focando no uso do CSS para estilizar elementos HTML. O professor Leonardo Reboucas discute conceitos de UI e UX, layouts modernos,</w:t>
      </w:r>
      <w:r>
        <w:rPr>
          <w:rFonts w:hint="default"/>
          <w:highlight w:val="yellow"/>
          <w:lang w:val="pt-BR"/>
        </w:rPr>
        <w:t xml:space="preserve"> </w:t>
      </w:r>
      <w:r>
        <w:rPr>
          <w:rFonts w:hint="default"/>
          <w:highlight w:val="darkRed"/>
          <w:lang w:val="pt-BR"/>
        </w:rPr>
        <w:t>design responsivo, animações e transições,</w:t>
      </w:r>
      <w:r>
        <w:rPr>
          <w:rFonts w:hint="default"/>
          <w:highlight w:val="yellow"/>
          <w:lang w:val="pt-BR"/>
        </w:rPr>
        <w:t xml:space="preserve"> </w:t>
      </w:r>
      <w:r>
        <w:rPr>
          <w:rFonts w:hint="default"/>
          <w:lang w:val="pt-BR"/>
        </w:rPr>
        <w:t>destacando como essas práticas melhoram a experiência do usuário.</w:t>
      </w:r>
    </w:p>
    <w:p w14:paraId="3FD181C6">
      <w:pPr>
        <w:ind w:left="0" w:leftChars="0" w:firstLine="0" w:firstLineChars="0"/>
        <w:rPr>
          <w:rFonts w:hint="default"/>
          <w:lang w:val="pt-BR"/>
        </w:rPr>
      </w:pPr>
    </w:p>
    <w:p w14:paraId="1102B844">
      <w:pPr>
        <w:ind w:left="0" w:leftChars="0" w:firstLine="0" w:firstLineChars="0"/>
        <w:rPr>
          <w:rFonts w:hint="default"/>
          <w:lang w:val="pt-BR"/>
        </w:rPr>
      </w:pPr>
    </w:p>
    <w:p w14:paraId="375C8509">
      <w:pPr>
        <w:ind w:left="0" w:leftChars="0" w:firstLine="0" w:firstLineChars="0"/>
        <w:rPr>
          <w:rFonts w:hint="default"/>
          <w:lang w:val="pt-BR"/>
        </w:rPr>
      </w:pPr>
      <w:r>
        <w:rPr>
          <w:rFonts w:hint="default"/>
          <w:lang w:val="pt-BR"/>
        </w:rPr>
        <w:t>Destaques:</w:t>
      </w:r>
    </w:p>
    <w:p w14:paraId="7D7B06AE">
      <w:pPr>
        <w:ind w:left="0" w:leftChars="0" w:firstLine="0" w:firstLineChars="0"/>
        <w:rPr>
          <w:rFonts w:hint="default"/>
          <w:lang w:val="pt-BR"/>
        </w:rPr>
      </w:pPr>
      <w:r>
        <w:rPr>
          <w:rFonts w:hint="default"/>
          <w:lang w:val="pt-BR"/>
        </w:rPr>
        <w:t>00:14 A estilização de páginas web é crucial para melhorar a interface e a experiência do usuário. O CSS desempenha um papel fundamental na criação de layouts modernos e interativos.</w:t>
      </w:r>
    </w:p>
    <w:p w14:paraId="01A999E5">
      <w:pPr>
        <w:ind w:left="0" w:leftChars="0" w:firstLine="0" w:firstLineChars="0"/>
        <w:rPr>
          <w:rFonts w:hint="default"/>
          <w:lang w:val="pt-BR"/>
        </w:rPr>
      </w:pPr>
      <w:r>
        <w:rPr>
          <w:rFonts w:hint="default"/>
          <w:lang w:val="pt-BR"/>
        </w:rPr>
        <w:t xml:space="preserve">          -A interface do usuário envolve elementos visuais como cores, tipografia e layouts, que são essenciais para a interação do usuário com a página. Esses fatores influenciam diretamente a usabilidade.</w:t>
      </w:r>
    </w:p>
    <w:p w14:paraId="544EB62F">
      <w:pPr>
        <w:ind w:left="0" w:leftChars="0" w:firstLine="0" w:firstLineChars="0"/>
        <w:rPr>
          <w:rFonts w:hint="default"/>
          <w:lang w:val="pt-BR"/>
        </w:rPr>
      </w:pPr>
      <w:r>
        <w:rPr>
          <w:rFonts w:hint="default"/>
          <w:lang w:val="pt-BR"/>
        </w:rPr>
        <w:t xml:space="preserve">          -A experiência do usuário está relacionada à sensação que o usuário tem ao interagir com a interface, e um design intuitivo pode aumentar a satisfação do usuário. Isso se reflete na eficácia da aplicação.</w:t>
      </w:r>
    </w:p>
    <w:p w14:paraId="65EEBD53">
      <w:pPr>
        <w:ind w:left="0" w:leftChars="0" w:firstLine="0" w:firstLineChars="0"/>
        <w:rPr>
          <w:rFonts w:hint="default"/>
          <w:lang w:val="pt-BR"/>
        </w:rPr>
      </w:pPr>
      <w:r>
        <w:rPr>
          <w:rFonts w:hint="default"/>
          <w:lang w:val="pt-BR"/>
        </w:rPr>
        <w:t xml:space="preserve">         </w:t>
      </w:r>
      <w:r>
        <w:rPr>
          <w:rFonts w:hint="default"/>
          <w:highlight w:val="red"/>
          <w:lang w:val="pt-BR"/>
        </w:rPr>
        <w:t xml:space="preserve"> -Wireframes </w:t>
      </w:r>
      <w:r>
        <w:rPr>
          <w:rFonts w:hint="default"/>
          <w:lang w:val="pt-BR"/>
        </w:rPr>
        <w:t>e protótipos são ferramentas importantes para planejar a interação do usuário, ajudando a otimizar a arquitetura da informação e a navegação na interface. Isso garante que a informação esteja organizada.</w:t>
      </w:r>
    </w:p>
    <w:p w14:paraId="1F9188DE">
      <w:pPr>
        <w:ind w:left="0" w:leftChars="0" w:firstLine="0" w:firstLineChars="0"/>
        <w:rPr>
          <w:rFonts w:hint="default"/>
          <w:lang w:val="pt-BR"/>
        </w:rPr>
      </w:pPr>
      <w:r>
        <w:rPr>
          <w:rFonts w:hint="default"/>
          <w:lang w:val="pt-BR"/>
        </w:rPr>
        <w:t>06:03 CSS é uma linguagem de estilo que altera a apresentação de elementos HTML, definindo cores, tamanhos e posicionamentos. Através de seletores, podemos especificar quais elementos serão estilizados.</w:t>
      </w:r>
    </w:p>
    <w:p w14:paraId="4F4F0985">
      <w:pPr>
        <w:ind w:left="0" w:leftChars="0" w:firstLine="0" w:firstLineChars="0"/>
        <w:rPr>
          <w:rFonts w:hint="default"/>
          <w:lang w:val="pt-BR"/>
        </w:rPr>
      </w:pPr>
      <w:r>
        <w:rPr>
          <w:rFonts w:hint="default"/>
          <w:lang w:val="pt-BR"/>
        </w:rPr>
        <w:t xml:space="preserve">          -Os seletores são fundamentais no CSS, pois permitem identificar quais elementos HTML receberão as alterações de estilo. Eles podem ser específicos ou abrangentes conforme a necessidade.</w:t>
      </w:r>
    </w:p>
    <w:p w14:paraId="3C5C4F3C">
      <w:pPr>
        <w:ind w:left="0" w:leftChars="0" w:firstLine="0" w:firstLineChars="0"/>
        <w:rPr>
          <w:rFonts w:hint="default"/>
          <w:lang w:val="pt-BR"/>
        </w:rPr>
      </w:pPr>
      <w:r>
        <w:rPr>
          <w:rFonts w:hint="default"/>
          <w:lang w:val="pt-BR"/>
        </w:rPr>
        <w:t xml:space="preserve">          -As propriedades CSS, como cor e tamanho da fonte, definem a aparência dos elementos. É importante saber como utilizá-las para melhorar a usabilidade e a estética do site.</w:t>
      </w:r>
    </w:p>
    <w:p w14:paraId="347E37C6">
      <w:pPr>
        <w:ind w:left="0" w:leftChars="0" w:firstLine="0" w:firstLineChars="0"/>
        <w:rPr>
          <w:rFonts w:hint="default"/>
          <w:lang w:val="pt-BR"/>
        </w:rPr>
      </w:pPr>
      <w:r>
        <w:rPr>
          <w:rFonts w:hint="default"/>
          <w:lang w:val="pt-BR"/>
        </w:rPr>
        <w:t xml:space="preserve">          -A definição de estilos em linha é uma prática desencorajada, pois pode dificultar a manutenção do código. O ideal é utilizar uma folha de estilos externa ou interna.</w:t>
      </w:r>
    </w:p>
    <w:p w14:paraId="2EC1DE2B">
      <w:pPr>
        <w:ind w:left="0" w:leftChars="0" w:firstLine="0" w:firstLineChars="0"/>
        <w:rPr>
          <w:rFonts w:hint="default"/>
          <w:lang w:val="pt-BR"/>
        </w:rPr>
      </w:pPr>
      <w:r>
        <w:rPr>
          <w:rFonts w:hint="default"/>
          <w:lang w:val="pt-BR"/>
        </w:rPr>
        <w:t>12:07 Neste vídeo, são abordadas as diferentes formas de aplicar estilos em elementos HTML utilizando CSS. O foco é na utilização de classes, IDs e estilos em linha para personalização visual.</w:t>
      </w:r>
    </w:p>
    <w:p w14:paraId="41FC59C2">
      <w:pPr>
        <w:ind w:left="0" w:leftChars="0" w:firstLine="0" w:firstLineChars="0"/>
        <w:rPr>
          <w:rFonts w:hint="default"/>
          <w:lang w:val="pt-BR"/>
        </w:rPr>
      </w:pPr>
      <w:r>
        <w:rPr>
          <w:rFonts w:hint="default"/>
          <w:lang w:val="pt-BR"/>
        </w:rPr>
        <w:t xml:space="preserve">          -A estilização de bordas e preenchimentos é essencial para criar uma interface visualmente agradável. Bordas arredondadas e sombras são exemplos de estilos que podem ser aplicados.</w:t>
      </w:r>
    </w:p>
    <w:p w14:paraId="02123431">
      <w:pPr>
        <w:ind w:left="0" w:leftChars="0" w:firstLine="0" w:firstLineChars="0"/>
        <w:rPr>
          <w:rFonts w:hint="default"/>
          <w:lang w:val="pt-BR"/>
        </w:rPr>
      </w:pPr>
      <w:r>
        <w:rPr>
          <w:rFonts w:hint="default"/>
          <w:lang w:val="pt-BR"/>
        </w:rPr>
        <w:t xml:space="preserve">          -O uso de classes permite aplicar estilos de forma abrangente a múltiplos elementos de uma página. Isso facilita a manutenção e consistência do design.</w:t>
      </w:r>
    </w:p>
    <w:p w14:paraId="2D3F67C9">
      <w:pPr>
        <w:ind w:left="0" w:leftChars="0" w:firstLine="0" w:firstLineChars="0"/>
        <w:rPr>
          <w:rFonts w:hint="default"/>
          <w:lang w:val="pt-BR"/>
        </w:rPr>
      </w:pPr>
      <w:r>
        <w:rPr>
          <w:rFonts w:hint="default"/>
          <w:lang w:val="pt-BR"/>
        </w:rPr>
        <w:t xml:space="preserve">          -Os IDs servem como identificadores únicos para elementos específicos, permitindo que estilos individuais sejam aplicados. Essa abordagem é útil para destacar elementos essenciais da página.</w:t>
      </w:r>
    </w:p>
    <w:p w14:paraId="663DFA63">
      <w:pPr>
        <w:ind w:left="0" w:leftChars="0" w:firstLine="0" w:firstLineChars="0"/>
        <w:rPr>
          <w:rFonts w:hint="default"/>
          <w:lang w:val="pt-BR"/>
        </w:rPr>
      </w:pPr>
      <w:r>
        <w:rPr>
          <w:rFonts w:hint="default"/>
          <w:lang w:val="pt-BR"/>
        </w:rPr>
        <w:t>18:09 O design responsivo é essencial para garantir que as informações sejam apresentadas de forma consistente em diferentes dispositivos. Ele adapta layouts de acordo com o tamanho da tela, melhorando a experiência do usuário.</w:t>
      </w:r>
    </w:p>
    <w:p w14:paraId="2E958F60">
      <w:pPr>
        <w:ind w:left="0" w:leftChars="0" w:firstLine="0" w:firstLineChars="0"/>
        <w:rPr>
          <w:rFonts w:hint="default"/>
          <w:lang w:val="pt-BR"/>
        </w:rPr>
      </w:pPr>
      <w:r>
        <w:rPr>
          <w:rFonts w:hint="default"/>
          <w:lang w:val="pt-BR"/>
        </w:rPr>
        <w:t xml:space="preserve">          -A transição harmônica entre dispositivos é crucial, permitindo que informações sejam exibidas de forma otimizada, seja em celulares, tablets ou monitores grandes.</w:t>
      </w:r>
    </w:p>
    <w:p w14:paraId="5CAC2C6D">
      <w:pPr>
        <w:ind w:left="0" w:leftChars="0" w:firstLine="0" w:firstLineChars="0"/>
        <w:rPr>
          <w:rFonts w:hint="default"/>
          <w:lang w:val="pt-BR"/>
        </w:rPr>
      </w:pPr>
      <w:r>
        <w:rPr>
          <w:rFonts w:hint="default"/>
          <w:lang w:val="pt-BR"/>
        </w:rPr>
        <w:t xml:space="preserve">          -O minimalismo é uma característica importante do design responsivo, pois reduz a quantidade de informações na tela, evitando confusão e aumentando a atenção do usuário.</w:t>
      </w:r>
    </w:p>
    <w:p w14:paraId="41616119">
      <w:pPr>
        <w:ind w:left="0" w:leftChars="0" w:firstLine="0" w:firstLineChars="0"/>
        <w:rPr>
          <w:rFonts w:hint="default"/>
          <w:lang w:val="pt-BR"/>
        </w:rPr>
      </w:pPr>
      <w:r>
        <w:rPr>
          <w:rFonts w:hint="default"/>
          <w:lang w:val="pt-BR"/>
        </w:rPr>
        <w:t xml:space="preserve">          -Técnicas de layout, como grids, são utilizadas para organizar informações em colunas, o que permite uma apresentação mais clara em dispositivos de diferentes tamanhos.</w:t>
      </w:r>
    </w:p>
    <w:p w14:paraId="49881542">
      <w:pPr>
        <w:ind w:left="0" w:leftChars="0" w:firstLine="0" w:firstLineChars="0"/>
        <w:rPr>
          <w:rFonts w:hint="default"/>
          <w:lang w:val="pt-BR"/>
        </w:rPr>
      </w:pPr>
      <w:r>
        <w:rPr>
          <w:rFonts w:hint="default"/>
          <w:lang w:val="pt-BR"/>
        </w:rPr>
        <w:t>24:34 Animações e transições são fundamentais na criação de interfaces dinâmicas. Elas permitem que elementos se movam ou mudem suavemente, melhorando a experiência do usuário.</w:t>
      </w:r>
    </w:p>
    <w:p w14:paraId="50F7D78F">
      <w:pPr>
        <w:ind w:left="0" w:leftChars="0" w:firstLine="0" w:firstLineChars="0"/>
        <w:rPr>
          <w:rFonts w:hint="default"/>
          <w:lang w:val="pt-BR"/>
        </w:rPr>
      </w:pPr>
      <w:r>
        <w:rPr>
          <w:rFonts w:hint="default"/>
          <w:lang w:val="pt-BR"/>
        </w:rPr>
        <w:t xml:space="preserve">          -As animações são mudanças controladas de propriedades ao longo do tempo, manipuladas pelo CSS para criar a sensação de movimento. Isso proporciona interatividade nas páginas web.</w:t>
      </w:r>
    </w:p>
    <w:p w14:paraId="6A7C1B2B">
      <w:pPr>
        <w:ind w:left="0" w:leftChars="0" w:firstLine="0" w:firstLineChars="0"/>
        <w:rPr>
          <w:rFonts w:hint="default"/>
          <w:lang w:val="pt-BR"/>
        </w:rPr>
      </w:pPr>
      <w:r>
        <w:rPr>
          <w:rFonts w:hint="default"/>
          <w:lang w:val="pt-BR"/>
        </w:rPr>
        <w:t xml:space="preserve">          -Transições são alterações suaves entre estados, que podem ser aplicadas a elementos como botões. Elas melhoram a fluidez visual, tornando a interação mais agradável.</w:t>
      </w:r>
    </w:p>
    <w:p w14:paraId="31460ACF">
      <w:pPr>
        <w:ind w:left="0" w:leftChars="0" w:firstLine="0" w:firstLineChars="0"/>
        <w:rPr>
          <w:rFonts w:hint="default"/>
          <w:lang w:val="pt-BR"/>
        </w:rPr>
      </w:pPr>
      <w:r>
        <w:rPr>
          <w:rFonts w:hint="default"/>
          <w:lang w:val="pt-BR"/>
        </w:rPr>
        <w:t xml:space="preserve">          -CSS permite definir a duração e o tipo de animação, além de controlar como as transições devem ocorrer. Isso inclui ajustes de tempo e curvas de transição.</w:t>
      </w:r>
    </w:p>
    <w:p w14:paraId="115F9174">
      <w:pPr>
        <w:ind w:left="0" w:leftChars="0" w:firstLine="0" w:firstLineChars="0"/>
        <w:rPr>
          <w:rFonts w:hint="default"/>
          <w:lang w:val="pt-BR"/>
        </w:rPr>
      </w:pPr>
      <w:r>
        <w:rPr>
          <w:rFonts w:hint="default"/>
          <w:lang w:val="pt-BR"/>
        </w:rPr>
        <w:t>30:54 Nesta aula, discutimos a importância da estilização em páginas web e como o CSS pode ser utilizado para melhorar a aparência dos elementos. Também abordamos transições e animações que enriquecem a experiência do usuário.</w:t>
      </w:r>
    </w:p>
    <w:p w14:paraId="2730FF5C">
      <w:pPr>
        <w:ind w:left="0" w:leftChars="0" w:firstLine="0" w:firstLineChars="0"/>
        <w:rPr>
          <w:rFonts w:hint="default"/>
          <w:lang w:val="pt-BR"/>
        </w:rPr>
      </w:pPr>
      <w:r>
        <w:rPr>
          <w:rFonts w:hint="default"/>
          <w:lang w:val="pt-BR"/>
        </w:rPr>
        <w:t xml:space="preserve">          -A estilização é crucial para tornar as páginas web mais atraentes e funcionais, permitindo que os usuários se sintam mais confortáveis ao navegar. O uso de CSS é fundamental nesse processo.</w:t>
      </w:r>
    </w:p>
    <w:p w14:paraId="61663665">
      <w:pPr>
        <w:ind w:left="0" w:leftChars="0" w:firstLine="0" w:firstLineChars="0"/>
        <w:rPr>
          <w:rFonts w:hint="default"/>
          <w:lang w:val="pt-BR"/>
        </w:rPr>
      </w:pPr>
      <w:r>
        <w:rPr>
          <w:rFonts w:hint="default"/>
          <w:lang w:val="pt-BR"/>
        </w:rPr>
        <w:t xml:space="preserve">          -Exploramos layouts modernos que se adaptam a diferentes dispositivos, garantindo que a experiência do usuário seja otimizada em telas de vários tamanhos. Isso é essencial na era digital atual.</w:t>
      </w:r>
    </w:p>
    <w:p w14:paraId="27D70BEF">
      <w:pPr>
        <w:ind w:left="0" w:leftChars="0" w:firstLine="0" w:firstLineChars="0"/>
        <w:rPr>
          <w:rFonts w:hint="default"/>
          <w:lang w:val="pt-BR"/>
        </w:rPr>
      </w:pPr>
      <w:r>
        <w:rPr>
          <w:rFonts w:hint="default"/>
          <w:lang w:val="pt-BR"/>
        </w:rPr>
        <w:t xml:space="preserve">          -As transições e animações em CSS proporcionam efeitos visuais interessantes, tornando a interação mais dinâmica e atraente. Esses recursos ajudam a destacar ações do usuário de maneira suave.</w:t>
      </w:r>
    </w:p>
    <w:p w14:paraId="0394A2EC">
      <w:pPr>
        <w:ind w:left="0" w:leftChars="0" w:firstLine="0" w:firstLineChars="0"/>
        <w:rPr>
          <w:rFonts w:hint="default"/>
          <w:lang w:val="pt-BR"/>
        </w:rPr>
      </w:pPr>
    </w:p>
    <w:p w14:paraId="5865AA16">
      <w:pPr>
        <w:ind w:left="0" w:leftChars="0" w:firstLine="0" w:firstLineChars="0"/>
        <w:rPr>
          <w:rFonts w:hint="default"/>
          <w:lang w:val="pt-BR"/>
        </w:rPr>
      </w:pPr>
    </w:p>
    <w:p w14:paraId="7BDB941B">
      <w:pPr>
        <w:ind w:left="0" w:leftChars="0" w:firstLine="0" w:firstLineChars="0"/>
        <w:rPr>
          <w:rFonts w:hint="default"/>
          <w:highlight w:val="yellow"/>
          <w:lang w:val="pt-BR"/>
        </w:rPr>
      </w:pPr>
      <w:r>
        <w:rPr>
          <w:rFonts w:hint="default"/>
          <w:highlight w:val="yellow"/>
          <w:lang w:val="pt-BR"/>
        </w:rPr>
        <w:t>UI (User Interface) refere-se à parte visual e interativa de um sistema: botões, telas, cores, elementos de navegação e todo o layout que o usuário vê e com o qual interage. Já UX (User Experience) é a experiência como um todo: engloba como a pessoa se sente ao usar o produto, se as funcionalidades são claras, se a navegação é intuitiva e se as informações são apresentadas de forma coerente.</w:t>
      </w:r>
    </w:p>
    <w:p w14:paraId="3F389551">
      <w:pPr>
        <w:ind w:left="0" w:leftChars="0" w:firstLine="0" w:firstLineChars="0"/>
        <w:rPr>
          <w:rFonts w:hint="default"/>
          <w:lang w:val="pt-BR"/>
        </w:rPr>
      </w:pPr>
    </w:p>
    <w:p w14:paraId="52AC05FB">
      <w:pPr>
        <w:ind w:left="0" w:leftChars="0" w:firstLine="0" w:firstLineChars="0"/>
        <w:rPr>
          <w:rFonts w:hint="default"/>
          <w:lang w:val="pt-BR"/>
        </w:rPr>
      </w:pPr>
      <w:r>
        <w:rPr>
          <w:rFonts w:hint="default"/>
          <w:lang w:val="pt-BR"/>
        </w:rPr>
        <w:t>**Principais conceitos de UI e UX destacados:**</w:t>
      </w:r>
    </w:p>
    <w:p w14:paraId="61E942C7">
      <w:pPr>
        <w:ind w:left="0" w:leftChars="0" w:firstLine="0" w:firstLineChars="0"/>
        <w:rPr>
          <w:rFonts w:hint="default"/>
          <w:lang w:val="pt-BR"/>
        </w:rPr>
      </w:pPr>
      <w:r>
        <w:rPr>
          <w:rFonts w:hint="default"/>
          <w:lang w:val="pt-BR"/>
        </w:rPr>
        <w:t xml:space="preserve">- **Minimalismo e clareza:** proporcionar uma interface limpa, sem excesso de elementos ou informações que possam confundir o usuário.  </w:t>
      </w:r>
    </w:p>
    <w:p w14:paraId="20D1DB1D">
      <w:pPr>
        <w:ind w:left="0" w:leftChars="0" w:firstLine="0" w:firstLineChars="0"/>
        <w:rPr>
          <w:rFonts w:hint="default"/>
          <w:lang w:val="pt-BR"/>
        </w:rPr>
      </w:pPr>
      <w:r>
        <w:rPr>
          <w:rFonts w:hint="default"/>
          <w:lang w:val="pt-BR"/>
        </w:rPr>
        <w:t xml:space="preserve">- **Responsividade:** adaptar o layout a diferentes tamanhos de telas (celulares, tablets, monitores maiores) de forma que o conteúdo permaneça fácil de ler e de interagir.  </w:t>
      </w:r>
    </w:p>
    <w:p w14:paraId="762690FA">
      <w:pPr>
        <w:ind w:left="0" w:leftChars="0" w:firstLine="0" w:firstLineChars="0"/>
        <w:rPr>
          <w:rFonts w:hint="default"/>
          <w:lang w:val="pt-BR"/>
        </w:rPr>
      </w:pPr>
      <w:r>
        <w:rPr>
          <w:rFonts w:hint="default"/>
          <w:lang w:val="pt-BR"/>
        </w:rPr>
        <w:t xml:space="preserve">- **Intuitividade:** garantir que o usuário entenda rapidamente como usar as funções, sem precisar ler extensas instruções.  </w:t>
      </w:r>
    </w:p>
    <w:p w14:paraId="63BD5F6C">
      <w:pPr>
        <w:ind w:left="0" w:leftChars="0" w:firstLine="0" w:firstLineChars="0"/>
        <w:rPr>
          <w:rFonts w:hint="default"/>
          <w:lang w:val="pt-BR"/>
        </w:rPr>
      </w:pPr>
      <w:r>
        <w:rPr>
          <w:rFonts w:hint="default"/>
          <w:lang w:val="pt-BR"/>
        </w:rPr>
        <w:t xml:space="preserve">- **Design focado no usuário:** priorizar as necessidades do usuário (objetivos, sentimentos, contexto de uso) para definir como a interface e os fluxos devem ser construídos.  </w:t>
      </w:r>
    </w:p>
    <w:p w14:paraId="11E62154">
      <w:pPr>
        <w:ind w:left="0" w:leftChars="0" w:firstLine="0" w:firstLineChars="0"/>
        <w:rPr>
          <w:rFonts w:hint="default"/>
          <w:lang w:val="pt-BR"/>
        </w:rPr>
      </w:pPr>
      <w:r>
        <w:rPr>
          <w:rFonts w:hint="default"/>
          <w:lang w:val="pt-BR"/>
        </w:rPr>
        <w:t>- **Feedback visual:** usar cores, animações e transições para indicar mudanças de estado e guiar a interação.</w:t>
      </w:r>
    </w:p>
    <w:p w14:paraId="2D48417E">
      <w:pPr>
        <w:ind w:left="0" w:leftChars="0" w:firstLine="0" w:firstLineChars="0"/>
        <w:rPr>
          <w:rFonts w:hint="default"/>
          <w:lang w:val="pt-BR"/>
        </w:rPr>
      </w:pPr>
    </w:p>
    <w:p w14:paraId="4B8013B0">
      <w:pPr>
        <w:ind w:left="0" w:leftChars="0" w:firstLine="0" w:firstLineChars="0"/>
        <w:rPr>
          <w:rFonts w:hint="default"/>
          <w:lang w:val="pt-BR"/>
        </w:rPr>
      </w:pPr>
      <w:r>
        <w:rPr>
          <w:rFonts w:hint="default"/>
          <w:lang w:val="pt-BR"/>
        </w:rPr>
        <w:t>Em resumo, UI trata da parte estética e interativa, enquanto UX busca uma experiência fluida e agradável, garantindo que a interface seja fácil de usar e cumpra sua função de forma eficiente.</w:t>
      </w:r>
    </w:p>
    <w:p w14:paraId="417704BC">
      <w:pPr>
        <w:ind w:left="0" w:leftChars="0" w:firstLine="0" w:firstLineChars="0"/>
        <w:rPr>
          <w:rFonts w:hint="default"/>
          <w:lang w:val="pt-BR"/>
        </w:rPr>
      </w:pPr>
    </w:p>
    <w:p w14:paraId="440545D0">
      <w:pPr>
        <w:ind w:left="0" w:leftChars="0" w:firstLine="0" w:firstLineChars="0"/>
        <w:rPr>
          <w:rFonts w:hint="default"/>
          <w:lang w:val="pt-BR"/>
        </w:rPr>
      </w:pPr>
    </w:p>
    <w:p w14:paraId="0C0E29F6">
      <w:pPr>
        <w:ind w:left="0" w:leftChars="0" w:firstLine="0" w:firstLineChars="0"/>
        <w:rPr>
          <w:rFonts w:hint="default"/>
          <w:b/>
          <w:bCs/>
          <w:lang w:val="pt-BR"/>
        </w:rPr>
      </w:pPr>
    </w:p>
    <w:p w14:paraId="5CF611BD">
      <w:pPr>
        <w:ind w:left="0" w:leftChars="0" w:firstLine="0" w:firstLineChars="0"/>
        <w:rPr>
          <w:rFonts w:hint="default"/>
          <w:b/>
          <w:bCs/>
          <w:lang w:val="pt-BR"/>
        </w:rPr>
      </w:pPr>
    </w:p>
    <w:p w14:paraId="4CD217BA">
      <w:pPr>
        <w:ind w:left="0" w:leftChars="0" w:firstLine="0" w:firstLineChars="0"/>
        <w:rPr>
          <w:rFonts w:hint="default"/>
          <w:b/>
          <w:bCs/>
          <w:lang w:val="pt-BR"/>
        </w:rPr>
      </w:pPr>
      <w:r>
        <w:rPr>
          <w:rFonts w:hint="default"/>
          <w:b/>
          <w:bCs/>
          <w:lang w:val="pt-BR"/>
        </w:rPr>
        <w:t>IDENTIFICANDO TIPOS DE FOLHA</w:t>
      </w:r>
    </w:p>
    <w:p w14:paraId="139580FA">
      <w:pPr>
        <w:ind w:left="0" w:leftChars="0" w:firstLine="0" w:firstLineChars="0"/>
        <w:rPr>
          <w:rFonts w:hint="default"/>
          <w:lang w:val="pt-BR"/>
        </w:rPr>
      </w:pPr>
    </w:p>
    <w:p w14:paraId="704CCA50">
      <w:pPr>
        <w:ind w:left="0" w:leftChars="0" w:firstLine="0" w:firstLineChars="0"/>
        <w:rPr>
          <w:rFonts w:hint="default"/>
          <w:lang w:val="pt-BR"/>
        </w:rPr>
      </w:pPr>
    </w:p>
    <w:p w14:paraId="7C735078">
      <w:pPr>
        <w:ind w:left="0" w:leftChars="0" w:firstLine="0" w:firstLineChars="0"/>
        <w:rPr>
          <w:rFonts w:hint="default"/>
          <w:highlight w:val="yellow"/>
          <w:lang w:val="pt-BR"/>
        </w:rPr>
      </w:pPr>
      <w:r>
        <w:rPr>
          <w:rFonts w:hint="default"/>
          <w:lang w:val="pt-BR"/>
        </w:rPr>
        <w:t>Para identificar cada tipo de folha de estilo (CSS) em um documento HTML, bas</w:t>
      </w:r>
      <w:r>
        <w:rPr>
          <w:rFonts w:hint="default"/>
          <w:highlight w:val="yellow"/>
          <w:lang w:val="pt-BR"/>
        </w:rPr>
        <w:t>ta observar onde o código CSS está inserido ou como está sendo importado. Em geral, há três formatos principais:</w:t>
      </w:r>
    </w:p>
    <w:p w14:paraId="4078733A">
      <w:pPr>
        <w:ind w:left="0" w:leftChars="0" w:firstLine="0" w:firstLineChars="0"/>
        <w:rPr>
          <w:rFonts w:hint="default"/>
          <w:lang w:val="pt-BR"/>
        </w:rPr>
      </w:pPr>
    </w:p>
    <w:p w14:paraId="759CD76E">
      <w:pPr>
        <w:ind w:left="0" w:leftChars="0" w:firstLine="0" w:firstLineChars="0"/>
        <w:rPr>
          <w:rFonts w:hint="default"/>
          <w:lang w:val="pt-BR"/>
        </w:rPr>
      </w:pPr>
      <w:r>
        <w:rPr>
          <w:rFonts w:hint="default"/>
          <w:lang w:val="pt-BR"/>
        </w:rPr>
        <w:t xml:space="preserve">1. **CSS Inline**  </w:t>
      </w:r>
    </w:p>
    <w:p w14:paraId="167547CA">
      <w:pPr>
        <w:ind w:left="0" w:leftChars="0" w:firstLine="0" w:firstLineChars="0"/>
        <w:rPr>
          <w:rFonts w:hint="default"/>
          <w:lang w:val="pt-BR"/>
        </w:rPr>
      </w:pPr>
      <w:r>
        <w:rPr>
          <w:rFonts w:hint="default"/>
          <w:lang w:val="pt-BR"/>
        </w:rPr>
        <w:t xml:space="preserve">   - *Onde fica*: Dentro do próprio elemento HTML, no </w:t>
      </w:r>
      <w:r>
        <w:rPr>
          <w:rFonts w:hint="default"/>
          <w:highlight w:val="yellow"/>
          <w:lang w:val="pt-BR"/>
        </w:rPr>
        <w:t xml:space="preserve">atributo `style`. </w:t>
      </w:r>
      <w:r>
        <w:rPr>
          <w:rFonts w:hint="default"/>
          <w:lang w:val="pt-BR"/>
        </w:rPr>
        <w:t xml:space="preserve"> </w:t>
      </w:r>
    </w:p>
    <w:p w14:paraId="30BE6F7F">
      <w:pPr>
        <w:ind w:left="0" w:leftChars="0" w:firstLine="0" w:firstLineChars="0"/>
        <w:rPr>
          <w:rFonts w:hint="default"/>
          <w:lang w:val="pt-BR"/>
        </w:rPr>
      </w:pPr>
      <w:r>
        <w:rPr>
          <w:rFonts w:hint="default"/>
          <w:lang w:val="pt-BR"/>
        </w:rPr>
        <w:t xml:space="preserve">   - *Como identificar*: Você verá algo como </w:t>
      </w:r>
      <w:r>
        <w:rPr>
          <w:rFonts w:hint="default"/>
          <w:b/>
          <w:bCs/>
          <w:highlight w:val="yellow"/>
          <w:lang w:val="pt-BR"/>
        </w:rPr>
        <w:t xml:space="preserve">`&lt;h1 style="color:red;"&gt;Título&lt;/h1&gt;`.  </w:t>
      </w:r>
    </w:p>
    <w:p w14:paraId="5D6351A7">
      <w:pPr>
        <w:ind w:left="0" w:leftChars="0" w:firstLine="0" w:firstLineChars="0"/>
        <w:rPr>
          <w:rFonts w:hint="default"/>
          <w:lang w:val="pt-BR"/>
        </w:rPr>
      </w:pPr>
      <w:r>
        <w:rPr>
          <w:rFonts w:hint="default"/>
          <w:lang w:val="pt-BR"/>
        </w:rPr>
        <w:t xml:space="preserve">   - *Uso*: Muito pontual ou para testes/ajustes rápidos. Não é o ideal para projetos maiores, pois mistura HTML e CSS no mesmo lugar.</w:t>
      </w:r>
    </w:p>
    <w:p w14:paraId="5FBF6871">
      <w:pPr>
        <w:ind w:left="0" w:leftChars="0" w:firstLine="0" w:firstLineChars="0"/>
        <w:rPr>
          <w:rFonts w:hint="default"/>
          <w:lang w:val="pt-BR"/>
        </w:rPr>
      </w:pPr>
    </w:p>
    <w:p w14:paraId="1ACFEBC4">
      <w:pPr>
        <w:ind w:left="0" w:leftChars="0" w:firstLine="0" w:firstLineChars="0"/>
        <w:rPr>
          <w:rFonts w:hint="default"/>
          <w:lang w:val="pt-BR"/>
        </w:rPr>
      </w:pPr>
      <w:r>
        <w:rPr>
          <w:rFonts w:hint="default"/>
          <w:lang w:val="pt-BR"/>
        </w:rPr>
        <w:t xml:space="preserve">2. **CSS Interno (Embedded CSS)**  </w:t>
      </w:r>
    </w:p>
    <w:p w14:paraId="21FD66F9">
      <w:pPr>
        <w:ind w:left="0" w:leftChars="0" w:firstLine="0" w:firstLineChars="0"/>
        <w:rPr>
          <w:rFonts w:hint="default"/>
          <w:lang w:val="pt-BR"/>
        </w:rPr>
      </w:pPr>
      <w:r>
        <w:rPr>
          <w:rFonts w:hint="default"/>
          <w:lang w:val="pt-BR"/>
        </w:rPr>
        <w:t xml:space="preserve">   - *Onde fica*: </w:t>
      </w:r>
      <w:r>
        <w:rPr>
          <w:rFonts w:hint="default"/>
          <w:highlight w:val="yellow"/>
          <w:lang w:val="pt-BR"/>
        </w:rPr>
        <w:t>Dentro da t</w:t>
      </w:r>
      <w:r>
        <w:rPr>
          <w:rFonts w:hint="default"/>
          <w:highlight w:val="yellow"/>
          <w:lang w:val="pt-BR"/>
        </w:rPr>
        <w:t>ag `&lt;style&gt;` no cabeçalho (`&lt;head&gt;`)</w:t>
      </w:r>
      <w:r>
        <w:rPr>
          <w:rFonts w:hint="default"/>
          <w:lang w:val="pt-BR"/>
        </w:rPr>
        <w:t xml:space="preserve"> do documento HTML.  </w:t>
      </w:r>
    </w:p>
    <w:p w14:paraId="798715BB">
      <w:pPr>
        <w:ind w:left="0" w:leftChars="0" w:firstLine="0" w:firstLineChars="0"/>
        <w:rPr>
          <w:rFonts w:hint="default"/>
          <w:highlight w:val="yellow"/>
          <w:lang w:val="pt-BR"/>
        </w:rPr>
      </w:pPr>
      <w:r>
        <w:rPr>
          <w:rFonts w:hint="default"/>
          <w:lang w:val="pt-BR"/>
        </w:rPr>
        <w:t xml:space="preserve">   - *Como identificar*: </w:t>
      </w:r>
      <w:r>
        <w:rPr>
          <w:rFonts w:hint="default"/>
          <w:highlight w:val="yellow"/>
          <w:lang w:val="pt-BR"/>
        </w:rPr>
        <w:t>Código entre `&lt;style&gt;` e `&lt;/style&gt;` dentro de `&lt;head&gt;`:</w:t>
      </w:r>
    </w:p>
    <w:p w14:paraId="45809D0F">
      <w:pPr>
        <w:ind w:left="0" w:leftChars="0" w:firstLine="0" w:firstLineChars="0"/>
        <w:rPr>
          <w:rFonts w:hint="default"/>
          <w:lang w:val="pt-BR"/>
        </w:rPr>
      </w:pPr>
      <w:r>
        <w:rPr>
          <w:rFonts w:hint="default"/>
          <w:lang w:val="pt-BR"/>
        </w:rPr>
        <w:t xml:space="preserve">     ```html</w:t>
      </w:r>
    </w:p>
    <w:p w14:paraId="76465EDD">
      <w:pPr>
        <w:ind w:left="0" w:leftChars="0" w:firstLine="0" w:firstLineChars="0"/>
        <w:rPr>
          <w:rFonts w:hint="default"/>
          <w:lang w:val="pt-BR"/>
        </w:rPr>
      </w:pPr>
      <w:r>
        <w:rPr>
          <w:rFonts w:hint="default"/>
          <w:lang w:val="pt-BR"/>
        </w:rPr>
        <w:t xml:space="preserve">     &lt;head&gt;</w:t>
      </w:r>
    </w:p>
    <w:p w14:paraId="5159FEA3">
      <w:pPr>
        <w:ind w:left="0" w:leftChars="0" w:firstLine="0" w:firstLineChars="0"/>
        <w:rPr>
          <w:rFonts w:hint="default"/>
          <w:lang w:val="pt-BR"/>
        </w:rPr>
      </w:pPr>
      <w:r>
        <w:rPr>
          <w:rFonts w:hint="default"/>
          <w:lang w:val="pt-BR"/>
        </w:rPr>
        <w:t xml:space="preserve">       &lt;style&gt;</w:t>
      </w:r>
    </w:p>
    <w:p w14:paraId="721B4DF3">
      <w:pPr>
        <w:ind w:left="0" w:leftChars="0" w:firstLine="0" w:firstLineChars="0"/>
        <w:rPr>
          <w:rFonts w:hint="default"/>
          <w:b/>
          <w:bCs/>
          <w:highlight w:val="yellow"/>
          <w:lang w:val="pt-BR"/>
        </w:rPr>
      </w:pPr>
      <w:r>
        <w:rPr>
          <w:rFonts w:hint="default"/>
          <w:lang w:val="pt-BR"/>
        </w:rPr>
        <w:t xml:space="preserve">      </w:t>
      </w:r>
      <w:r>
        <w:rPr>
          <w:rFonts w:hint="default"/>
          <w:b/>
          <w:bCs/>
          <w:highlight w:val="yellow"/>
          <w:lang w:val="pt-BR"/>
        </w:rPr>
        <w:t xml:space="preserve">   h1 {</w:t>
      </w:r>
    </w:p>
    <w:p w14:paraId="7D545913">
      <w:pPr>
        <w:ind w:left="0" w:leftChars="0" w:firstLine="0" w:firstLineChars="0"/>
        <w:rPr>
          <w:rFonts w:hint="default"/>
          <w:b/>
          <w:bCs/>
          <w:highlight w:val="yellow"/>
          <w:lang w:val="pt-BR"/>
        </w:rPr>
      </w:pPr>
      <w:r>
        <w:rPr>
          <w:rFonts w:hint="default"/>
          <w:b/>
          <w:bCs/>
          <w:highlight w:val="yellow"/>
          <w:lang w:val="pt-BR"/>
        </w:rPr>
        <w:t xml:space="preserve">           color: blue;</w:t>
      </w:r>
    </w:p>
    <w:p w14:paraId="34B921C4">
      <w:pPr>
        <w:ind w:left="0" w:leftChars="0" w:firstLine="0" w:firstLineChars="0"/>
        <w:rPr>
          <w:rFonts w:hint="default"/>
          <w:b/>
          <w:bCs/>
          <w:highlight w:val="yellow"/>
          <w:lang w:val="pt-BR"/>
        </w:rPr>
      </w:pPr>
      <w:r>
        <w:rPr>
          <w:rFonts w:hint="default"/>
          <w:b/>
          <w:bCs/>
          <w:highlight w:val="yellow"/>
          <w:lang w:val="pt-BR"/>
        </w:rPr>
        <w:t xml:space="preserve">         }</w:t>
      </w:r>
    </w:p>
    <w:p w14:paraId="4E5B49B8">
      <w:pPr>
        <w:ind w:left="0" w:leftChars="0" w:firstLine="0" w:firstLineChars="0"/>
        <w:rPr>
          <w:rFonts w:hint="default"/>
          <w:lang w:val="pt-BR"/>
        </w:rPr>
      </w:pPr>
      <w:r>
        <w:rPr>
          <w:rFonts w:hint="default"/>
          <w:lang w:val="pt-BR"/>
        </w:rPr>
        <w:t xml:space="preserve">       &lt;/style&gt;</w:t>
      </w:r>
    </w:p>
    <w:p w14:paraId="0A8475E7">
      <w:pPr>
        <w:ind w:left="0" w:leftChars="0" w:firstLine="0" w:firstLineChars="0"/>
        <w:rPr>
          <w:rFonts w:hint="default"/>
          <w:lang w:val="pt-BR"/>
        </w:rPr>
      </w:pPr>
      <w:r>
        <w:rPr>
          <w:rFonts w:hint="default"/>
          <w:lang w:val="pt-BR"/>
        </w:rPr>
        <w:t xml:space="preserve">     &lt;/head&gt;</w:t>
      </w:r>
    </w:p>
    <w:p w14:paraId="7E1BF81F">
      <w:pPr>
        <w:ind w:left="0" w:leftChars="0" w:firstLine="0" w:firstLineChars="0"/>
        <w:rPr>
          <w:rFonts w:hint="default"/>
          <w:lang w:val="pt-BR"/>
        </w:rPr>
      </w:pPr>
      <w:r>
        <w:rPr>
          <w:rFonts w:hint="default"/>
          <w:lang w:val="pt-BR"/>
        </w:rPr>
        <w:t xml:space="preserve">     ```</w:t>
      </w:r>
    </w:p>
    <w:p w14:paraId="51C73FE6">
      <w:pPr>
        <w:ind w:left="0" w:leftChars="0" w:firstLine="0" w:firstLineChars="0"/>
        <w:rPr>
          <w:rFonts w:hint="default"/>
          <w:lang w:val="pt-BR"/>
        </w:rPr>
      </w:pPr>
      <w:r>
        <w:rPr>
          <w:rFonts w:hint="default"/>
          <w:lang w:val="pt-BR"/>
        </w:rPr>
        <w:t xml:space="preserve">   - *Uso*: Bom para páginas pequenas ou exemplos simples, mas ainda não separa completamente o CSS do HTML.</w:t>
      </w:r>
    </w:p>
    <w:p w14:paraId="7FFB99DB">
      <w:pPr>
        <w:ind w:left="0" w:leftChars="0" w:firstLine="0" w:firstLineChars="0"/>
        <w:rPr>
          <w:rFonts w:hint="default"/>
          <w:lang w:val="pt-BR"/>
        </w:rPr>
      </w:pPr>
    </w:p>
    <w:p w14:paraId="14D7C0A4">
      <w:pPr>
        <w:ind w:left="0" w:leftChars="0" w:firstLine="0" w:firstLineChars="0"/>
        <w:rPr>
          <w:rFonts w:hint="default"/>
          <w:lang w:val="pt-BR"/>
        </w:rPr>
      </w:pPr>
      <w:r>
        <w:rPr>
          <w:rFonts w:hint="default"/>
          <w:lang w:val="pt-BR"/>
        </w:rPr>
        <w:t xml:space="preserve">3. **CSS Externo (Arquivo .css separado)**  </w:t>
      </w:r>
    </w:p>
    <w:p w14:paraId="289B2B32">
      <w:pPr>
        <w:ind w:left="0" w:leftChars="0" w:firstLine="0" w:firstLineChars="0"/>
        <w:rPr>
          <w:rFonts w:hint="default"/>
          <w:highlight w:val="yellow"/>
          <w:lang w:val="pt-BR"/>
        </w:rPr>
      </w:pPr>
      <w:r>
        <w:rPr>
          <w:rFonts w:hint="default"/>
          <w:lang w:val="pt-BR"/>
        </w:rPr>
        <w:t xml:space="preserve">   - *Onde fic</w:t>
      </w:r>
      <w:r>
        <w:rPr>
          <w:rFonts w:hint="default"/>
          <w:highlight w:val="yellow"/>
          <w:lang w:val="pt-BR"/>
        </w:rPr>
        <w:t>a*: Em um arquivo `.css` próprio,</w:t>
      </w:r>
      <w:r>
        <w:rPr>
          <w:rFonts w:hint="default"/>
          <w:lang w:val="pt-BR"/>
        </w:rPr>
        <w:t xml:space="preserve"> referenciado a partir do HTML por meio de uma </w:t>
      </w:r>
      <w:r>
        <w:rPr>
          <w:rFonts w:hint="default"/>
          <w:highlight w:val="yellow"/>
          <w:lang w:val="pt-BR"/>
        </w:rPr>
        <w:t xml:space="preserve">tag `&lt;link&gt;` no `&lt;head&gt;`.  </w:t>
      </w:r>
    </w:p>
    <w:p w14:paraId="2E420D5E">
      <w:pPr>
        <w:ind w:left="0" w:leftChars="0" w:firstLine="0" w:firstLineChars="0"/>
        <w:rPr>
          <w:rFonts w:hint="default"/>
          <w:lang w:val="pt-BR"/>
        </w:rPr>
      </w:pPr>
      <w:r>
        <w:rPr>
          <w:rFonts w:hint="default"/>
          <w:lang w:val="pt-BR"/>
        </w:rPr>
        <w:t xml:space="preserve">   - *Como identificar*:       </w:t>
      </w:r>
    </w:p>
    <w:p w14:paraId="3B597547">
      <w:pPr>
        <w:ind w:left="0" w:leftChars="0" w:firstLine="0" w:firstLineChars="0"/>
        <w:rPr>
          <w:rFonts w:hint="default"/>
          <w:lang w:val="pt-BR"/>
        </w:rPr>
      </w:pPr>
      <w:r>
        <w:rPr>
          <w:rFonts w:hint="default"/>
          <w:lang w:val="pt-BR"/>
        </w:rPr>
        <w:t xml:space="preserve">     ```html</w:t>
      </w:r>
    </w:p>
    <w:p w14:paraId="4C702B4D">
      <w:pPr>
        <w:ind w:left="0" w:leftChars="0" w:firstLine="0" w:firstLineChars="0"/>
        <w:rPr>
          <w:rFonts w:hint="default"/>
          <w:lang w:val="pt-BR"/>
        </w:rPr>
      </w:pPr>
      <w:r>
        <w:rPr>
          <w:rFonts w:hint="default"/>
          <w:lang w:val="pt-BR"/>
        </w:rPr>
        <w:t xml:space="preserve">     &lt;head&gt;</w:t>
      </w:r>
    </w:p>
    <w:p w14:paraId="2A908506">
      <w:pPr>
        <w:ind w:left="0" w:leftChars="0" w:firstLine="0" w:firstLineChars="0"/>
        <w:rPr>
          <w:rFonts w:hint="default"/>
          <w:b/>
          <w:bCs/>
          <w:highlight w:val="yellow"/>
          <w:lang w:val="pt-BR"/>
        </w:rPr>
      </w:pPr>
      <w:r>
        <w:rPr>
          <w:rFonts w:hint="default"/>
          <w:lang w:val="pt-BR"/>
        </w:rPr>
        <w:t xml:space="preserve">    </w:t>
      </w:r>
      <w:r>
        <w:rPr>
          <w:rFonts w:hint="default"/>
          <w:b/>
          <w:bCs/>
          <w:lang w:val="pt-BR"/>
        </w:rPr>
        <w:t xml:space="preserve"> </w:t>
      </w:r>
      <w:r>
        <w:rPr>
          <w:rFonts w:hint="default"/>
          <w:b/>
          <w:bCs/>
          <w:highlight w:val="yellow"/>
          <w:lang w:val="pt-BR"/>
        </w:rPr>
        <w:t xml:space="preserve">  &lt;link rel="stylesheet" href="estilos.css" /&gt;</w:t>
      </w:r>
    </w:p>
    <w:p w14:paraId="433AFE24">
      <w:pPr>
        <w:ind w:left="0" w:leftChars="0" w:firstLine="0" w:firstLineChars="0"/>
        <w:rPr>
          <w:rFonts w:hint="default"/>
          <w:lang w:val="pt-BR"/>
        </w:rPr>
      </w:pPr>
      <w:r>
        <w:rPr>
          <w:rFonts w:hint="default"/>
          <w:lang w:val="pt-BR"/>
        </w:rPr>
        <w:t xml:space="preserve">     &lt;/head&gt;</w:t>
      </w:r>
    </w:p>
    <w:p w14:paraId="6A80EA03">
      <w:pPr>
        <w:ind w:left="0" w:leftChars="0" w:firstLine="0" w:firstLineChars="0"/>
        <w:rPr>
          <w:rFonts w:hint="default"/>
          <w:lang w:val="pt-BR"/>
        </w:rPr>
      </w:pPr>
      <w:r>
        <w:rPr>
          <w:rFonts w:hint="default"/>
          <w:lang w:val="pt-BR"/>
        </w:rPr>
        <w:t xml:space="preserve">     ```</w:t>
      </w:r>
    </w:p>
    <w:p w14:paraId="76F140ED">
      <w:pPr>
        <w:ind w:left="0" w:leftChars="0" w:firstLine="0" w:firstLineChars="0"/>
        <w:rPr>
          <w:rFonts w:hint="default"/>
          <w:lang w:val="pt-BR"/>
        </w:rPr>
      </w:pPr>
      <w:r>
        <w:rPr>
          <w:rFonts w:hint="default"/>
          <w:lang w:val="pt-BR"/>
        </w:rPr>
        <w:t xml:space="preserve">     O arquivo `estilos.css` contém apenas código CSS.  </w:t>
      </w:r>
    </w:p>
    <w:p w14:paraId="41F46DD8">
      <w:pPr>
        <w:ind w:left="0" w:leftChars="0" w:firstLine="0" w:firstLineChars="0"/>
        <w:rPr>
          <w:rFonts w:hint="default"/>
          <w:lang w:val="pt-BR"/>
        </w:rPr>
      </w:pPr>
      <w:r>
        <w:rPr>
          <w:rFonts w:hint="default"/>
          <w:lang w:val="pt-BR"/>
        </w:rPr>
        <w:t xml:space="preserve">   - *Uso*: É a forma mais organizada e recomendada de separar estrutura (HTML) e apresentação (CSS), especialmente para projetos de médio e grande porte.</w:t>
      </w:r>
    </w:p>
    <w:p w14:paraId="6915964C">
      <w:pPr>
        <w:ind w:left="0" w:leftChars="0" w:firstLine="0" w:firstLineChars="0"/>
        <w:rPr>
          <w:rFonts w:hint="default"/>
          <w:lang w:val="pt-BR"/>
        </w:rPr>
      </w:pPr>
    </w:p>
    <w:p w14:paraId="2A3A0885">
      <w:pPr>
        <w:ind w:left="0" w:leftChars="0" w:firstLine="0" w:firstLineChars="0"/>
        <w:rPr>
          <w:rFonts w:hint="default"/>
          <w:lang w:val="pt-BR"/>
        </w:rPr>
      </w:pPr>
      <w:r>
        <w:rPr>
          <w:rFonts w:hint="default"/>
          <w:lang w:val="pt-BR"/>
        </w:rPr>
        <w:t>Além disso, existe a **diretiva `@import`** dentro de uma folha de estilo para trazer outro arquivo CSS, mas o princípio é o mesmo — o código final acaba unificado e organizado fora do HTML.</w:t>
      </w:r>
    </w:p>
    <w:p w14:paraId="4C17B136">
      <w:pPr>
        <w:ind w:left="0" w:leftChars="0" w:firstLine="0" w:firstLineChars="0"/>
        <w:rPr>
          <w:rFonts w:hint="default"/>
          <w:lang w:val="pt-BR"/>
        </w:rPr>
      </w:pPr>
    </w:p>
    <w:p w14:paraId="23D467DD">
      <w:pPr>
        <w:ind w:left="0" w:leftChars="0" w:firstLine="0" w:firstLineChars="0"/>
        <w:rPr>
          <w:rFonts w:hint="default"/>
          <w:b/>
          <w:bCs/>
          <w:lang w:val="pt-BR"/>
        </w:rPr>
      </w:pPr>
    </w:p>
    <w:p w14:paraId="58EB6428">
      <w:pPr>
        <w:ind w:left="0" w:leftChars="0" w:firstLine="0" w:firstLineChars="0"/>
        <w:rPr>
          <w:rFonts w:hint="default"/>
          <w:b/>
          <w:bCs/>
          <w:lang w:val="pt-BR"/>
        </w:rPr>
      </w:pPr>
    </w:p>
    <w:p w14:paraId="7252FD7E">
      <w:pPr>
        <w:ind w:left="0" w:leftChars="0" w:firstLine="0" w:firstLineChars="0"/>
        <w:rPr>
          <w:rFonts w:hint="default"/>
          <w:b/>
          <w:bCs/>
          <w:lang w:val="pt-BR"/>
        </w:rPr>
      </w:pPr>
    </w:p>
    <w:p w14:paraId="183BAB6D">
      <w:pPr>
        <w:ind w:left="0" w:leftChars="0" w:firstLine="0" w:firstLineChars="0"/>
        <w:rPr>
          <w:rFonts w:hint="default"/>
          <w:b/>
          <w:bCs/>
          <w:lang w:val="pt-BR"/>
        </w:rPr>
      </w:pPr>
    </w:p>
    <w:p w14:paraId="64DC2F2B">
      <w:pPr>
        <w:ind w:left="0" w:leftChars="0" w:firstLine="0" w:firstLineChars="0"/>
        <w:rPr>
          <w:rFonts w:hint="default"/>
          <w:lang w:val="pt-BR"/>
        </w:rPr>
      </w:pPr>
    </w:p>
    <w:p w14:paraId="2D94D07A">
      <w:pPr>
        <w:ind w:left="0" w:leftChars="0" w:firstLine="0" w:firstLineChars="0"/>
        <w:rPr>
          <w:rFonts w:hint="default"/>
          <w:lang w:val="pt-BR"/>
        </w:rPr>
      </w:pPr>
    </w:p>
    <w:p w14:paraId="7E0D619A">
      <w:pPr>
        <w:ind w:left="0" w:leftChars="0" w:firstLine="0" w:firstLineChars="0"/>
        <w:rPr>
          <w:rFonts w:hint="default"/>
          <w:lang w:val="pt-BR"/>
        </w:rPr>
      </w:pPr>
    </w:p>
    <w:p w14:paraId="3B21EC8A">
      <w:pPr>
        <w:ind w:left="0" w:leftChars="0" w:firstLine="0" w:firstLineChars="0"/>
        <w:rPr>
          <w:rFonts w:hint="default"/>
          <w:lang w:val="pt-BR"/>
        </w:rPr>
      </w:pPr>
    </w:p>
    <w:p w14:paraId="6ADE3BF8">
      <w:pPr>
        <w:ind w:left="0" w:leftChars="0" w:firstLine="0" w:firstLineChars="0"/>
        <w:rPr>
          <w:rFonts w:hint="default"/>
          <w:lang w:val="pt-BR"/>
        </w:rPr>
      </w:pPr>
    </w:p>
    <w:p w14:paraId="1FBF4E1E">
      <w:pPr>
        <w:ind w:left="0" w:leftChars="0" w:firstLine="0" w:firstLineChars="0"/>
        <w:rPr>
          <w:rFonts w:hint="default"/>
          <w:lang w:val="pt-BR"/>
        </w:rPr>
      </w:pPr>
    </w:p>
    <w:p w14:paraId="24BBE647">
      <w:pPr>
        <w:ind w:left="0" w:leftChars="0" w:firstLine="0" w:firstLineChars="0"/>
        <w:rPr>
          <w:rFonts w:hint="default"/>
          <w:lang w:val="pt-BR"/>
        </w:rPr>
      </w:pPr>
    </w:p>
    <w:p w14:paraId="06FDF7FA">
      <w:pPr>
        <w:ind w:left="0" w:leftChars="0" w:firstLine="0" w:firstLineChars="0"/>
        <w:rPr>
          <w:rFonts w:hint="default"/>
          <w:lang w:val="pt-BR"/>
        </w:rPr>
      </w:pPr>
    </w:p>
    <w:p w14:paraId="6CD3D261">
      <w:pPr>
        <w:ind w:left="0" w:leftChars="0" w:firstLine="0" w:firstLineChars="0"/>
        <w:rPr>
          <w:rFonts w:hint="default"/>
          <w:lang w:val="pt-BR"/>
        </w:rPr>
      </w:pPr>
    </w:p>
    <w:p w14:paraId="13594B9F">
      <w:pPr>
        <w:ind w:left="0" w:leftChars="0" w:firstLine="0" w:firstLineChars="0"/>
        <w:rPr>
          <w:rFonts w:hint="default"/>
          <w:b/>
          <w:bCs/>
          <w:lang w:val="pt-BR"/>
        </w:rPr>
      </w:pPr>
    </w:p>
    <w:p w14:paraId="087F471E">
      <w:pPr>
        <w:ind w:left="0" w:leftChars="0" w:firstLine="0" w:firstLineChars="0"/>
        <w:rPr>
          <w:rFonts w:hint="default"/>
          <w:b/>
          <w:bCs/>
          <w:lang w:val="pt-BR"/>
        </w:rPr>
      </w:pPr>
      <w:r>
        <w:rPr>
          <w:rFonts w:hint="default"/>
          <w:b/>
          <w:bCs/>
          <w:lang w:val="pt-BR"/>
        </w:rPr>
        <w:t>EXERCICIOS 2</w:t>
      </w:r>
    </w:p>
    <w:p w14:paraId="543962B5">
      <w:pPr>
        <w:ind w:left="0" w:leftChars="0" w:firstLine="0" w:firstLineChars="0"/>
        <w:rPr>
          <w:rFonts w:hint="default"/>
          <w:b/>
          <w:bCs/>
          <w:lang w:val="pt-BR"/>
        </w:rPr>
      </w:pPr>
    </w:p>
    <w:p w14:paraId="0AE8AE83">
      <w:pPr>
        <w:ind w:left="0" w:leftChars="0" w:firstLine="0" w:firstLineChars="0"/>
        <w:rPr>
          <w:rFonts w:hint="default"/>
          <w:b/>
          <w:bCs/>
          <w:highlight w:val="red"/>
          <w:lang w:val="pt-BR"/>
        </w:rPr>
      </w:pPr>
      <w:r>
        <w:rPr>
          <w:rFonts w:hint="default"/>
          <w:b/>
          <w:bCs/>
          <w:highlight w:val="red"/>
          <w:lang w:val="pt-BR"/>
        </w:rPr>
        <w:t>Questao 4</w:t>
      </w:r>
    </w:p>
    <w:p w14:paraId="19C75D28">
      <w:pPr>
        <w:ind w:left="0" w:leftChars="0" w:firstLine="0" w:firstLineChars="0"/>
        <w:rPr>
          <w:rFonts w:hint="default"/>
          <w:b/>
          <w:bCs/>
          <w:lang w:val="pt-BR"/>
        </w:rPr>
      </w:pPr>
    </w:p>
    <w:p w14:paraId="36CE35C1">
      <w:pPr>
        <w:ind w:left="0" w:leftChars="0" w:firstLine="0" w:firstLineChars="0"/>
        <w:rPr>
          <w:rFonts w:hint="default"/>
          <w:b/>
          <w:bCs/>
          <w:highlight w:val="red"/>
          <w:lang w:val="pt-BR"/>
        </w:rPr>
      </w:pPr>
      <w:r>
        <w:rPr>
          <w:rFonts w:hint="default"/>
          <w:b/>
          <w:bCs/>
          <w:highlight w:val="red"/>
          <w:lang w:val="pt-BR"/>
        </w:rPr>
        <w:t>Avaliando o código a seguir, qual a cor de cada nome (João, Lucas e Gabriel), respectivamente?</w:t>
      </w:r>
    </w:p>
    <w:p w14:paraId="76BCF299">
      <w:pPr>
        <w:ind w:left="0" w:leftChars="0" w:firstLine="0" w:firstLineChars="0"/>
        <w:rPr>
          <w:rFonts w:hint="default"/>
          <w:b/>
          <w:bCs/>
          <w:lang w:val="pt-BR"/>
        </w:rPr>
      </w:pPr>
    </w:p>
    <w:p w14:paraId="28F2F7DC">
      <w:pPr>
        <w:ind w:left="0" w:leftChars="0" w:firstLine="0" w:firstLineChars="0"/>
        <w:rPr>
          <w:rFonts w:hint="default"/>
          <w:b/>
          <w:bCs/>
          <w:highlight w:val="red"/>
          <w:lang w:val="pt-BR"/>
        </w:rPr>
      </w:pPr>
      <w:r>
        <w:rPr>
          <w:rFonts w:hint="default"/>
          <w:b/>
          <w:bCs/>
          <w:highlight w:val="red"/>
          <w:lang w:val="pt-BR"/>
        </w:rPr>
        <w:t>REFAZER ESTUDANDO SELETORES DE ID ETC</w:t>
      </w:r>
    </w:p>
    <w:p w14:paraId="44F20C7E">
      <w:pPr>
        <w:ind w:left="0" w:leftChars="0" w:firstLine="0" w:firstLineChars="0"/>
        <w:rPr>
          <w:rFonts w:hint="default"/>
          <w:b/>
          <w:bCs/>
          <w:lang w:val="pt-BR"/>
        </w:rPr>
      </w:pPr>
    </w:p>
    <w:p w14:paraId="5958D727">
      <w:pPr>
        <w:ind w:left="0" w:leftChars="0" w:firstLine="0" w:firstLineChars="0"/>
        <w:rPr>
          <w:rFonts w:hint="default"/>
          <w:highlight w:val="red"/>
          <w:lang w:val="pt-BR"/>
        </w:rPr>
      </w:pPr>
    </w:p>
    <w:p w14:paraId="3443D2C6">
      <w:pPr>
        <w:ind w:left="0" w:leftChars="0" w:firstLine="0" w:firstLineChars="0"/>
        <w:rPr>
          <w:rFonts w:hint="default"/>
          <w:lang w:val="pt-BR"/>
        </w:rPr>
      </w:pPr>
    </w:p>
    <w:p w14:paraId="1E1C7AB8">
      <w:pPr>
        <w:ind w:left="0" w:leftChars="0" w:firstLine="0" w:firstLineChars="0"/>
        <w:rPr>
          <w:rFonts w:hint="default"/>
          <w:lang w:val="pt-BR"/>
        </w:rPr>
      </w:pPr>
    </w:p>
    <w:p w14:paraId="3DB959F0">
      <w:pPr>
        <w:ind w:left="0" w:leftChars="0" w:firstLine="0" w:firstLineChars="0"/>
        <w:rPr>
          <w:rFonts w:hint="default"/>
          <w:lang w:val="pt-BR"/>
        </w:rPr>
      </w:pPr>
    </w:p>
    <w:p w14:paraId="11919500">
      <w:pPr>
        <w:ind w:left="0" w:leftChars="0" w:firstLine="0" w:firstLineChars="0"/>
        <w:rPr>
          <w:rFonts w:hint="default"/>
          <w:lang w:val="pt-BR"/>
        </w:rPr>
      </w:pPr>
    </w:p>
    <w:p w14:paraId="597140B0">
      <w:pPr>
        <w:ind w:left="0" w:leftChars="0" w:firstLine="0" w:firstLineChars="0"/>
        <w:rPr>
          <w:rFonts w:hint="default"/>
          <w:lang w:val="pt-BR"/>
        </w:rPr>
      </w:pPr>
    </w:p>
    <w:p w14:paraId="73CF829C">
      <w:pPr>
        <w:ind w:left="0" w:leftChars="0" w:firstLine="0" w:firstLineChars="0"/>
        <w:rPr>
          <w:rFonts w:hint="default"/>
          <w:lang w:val="pt-BR"/>
        </w:rPr>
      </w:pPr>
    </w:p>
    <w:p w14:paraId="7B6F3EA8">
      <w:pPr>
        <w:ind w:left="0" w:leftChars="0" w:firstLine="0" w:firstLineChars="0"/>
        <w:rPr>
          <w:rFonts w:hint="default"/>
          <w:lang w:val="pt-BR"/>
        </w:rPr>
      </w:pPr>
      <w:r>
        <w:rPr>
          <w:rFonts w:hint="default"/>
          <w:lang w:val="pt-BR"/>
        </w:rPr>
        <w:drawing>
          <wp:inline distT="0" distB="0" distL="114300" distR="114300">
            <wp:extent cx="2301875" cy="3834130"/>
            <wp:effectExtent l="0" t="0" r="14605" b="6350"/>
            <wp:docPr id="7" name="Imagem 7"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html"/>
                    <pic:cNvPicPr>
                      <a:picLocks noChangeAspect="1"/>
                    </pic:cNvPicPr>
                  </pic:nvPicPr>
                  <pic:blipFill>
                    <a:blip r:embed="rId8"/>
                    <a:stretch>
                      <a:fillRect/>
                    </a:stretch>
                  </pic:blipFill>
                  <pic:spPr>
                    <a:xfrm>
                      <a:off x="0" y="0"/>
                      <a:ext cx="2301875" cy="3834130"/>
                    </a:xfrm>
                    <a:prstGeom prst="rect">
                      <a:avLst/>
                    </a:prstGeom>
                  </pic:spPr>
                </pic:pic>
              </a:graphicData>
            </a:graphic>
          </wp:inline>
        </w:drawing>
      </w:r>
    </w:p>
    <w:p w14:paraId="0F11A53E">
      <w:pPr>
        <w:ind w:left="0" w:leftChars="0" w:firstLine="0" w:firstLineChars="0"/>
        <w:rPr>
          <w:rFonts w:hint="default"/>
          <w:lang w:val="pt-BR"/>
        </w:rPr>
      </w:pPr>
    </w:p>
    <w:p w14:paraId="040B16FC">
      <w:pPr>
        <w:ind w:left="0" w:leftChars="0" w:firstLine="0" w:firstLineChars="0"/>
        <w:rPr>
          <w:rFonts w:hint="default"/>
          <w:lang w:val="pt-BR"/>
        </w:rPr>
      </w:pPr>
    </w:p>
    <w:p w14:paraId="16CADADD">
      <w:pPr>
        <w:ind w:left="0" w:leftChars="0" w:firstLine="0" w:firstLineChars="0"/>
        <w:rPr>
          <w:rFonts w:hint="default"/>
          <w:b/>
          <w:bCs/>
          <w:highlight w:val="cyan"/>
          <w:lang w:val="pt-BR"/>
        </w:rPr>
      </w:pPr>
      <w:r>
        <w:rPr>
          <w:rFonts w:hint="default"/>
          <w:b/>
          <w:bCs/>
          <w:highlight w:val="cyan"/>
          <w:lang w:val="pt-BR"/>
        </w:rPr>
        <w:t xml:space="preserve">ESQUEMA QUE O CHAT MANDOU PARA ESTUDAR E RESOLVER O EXERCICIO EM CIMA </w:t>
      </w:r>
    </w:p>
    <w:p w14:paraId="0EC7F115">
      <w:pPr>
        <w:ind w:left="0" w:leftChars="0" w:firstLine="0" w:firstLineChars="0"/>
        <w:rPr>
          <w:rFonts w:hint="default"/>
          <w:lang w:val="pt-BR"/>
        </w:rPr>
      </w:pPr>
    </w:p>
    <w:p w14:paraId="45C8414D">
      <w:pPr>
        <w:ind w:left="0" w:leftChars="0" w:firstLine="0" w:firstLineChars="0"/>
        <w:rPr>
          <w:rFonts w:hint="default"/>
          <w:color w:val="0000FF"/>
          <w:lang w:val="pt-BR"/>
        </w:rPr>
      </w:pPr>
      <w:r>
        <w:rPr>
          <w:rFonts w:hint="default"/>
          <w:color w:val="0000FF"/>
          <w:lang w:val="pt-BR"/>
        </w:rPr>
        <w:t>Aqui está um esquema para ajudá-lo a resolver exercícios semelhantes ao que você enviou, considerando a estrutura do HTML e a aplicação de estilos CSS.</w:t>
      </w:r>
    </w:p>
    <w:p w14:paraId="68390F81">
      <w:pPr>
        <w:ind w:left="0" w:leftChars="0" w:firstLine="0" w:firstLineChars="0"/>
        <w:rPr>
          <w:rFonts w:hint="default"/>
          <w:color w:val="0000FF"/>
          <w:lang w:val="pt-BR"/>
        </w:rPr>
      </w:pPr>
    </w:p>
    <w:p w14:paraId="142AE709">
      <w:pPr>
        <w:ind w:left="0" w:leftChars="0" w:firstLine="0" w:firstLineChars="0"/>
        <w:rPr>
          <w:rFonts w:hint="default"/>
          <w:color w:val="0000FF"/>
          <w:lang w:val="pt-BR"/>
        </w:rPr>
      </w:pPr>
      <w:r>
        <w:rPr>
          <w:rFonts w:hint="default"/>
          <w:color w:val="0000FF"/>
          <w:lang w:val="pt-BR"/>
        </w:rPr>
        <w:t>### Esquema de Estudo para Análise de Cores em HTML e CSS</w:t>
      </w:r>
    </w:p>
    <w:p w14:paraId="21E0B484">
      <w:pPr>
        <w:ind w:left="0" w:leftChars="0" w:firstLine="0" w:firstLineChars="0"/>
        <w:rPr>
          <w:rFonts w:hint="default"/>
          <w:color w:val="0000FF"/>
          <w:lang w:val="pt-BR"/>
        </w:rPr>
      </w:pPr>
    </w:p>
    <w:p w14:paraId="5A489BA2">
      <w:pPr>
        <w:ind w:left="0" w:leftChars="0" w:firstLine="0" w:firstLineChars="0"/>
        <w:rPr>
          <w:rFonts w:hint="default"/>
          <w:color w:val="0000FF"/>
          <w:lang w:val="pt-BR"/>
        </w:rPr>
      </w:pPr>
      <w:r>
        <w:rPr>
          <w:rFonts w:hint="default"/>
          <w:color w:val="0000FF"/>
          <w:lang w:val="pt-BR"/>
        </w:rPr>
        <w:t>1. **Compreender a Estrutura HTML**:</w:t>
      </w:r>
    </w:p>
    <w:p w14:paraId="115B418A">
      <w:pPr>
        <w:ind w:left="0" w:leftChars="0" w:firstLine="0" w:firstLineChars="0"/>
        <w:rPr>
          <w:rFonts w:hint="default"/>
          <w:color w:val="0000FF"/>
          <w:lang w:val="pt-BR"/>
        </w:rPr>
      </w:pPr>
      <w:r>
        <w:rPr>
          <w:rFonts w:hint="default"/>
          <w:color w:val="0000FF"/>
          <w:lang w:val="pt-BR"/>
        </w:rPr>
        <w:t xml:space="preserve">   - Identifique os elementos relevantes:</w:t>
      </w:r>
    </w:p>
    <w:p w14:paraId="4C413C1C">
      <w:pPr>
        <w:ind w:left="0" w:leftChars="0" w:firstLine="0" w:firstLineChars="0"/>
        <w:rPr>
          <w:rFonts w:hint="default"/>
          <w:color w:val="0000FF"/>
          <w:highlight w:val="yellow"/>
          <w:lang w:val="pt-BR"/>
        </w:rPr>
      </w:pPr>
      <w:r>
        <w:rPr>
          <w:rFonts w:hint="default"/>
          <w:color w:val="0000FF"/>
          <w:lang w:val="pt-BR"/>
        </w:rPr>
        <w:t xml:space="preserve">     - `</w:t>
      </w:r>
      <w:r>
        <w:rPr>
          <w:rFonts w:hint="default"/>
          <w:color w:val="0000FF"/>
          <w:highlight w:val="yellow"/>
          <w:lang w:val="pt-BR"/>
        </w:rPr>
        <w:t>&lt;p&gt;` para parágrafos.</w:t>
      </w:r>
    </w:p>
    <w:p w14:paraId="742C15D4">
      <w:pPr>
        <w:ind w:left="0" w:leftChars="0" w:firstLine="0" w:firstLineChars="0"/>
        <w:rPr>
          <w:rFonts w:hint="default"/>
          <w:color w:val="0000FF"/>
          <w:highlight w:val="yellow"/>
          <w:lang w:val="pt-BR"/>
        </w:rPr>
      </w:pPr>
      <w:r>
        <w:rPr>
          <w:rFonts w:hint="default"/>
          <w:color w:val="0000FF"/>
          <w:lang w:val="pt-BR"/>
        </w:rPr>
        <w:t xml:space="preserve">   </w:t>
      </w:r>
      <w:r>
        <w:rPr>
          <w:rFonts w:hint="default"/>
          <w:color w:val="0000FF"/>
          <w:highlight w:val="yellow"/>
          <w:lang w:val="pt-BR"/>
        </w:rPr>
        <w:t xml:space="preserve">  - `&lt;div&gt;` para divisões de seção.</w:t>
      </w:r>
    </w:p>
    <w:p w14:paraId="510BACA4">
      <w:pPr>
        <w:ind w:left="0" w:leftChars="0" w:firstLine="0" w:firstLineChars="0"/>
        <w:rPr>
          <w:rFonts w:hint="default"/>
          <w:color w:val="0000FF"/>
          <w:lang w:val="pt-BR"/>
        </w:rPr>
      </w:pPr>
    </w:p>
    <w:p w14:paraId="3DE5921D">
      <w:pPr>
        <w:ind w:left="0" w:leftChars="0" w:firstLine="0" w:firstLineChars="0"/>
        <w:rPr>
          <w:rFonts w:hint="default"/>
          <w:color w:val="0000FF"/>
          <w:lang w:val="pt-BR"/>
        </w:rPr>
      </w:pPr>
      <w:r>
        <w:rPr>
          <w:rFonts w:hint="default"/>
          <w:color w:val="0000FF"/>
          <w:lang w:val="pt-BR"/>
        </w:rPr>
        <w:t>2. **Identificar Estilos CSS Aplicados**:</w:t>
      </w:r>
    </w:p>
    <w:p w14:paraId="18E53D65">
      <w:pPr>
        <w:ind w:left="0" w:leftChars="0" w:firstLine="0" w:firstLineChars="0"/>
        <w:rPr>
          <w:rFonts w:hint="default"/>
          <w:color w:val="0000FF"/>
          <w:highlight w:val="yellow"/>
          <w:lang w:val="pt-BR"/>
        </w:rPr>
      </w:pPr>
      <w:r>
        <w:rPr>
          <w:rFonts w:hint="default"/>
          <w:color w:val="0000FF"/>
          <w:lang w:val="pt-BR"/>
        </w:rPr>
        <w:t xml:space="preserve">   - Obs.: </w:t>
      </w:r>
      <w:r>
        <w:rPr>
          <w:rFonts w:hint="default"/>
          <w:color w:val="0000FF"/>
          <w:highlight w:val="yellow"/>
          <w:lang w:val="pt-BR"/>
        </w:rPr>
        <w:t>Procure pelo bloco `&lt;style&gt;` na seção `&lt;head&gt;` para saber quais estilos estão definidos.</w:t>
      </w:r>
    </w:p>
    <w:p w14:paraId="4DBAA79F">
      <w:pPr>
        <w:ind w:left="0" w:leftChars="0" w:firstLine="0" w:firstLineChars="0"/>
        <w:rPr>
          <w:rFonts w:hint="default"/>
          <w:color w:val="0000FF"/>
          <w:lang w:val="pt-BR"/>
        </w:rPr>
      </w:pPr>
    </w:p>
    <w:p w14:paraId="7F47DF73">
      <w:pPr>
        <w:ind w:left="0" w:leftChars="0" w:firstLine="0" w:firstLineChars="0"/>
        <w:rPr>
          <w:rFonts w:hint="default"/>
          <w:color w:val="0000FF"/>
          <w:lang w:val="pt-BR"/>
        </w:rPr>
      </w:pPr>
      <w:r>
        <w:rPr>
          <w:rFonts w:hint="default"/>
          <w:color w:val="0000FF"/>
          <w:lang w:val="pt-BR"/>
        </w:rPr>
        <w:t>3. **Cores Definidas**:</w:t>
      </w:r>
    </w:p>
    <w:p w14:paraId="114ADC54">
      <w:pPr>
        <w:ind w:left="0" w:leftChars="0" w:firstLine="0" w:firstLineChars="0"/>
        <w:rPr>
          <w:rFonts w:hint="default"/>
          <w:color w:val="0000FF"/>
          <w:lang w:val="pt-BR"/>
        </w:rPr>
      </w:pPr>
      <w:r>
        <w:rPr>
          <w:rFonts w:hint="default"/>
          <w:color w:val="0000FF"/>
          <w:lang w:val="pt-BR"/>
        </w:rPr>
        <w:t xml:space="preserve">   - Para cada seletor dentro do bloco de estilo, anote:</w:t>
      </w:r>
    </w:p>
    <w:p w14:paraId="00977B6B">
      <w:pPr>
        <w:ind w:left="0" w:leftChars="0" w:firstLine="0" w:firstLineChars="0"/>
        <w:rPr>
          <w:rFonts w:hint="default"/>
          <w:color w:val="0000FF"/>
          <w:lang w:val="pt-BR"/>
        </w:rPr>
      </w:pPr>
      <w:r>
        <w:rPr>
          <w:rFonts w:hint="default"/>
          <w:color w:val="0000FF"/>
          <w:lang w:val="pt-BR"/>
        </w:rPr>
        <w:t xml:space="preserve">     - A regra para `p` (neste caso, cor azul).</w:t>
      </w:r>
    </w:p>
    <w:p w14:paraId="632F32F9">
      <w:pPr>
        <w:ind w:left="0" w:leftChars="0" w:firstLine="0" w:firstLineChars="0"/>
        <w:rPr>
          <w:rFonts w:hint="default"/>
          <w:color w:val="0000FF"/>
          <w:lang w:val="pt-BR"/>
        </w:rPr>
      </w:pPr>
      <w:r>
        <w:rPr>
          <w:rFonts w:hint="default"/>
          <w:color w:val="0000FF"/>
          <w:lang w:val="pt-BR"/>
        </w:rPr>
        <w:t xml:space="preserve">     - A regra para `#roxo` (neste caso, cor roxa).</w:t>
      </w:r>
    </w:p>
    <w:p w14:paraId="0B8B46B0">
      <w:pPr>
        <w:ind w:left="0" w:leftChars="0" w:firstLine="0" w:firstLineChars="0"/>
        <w:rPr>
          <w:rFonts w:hint="default"/>
          <w:color w:val="0000FF"/>
          <w:lang w:val="pt-BR"/>
        </w:rPr>
      </w:pPr>
    </w:p>
    <w:p w14:paraId="0DC5CDDA">
      <w:pPr>
        <w:ind w:left="0" w:leftChars="0" w:firstLine="0" w:firstLineChars="0"/>
        <w:rPr>
          <w:rFonts w:hint="default"/>
          <w:color w:val="0000FF"/>
          <w:lang w:val="pt-BR"/>
        </w:rPr>
      </w:pPr>
      <w:r>
        <w:rPr>
          <w:rFonts w:hint="default"/>
          <w:color w:val="0000FF"/>
          <w:lang w:val="pt-BR"/>
        </w:rPr>
        <w:t>4. **Associar Nomes aos Elementos**:</w:t>
      </w:r>
    </w:p>
    <w:p w14:paraId="3155EFFD">
      <w:pPr>
        <w:ind w:left="0" w:leftChars="0" w:firstLine="0" w:firstLineChars="0"/>
        <w:rPr>
          <w:rFonts w:hint="default"/>
          <w:color w:val="0000FF"/>
          <w:lang w:val="pt-BR"/>
        </w:rPr>
      </w:pPr>
      <w:r>
        <w:rPr>
          <w:rFonts w:hint="default"/>
          <w:color w:val="0000FF"/>
          <w:lang w:val="pt-BR"/>
        </w:rPr>
        <w:t xml:space="preserve">   - Agora, passe a associar cada nome aos seus respectivos elementos:</w:t>
      </w:r>
    </w:p>
    <w:p w14:paraId="45F8CCB6">
      <w:pPr>
        <w:ind w:left="0" w:leftChars="0" w:firstLine="0" w:firstLineChars="0"/>
        <w:rPr>
          <w:rFonts w:hint="default"/>
          <w:color w:val="0000FF"/>
          <w:lang w:val="pt-BR"/>
        </w:rPr>
      </w:pPr>
      <w:r>
        <w:rPr>
          <w:rFonts w:hint="default"/>
          <w:color w:val="0000FF"/>
          <w:lang w:val="pt-BR"/>
        </w:rPr>
        <w:t xml:space="preserve">     - **João**: Está em um `&lt;p&gt;`, que é azul.</w:t>
      </w:r>
    </w:p>
    <w:p w14:paraId="1D823A2C">
      <w:pPr>
        <w:ind w:left="0" w:leftChars="0" w:firstLine="0" w:firstLineChars="0"/>
        <w:rPr>
          <w:rFonts w:hint="default"/>
          <w:b/>
          <w:bCs/>
          <w:color w:val="0000FF"/>
          <w:highlight w:val="yellow"/>
          <w:lang w:val="pt-BR"/>
        </w:rPr>
      </w:pPr>
      <w:r>
        <w:rPr>
          <w:rFonts w:hint="default"/>
          <w:color w:val="0000FF"/>
          <w:lang w:val="pt-BR"/>
        </w:rPr>
        <w:t xml:space="preserve">     - *</w:t>
      </w:r>
      <w:r>
        <w:rPr>
          <w:rFonts w:hint="default"/>
          <w:b/>
          <w:bCs/>
          <w:color w:val="0000FF"/>
          <w:highlight w:val="yellow"/>
          <w:lang w:val="pt-BR"/>
        </w:rPr>
        <w:t>*Lucas**: Está dentro de um `&lt;div&gt;`, que não possui estilo definido no CSS. Portanto, ele não terá cor específica (geralmente fica a cor padrão do texto, que é preto).</w:t>
      </w:r>
    </w:p>
    <w:p w14:paraId="22AD7125">
      <w:pPr>
        <w:ind w:left="0" w:leftChars="0" w:firstLine="0" w:firstLineChars="0"/>
        <w:rPr>
          <w:rFonts w:hint="default"/>
          <w:color w:val="0000FF"/>
          <w:lang w:val="pt-BR"/>
        </w:rPr>
      </w:pPr>
      <w:r>
        <w:rPr>
          <w:rFonts w:hint="default"/>
          <w:color w:val="0000FF"/>
          <w:lang w:val="pt-BR"/>
        </w:rPr>
        <w:t xml:space="preserve">     - **Gabriel**: Está em um `&lt;p&gt;` com `id="roxo"`, que é roxo.</w:t>
      </w:r>
    </w:p>
    <w:p w14:paraId="59F7E42C">
      <w:pPr>
        <w:ind w:left="0" w:leftChars="0" w:firstLine="0" w:firstLineChars="0"/>
        <w:rPr>
          <w:rFonts w:hint="default"/>
          <w:color w:val="0000FF"/>
          <w:lang w:val="pt-BR"/>
        </w:rPr>
      </w:pPr>
    </w:p>
    <w:p w14:paraId="69E78D92">
      <w:pPr>
        <w:ind w:left="0" w:leftChars="0" w:firstLine="0" w:firstLineChars="0"/>
        <w:rPr>
          <w:rFonts w:hint="default"/>
          <w:color w:val="0000FF"/>
          <w:lang w:val="pt-BR"/>
        </w:rPr>
      </w:pPr>
      <w:r>
        <w:rPr>
          <w:rFonts w:hint="default"/>
          <w:color w:val="0000FF"/>
          <w:lang w:val="pt-BR"/>
        </w:rPr>
        <w:t>5. **Resposta Final**:</w:t>
      </w:r>
    </w:p>
    <w:p w14:paraId="157820F1">
      <w:pPr>
        <w:ind w:left="0" w:leftChars="0" w:firstLine="0" w:firstLineChars="0"/>
        <w:rPr>
          <w:rFonts w:hint="default"/>
          <w:color w:val="0000FF"/>
          <w:lang w:val="pt-BR"/>
        </w:rPr>
      </w:pPr>
      <w:r>
        <w:rPr>
          <w:rFonts w:hint="default"/>
          <w:color w:val="0000FF"/>
          <w:lang w:val="pt-BR"/>
        </w:rPr>
        <w:t xml:space="preserve">   - Responda com as cores dos nomes:</w:t>
      </w:r>
    </w:p>
    <w:p w14:paraId="0E284D65">
      <w:pPr>
        <w:ind w:left="0" w:leftChars="0" w:firstLine="0" w:firstLineChars="0"/>
        <w:rPr>
          <w:rFonts w:hint="default"/>
          <w:color w:val="0000FF"/>
          <w:lang w:val="pt-BR"/>
        </w:rPr>
      </w:pPr>
      <w:r>
        <w:rPr>
          <w:rFonts w:hint="default"/>
          <w:color w:val="0000FF"/>
          <w:lang w:val="pt-BR"/>
        </w:rPr>
        <w:t xml:space="preserve">     - **João**: azul</w:t>
      </w:r>
    </w:p>
    <w:p w14:paraId="3F2BC128">
      <w:pPr>
        <w:ind w:left="0" w:leftChars="0" w:firstLine="0" w:firstLineChars="0"/>
        <w:rPr>
          <w:rFonts w:hint="default"/>
          <w:color w:val="0000FF"/>
          <w:lang w:val="pt-BR"/>
        </w:rPr>
      </w:pPr>
      <w:r>
        <w:rPr>
          <w:rFonts w:hint="default"/>
          <w:color w:val="0000FF"/>
          <w:lang w:val="pt-BR"/>
        </w:rPr>
        <w:t xml:space="preserve">     - **Lucas**: preto (ou cor padrão)</w:t>
      </w:r>
    </w:p>
    <w:p w14:paraId="2B4676E6">
      <w:pPr>
        <w:ind w:left="0" w:leftChars="0" w:firstLine="0" w:firstLineChars="0"/>
        <w:rPr>
          <w:rFonts w:hint="default"/>
          <w:color w:val="0000FF"/>
          <w:lang w:val="pt-BR"/>
        </w:rPr>
      </w:pPr>
      <w:r>
        <w:rPr>
          <w:rFonts w:hint="default"/>
          <w:color w:val="0000FF"/>
          <w:lang w:val="pt-BR"/>
        </w:rPr>
        <w:t xml:space="preserve">     - **Gabriel**: roxo</w:t>
      </w:r>
    </w:p>
    <w:p w14:paraId="48263502">
      <w:pPr>
        <w:ind w:left="0" w:leftChars="0" w:firstLine="0" w:firstLineChars="0"/>
        <w:rPr>
          <w:rFonts w:hint="default"/>
          <w:color w:val="0000FF"/>
          <w:lang w:val="pt-BR"/>
        </w:rPr>
      </w:pPr>
    </w:p>
    <w:p w14:paraId="0E33DEF7">
      <w:pPr>
        <w:ind w:left="0" w:leftChars="0" w:firstLine="0" w:firstLineChars="0"/>
        <w:rPr>
          <w:rFonts w:hint="default"/>
          <w:color w:val="0000FF"/>
          <w:lang w:val="pt-BR"/>
        </w:rPr>
      </w:pPr>
      <w:r>
        <w:rPr>
          <w:rFonts w:hint="default"/>
          <w:color w:val="0000FF"/>
          <w:lang w:val="pt-BR"/>
        </w:rPr>
        <w:t>### Aplicação de Esquema em Outro Exercício</w:t>
      </w:r>
    </w:p>
    <w:p w14:paraId="5CF199ED">
      <w:pPr>
        <w:ind w:left="0" w:leftChars="0" w:firstLine="0" w:firstLineChars="0"/>
        <w:rPr>
          <w:rFonts w:hint="default"/>
          <w:color w:val="0000FF"/>
          <w:lang w:val="pt-BR"/>
        </w:rPr>
      </w:pPr>
    </w:p>
    <w:p w14:paraId="484C3EF3">
      <w:pPr>
        <w:ind w:left="0" w:leftChars="0" w:firstLine="0" w:firstLineChars="0"/>
        <w:rPr>
          <w:rFonts w:hint="default"/>
          <w:color w:val="0000FF"/>
          <w:lang w:val="pt-BR"/>
        </w:rPr>
      </w:pPr>
      <w:r>
        <w:rPr>
          <w:rFonts w:hint="default"/>
          <w:color w:val="0000FF"/>
          <w:lang w:val="pt-BR"/>
        </w:rPr>
        <w:t>Quando você estiver avaliando um novo exercício, siga este esquema:</w:t>
      </w:r>
    </w:p>
    <w:p w14:paraId="59962A35">
      <w:pPr>
        <w:ind w:left="0" w:leftChars="0" w:firstLine="0" w:firstLineChars="0"/>
        <w:rPr>
          <w:rFonts w:hint="default"/>
          <w:color w:val="0000FF"/>
          <w:lang w:val="pt-BR"/>
        </w:rPr>
      </w:pPr>
      <w:r>
        <w:rPr>
          <w:rFonts w:hint="default"/>
          <w:color w:val="0000FF"/>
          <w:lang w:val="pt-BR"/>
        </w:rPr>
        <w:t>- **Leia o código HTML e CSS**.</w:t>
      </w:r>
    </w:p>
    <w:p w14:paraId="471BEAED">
      <w:pPr>
        <w:ind w:left="0" w:leftChars="0" w:firstLine="0" w:firstLineChars="0"/>
        <w:rPr>
          <w:rFonts w:hint="default"/>
          <w:color w:val="0000FF"/>
          <w:lang w:val="pt-BR"/>
        </w:rPr>
      </w:pPr>
      <w:r>
        <w:rPr>
          <w:rFonts w:hint="default"/>
          <w:color w:val="0000FF"/>
          <w:lang w:val="pt-BR"/>
        </w:rPr>
        <w:t>- **Identifique as propriedades de estilo**.</w:t>
      </w:r>
    </w:p>
    <w:p w14:paraId="650C64BA">
      <w:pPr>
        <w:ind w:left="0" w:leftChars="0" w:firstLine="0" w:firstLineChars="0"/>
        <w:rPr>
          <w:rFonts w:hint="default"/>
          <w:color w:val="0000FF"/>
          <w:lang w:val="pt-BR"/>
        </w:rPr>
      </w:pPr>
      <w:r>
        <w:rPr>
          <w:rFonts w:hint="default"/>
          <w:color w:val="0000FF"/>
          <w:lang w:val="pt-BR"/>
        </w:rPr>
        <w:t>- **Assinale os elementos de texto correspondentes** para determinar a cor de cada nome.</w:t>
      </w:r>
    </w:p>
    <w:p w14:paraId="4F346D38">
      <w:pPr>
        <w:ind w:left="0" w:leftChars="0" w:firstLine="0" w:firstLineChars="0"/>
        <w:rPr>
          <w:rFonts w:hint="default"/>
          <w:color w:val="0000FF"/>
          <w:lang w:val="pt-BR"/>
        </w:rPr>
      </w:pPr>
      <w:r>
        <w:rPr>
          <w:rFonts w:hint="default"/>
          <w:color w:val="0000FF"/>
          <w:lang w:val="pt-BR"/>
        </w:rPr>
        <w:t>- **Anote suas conclusões claramente**.</w:t>
      </w:r>
    </w:p>
    <w:p w14:paraId="759642E9">
      <w:pPr>
        <w:ind w:left="0" w:leftChars="0" w:firstLine="0" w:firstLineChars="0"/>
        <w:rPr>
          <w:rFonts w:hint="default"/>
          <w:color w:val="0000FF"/>
          <w:lang w:val="pt-BR"/>
        </w:rPr>
      </w:pPr>
    </w:p>
    <w:p w14:paraId="3A0B05D6">
      <w:pPr>
        <w:ind w:left="0" w:leftChars="0" w:firstLine="0" w:firstLineChars="0"/>
        <w:rPr>
          <w:rFonts w:hint="default"/>
          <w:color w:val="0000FF"/>
          <w:lang w:val="pt-BR"/>
        </w:rPr>
      </w:pPr>
      <w:r>
        <w:rPr>
          <w:rFonts w:hint="default"/>
          <w:color w:val="0000FF"/>
          <w:lang w:val="pt-BR"/>
        </w:rPr>
        <w:t>Esse processo lhe dará uma estrutura clara para resolver exercícios de estilização de texto em HTML e CSS de forma eficaz.</w:t>
      </w:r>
    </w:p>
    <w:p w14:paraId="5F35C675">
      <w:pPr>
        <w:ind w:left="0" w:leftChars="0" w:firstLine="0" w:firstLineChars="0"/>
        <w:rPr>
          <w:rFonts w:hint="default"/>
          <w:lang w:val="pt-BR"/>
        </w:rPr>
      </w:pPr>
    </w:p>
    <w:p w14:paraId="5D37A827">
      <w:pPr>
        <w:ind w:left="0" w:leftChars="0" w:firstLine="0" w:firstLineChars="0"/>
        <w:rPr>
          <w:rFonts w:hint="default"/>
          <w:lang w:val="pt-BR"/>
        </w:rPr>
      </w:pPr>
    </w:p>
    <w:p w14:paraId="654F5F04">
      <w:pPr>
        <w:ind w:left="0" w:leftChars="0" w:firstLine="0" w:firstLineChars="0"/>
        <w:rPr>
          <w:rFonts w:hint="default"/>
          <w:lang w:val="pt-BR"/>
        </w:rPr>
      </w:pPr>
    </w:p>
    <w:p w14:paraId="349015C1">
      <w:pPr>
        <w:ind w:left="0" w:leftChars="0" w:firstLine="0" w:firstLineChars="0"/>
        <w:rPr>
          <w:rFonts w:hint="default"/>
          <w:lang w:val="pt-BR"/>
        </w:rPr>
      </w:pPr>
    </w:p>
    <w:p w14:paraId="568FA7B0">
      <w:pPr>
        <w:ind w:left="0" w:leftChars="0" w:firstLine="0" w:firstLineChars="0"/>
        <w:rPr>
          <w:rFonts w:hint="default"/>
          <w:lang w:val="pt-BR"/>
        </w:rPr>
      </w:pPr>
    </w:p>
    <w:p w14:paraId="6819F79C">
      <w:pPr>
        <w:ind w:left="0" w:leftChars="0" w:firstLine="0" w:firstLineChars="0"/>
        <w:rPr>
          <w:rFonts w:hint="default"/>
          <w:highlight w:val="green"/>
          <w:lang w:val="pt-BR"/>
        </w:rPr>
      </w:pPr>
      <w:r>
        <w:rPr>
          <w:rFonts w:hint="default"/>
          <w:highlight w:val="green"/>
          <w:lang w:val="pt-BR"/>
        </w:rPr>
        <w:t xml:space="preserve">TENDI </w:t>
      </w:r>
    </w:p>
    <w:p w14:paraId="1E39578A">
      <w:pPr>
        <w:ind w:left="0" w:leftChars="0" w:firstLine="0" w:firstLineChars="0"/>
        <w:rPr>
          <w:rFonts w:hint="default"/>
          <w:lang w:val="pt-BR"/>
        </w:rPr>
      </w:pPr>
    </w:p>
    <w:p w14:paraId="7E968775">
      <w:pPr>
        <w:ind w:left="0" w:leftChars="0" w:firstLine="0" w:firstLineChars="0"/>
        <w:rPr>
          <w:rFonts w:hint="default"/>
          <w:lang w:val="pt-BR"/>
        </w:rPr>
      </w:pPr>
    </w:p>
    <w:p w14:paraId="5588C79F">
      <w:pPr>
        <w:ind w:left="0" w:leftChars="0" w:firstLine="0" w:firstLineChars="0"/>
        <w:rPr>
          <w:rFonts w:hint="default"/>
          <w:lang w:val="pt-BR"/>
        </w:rPr>
      </w:pPr>
    </w:p>
    <w:p w14:paraId="52BDA214">
      <w:pPr>
        <w:ind w:left="0" w:leftChars="0" w:firstLine="0" w:firstLineChars="0"/>
        <w:rPr>
          <w:rFonts w:hint="default"/>
          <w:lang w:val="pt-BR"/>
        </w:rPr>
      </w:pPr>
    </w:p>
    <w:p w14:paraId="47AAE159">
      <w:pPr>
        <w:ind w:left="0" w:leftChars="0" w:firstLine="0" w:firstLineChars="0"/>
        <w:rPr>
          <w:rFonts w:hint="default"/>
          <w:lang w:val="pt-BR"/>
        </w:rPr>
      </w:pPr>
    </w:p>
    <w:p w14:paraId="273CB98B">
      <w:pPr>
        <w:ind w:left="0" w:leftChars="0" w:firstLine="0" w:firstLineChars="0"/>
        <w:rPr>
          <w:rFonts w:hint="default"/>
          <w:lang w:val="pt-BR"/>
        </w:rPr>
      </w:pPr>
    </w:p>
    <w:p w14:paraId="50371D12">
      <w:pPr>
        <w:ind w:left="0" w:leftChars="0" w:firstLine="0" w:firstLineChars="0"/>
        <w:rPr>
          <w:rFonts w:hint="default"/>
          <w:b/>
          <w:bCs/>
          <w:lang w:val="pt-BR"/>
        </w:rPr>
      </w:pPr>
      <w:r>
        <w:rPr>
          <w:rFonts w:hint="default"/>
          <w:b/>
          <w:bCs/>
          <w:lang w:val="pt-BR"/>
        </w:rPr>
        <w:t>EXPLICANDO SELETORES CSS</w:t>
      </w:r>
    </w:p>
    <w:p w14:paraId="5DB0C04A">
      <w:pPr>
        <w:ind w:left="0" w:leftChars="0" w:firstLine="0" w:firstLineChars="0"/>
        <w:rPr>
          <w:rFonts w:hint="default"/>
          <w:lang w:val="pt-BR"/>
        </w:rPr>
      </w:pPr>
    </w:p>
    <w:p w14:paraId="24DEF384">
      <w:pPr>
        <w:ind w:left="0" w:leftChars="0" w:firstLine="0" w:firstLineChars="0"/>
        <w:rPr>
          <w:rFonts w:hint="default"/>
          <w:lang w:val="pt-BR"/>
        </w:rPr>
      </w:pPr>
      <w:r>
        <w:rPr>
          <w:rFonts w:hint="default"/>
          <w:lang w:val="pt-BR"/>
        </w:rPr>
        <w:t>Explicação Didática</w:t>
      </w:r>
    </w:p>
    <w:p w14:paraId="568F9BDA">
      <w:pPr>
        <w:ind w:left="0" w:leftChars="0" w:firstLine="0" w:firstLineChars="0"/>
        <w:rPr>
          <w:rFonts w:hint="default"/>
          <w:lang w:val="pt-BR"/>
        </w:rPr>
      </w:pPr>
      <w:r>
        <w:rPr>
          <w:rFonts w:hint="default"/>
          <w:lang w:val="pt-BR"/>
        </w:rPr>
        <w:t>Seletores CSS:</w:t>
      </w:r>
    </w:p>
    <w:p w14:paraId="57CCAC84">
      <w:pPr>
        <w:ind w:left="0" w:leftChars="0" w:firstLine="0" w:firstLineChars="0"/>
        <w:rPr>
          <w:rFonts w:hint="default"/>
          <w:lang w:val="pt-BR"/>
        </w:rPr>
      </w:pPr>
    </w:p>
    <w:p w14:paraId="07DF3BBB">
      <w:pPr>
        <w:ind w:left="0" w:leftChars="0" w:firstLine="0" w:firstLineChars="0"/>
        <w:rPr>
          <w:rFonts w:hint="default"/>
          <w:highlight w:val="yellow"/>
          <w:lang w:val="pt-BR"/>
        </w:rPr>
      </w:pPr>
      <w:r>
        <w:rPr>
          <w:rFonts w:hint="default"/>
          <w:highlight w:val="yellow"/>
          <w:lang w:val="pt-BR"/>
        </w:rPr>
        <w:t>p afeta todos os parágrafos (&lt;p&gt;).</w:t>
      </w:r>
    </w:p>
    <w:p w14:paraId="0518D5BD">
      <w:pPr>
        <w:ind w:left="0" w:leftChars="0" w:firstLine="0" w:firstLineChars="0"/>
        <w:rPr>
          <w:rFonts w:hint="default"/>
          <w:highlight w:val="yellow"/>
          <w:lang w:val="pt-BR"/>
        </w:rPr>
      </w:pPr>
      <w:r>
        <w:rPr>
          <w:rFonts w:hint="default"/>
          <w:highlight w:val="yellow"/>
          <w:lang w:val="pt-BR"/>
        </w:rPr>
        <w:t>div afeta todas as divs (&lt;div&gt;).</w:t>
      </w:r>
    </w:p>
    <w:p w14:paraId="03D8DFE6">
      <w:pPr>
        <w:ind w:left="0" w:leftChars="0" w:firstLine="0" w:firstLineChars="0"/>
        <w:rPr>
          <w:rFonts w:hint="default"/>
          <w:highlight w:val="yellow"/>
          <w:lang w:val="pt-BR"/>
        </w:rPr>
      </w:pPr>
      <w:r>
        <w:rPr>
          <w:rFonts w:hint="default"/>
          <w:highlight w:val="yellow"/>
          <w:lang w:val="pt-BR"/>
        </w:rPr>
        <w:t>#roxo afeta apenas o elemento que tiver o atributo id="roxo".</w:t>
      </w:r>
    </w:p>
    <w:p w14:paraId="0688E829">
      <w:pPr>
        <w:ind w:left="0" w:leftChars="0" w:firstLine="0" w:firstLineChars="0"/>
        <w:rPr>
          <w:rFonts w:hint="default"/>
          <w:lang w:val="pt-BR"/>
        </w:rPr>
      </w:pPr>
      <w:r>
        <w:rPr>
          <w:rFonts w:hint="default"/>
          <w:lang w:val="pt-BR"/>
        </w:rPr>
        <w:t>Propriedade color:</w:t>
      </w:r>
    </w:p>
    <w:p w14:paraId="2DCA9356">
      <w:pPr>
        <w:ind w:left="0" w:leftChars="0" w:firstLine="0" w:firstLineChars="0"/>
        <w:rPr>
          <w:rFonts w:hint="default"/>
          <w:lang w:val="pt-BR"/>
        </w:rPr>
      </w:pPr>
    </w:p>
    <w:p w14:paraId="3271FAFB">
      <w:pPr>
        <w:ind w:left="0" w:leftChars="0" w:firstLine="0" w:firstLineChars="0"/>
        <w:rPr>
          <w:rFonts w:hint="default"/>
          <w:lang w:val="pt-BR"/>
        </w:rPr>
      </w:pPr>
      <w:r>
        <w:rPr>
          <w:rFonts w:hint="default"/>
          <w:lang w:val="pt-BR"/>
        </w:rPr>
        <w:t>A propriedade color controla a cor do texto.</w:t>
      </w:r>
    </w:p>
    <w:p w14:paraId="046B37B4">
      <w:pPr>
        <w:ind w:left="0" w:leftChars="0" w:firstLine="0" w:firstLineChars="0"/>
        <w:rPr>
          <w:rFonts w:hint="default"/>
          <w:lang w:val="pt-BR"/>
        </w:rPr>
      </w:pPr>
      <w:r>
        <w:rPr>
          <w:rFonts w:hint="default"/>
          <w:lang w:val="pt-BR"/>
        </w:rPr>
        <w:t>No exemplo acima, mudamos o texto dos parágrafos para vermelho, o das divs para verde e o de um parágrafo específico (id roxo) para roxo.</w:t>
      </w:r>
    </w:p>
    <w:p w14:paraId="00FB31B8">
      <w:pPr>
        <w:ind w:left="0" w:leftChars="0" w:firstLine="0" w:firstLineChars="0"/>
        <w:rPr>
          <w:rFonts w:hint="default"/>
          <w:lang w:val="pt-BR"/>
        </w:rPr>
      </w:pPr>
      <w:r>
        <w:rPr>
          <w:rFonts w:hint="default"/>
          <w:lang w:val="pt-BR"/>
        </w:rPr>
        <w:t>Por que cada texto assume essa cor?</w:t>
      </w:r>
    </w:p>
    <w:p w14:paraId="2B22250F">
      <w:pPr>
        <w:ind w:left="0" w:leftChars="0" w:firstLine="0" w:firstLineChars="0"/>
        <w:rPr>
          <w:rFonts w:hint="default"/>
          <w:lang w:val="pt-BR"/>
        </w:rPr>
      </w:pPr>
    </w:p>
    <w:p w14:paraId="03DE387C">
      <w:pPr>
        <w:ind w:left="0" w:leftChars="0" w:firstLine="0" w:firstLineChars="0"/>
        <w:rPr>
          <w:rFonts w:hint="default"/>
          <w:lang w:val="pt-BR"/>
        </w:rPr>
      </w:pPr>
      <w:r>
        <w:rPr>
          <w:rFonts w:hint="default"/>
          <w:lang w:val="pt-BR"/>
        </w:rPr>
        <w:t>Quando o navegador lê o HTML, ele identifica os elementos &lt;p&gt;, &lt;div&gt; e &lt;p id="roxo"&gt;. Em seguida, ao carregar o CSS, aplica-se a cor definida para cada seletor correspondente.</w:t>
      </w:r>
    </w:p>
    <w:p w14:paraId="44B62A5D">
      <w:pPr>
        <w:ind w:left="0" w:leftChars="0" w:firstLine="0" w:firstLineChars="0"/>
        <w:rPr>
          <w:rFonts w:hint="default"/>
          <w:lang w:val="pt-BR"/>
        </w:rPr>
      </w:pPr>
    </w:p>
    <w:p w14:paraId="6C3B2D1B">
      <w:pPr>
        <w:ind w:left="0" w:leftChars="0" w:firstLine="0" w:firstLineChars="0"/>
        <w:rPr>
          <w:rFonts w:hint="default"/>
          <w:lang w:val="pt-BR"/>
        </w:rPr>
      </w:pPr>
    </w:p>
    <w:p w14:paraId="41487D54">
      <w:pPr>
        <w:ind w:left="0" w:leftChars="0" w:firstLine="0" w:firstLineChars="0"/>
        <w:rPr>
          <w:rFonts w:hint="default"/>
          <w:lang w:val="pt-BR"/>
        </w:rPr>
      </w:pPr>
    </w:p>
    <w:p w14:paraId="23B1A893">
      <w:pPr>
        <w:ind w:left="0" w:leftChars="0" w:firstLine="0" w:firstLineChars="0"/>
        <w:rPr>
          <w:rFonts w:hint="default"/>
          <w:b/>
          <w:bCs/>
          <w:lang w:val="pt-BR"/>
        </w:rPr>
      </w:pPr>
      <w:r>
        <w:rPr>
          <w:rFonts w:hint="default"/>
          <w:b/>
          <w:bCs/>
          <w:lang w:val="pt-BR"/>
        </w:rPr>
        <w:t>HIERARQUIA</w:t>
      </w:r>
    </w:p>
    <w:p w14:paraId="748C3C4E">
      <w:pPr>
        <w:ind w:left="0" w:leftChars="0" w:firstLine="0" w:firstLineChars="0"/>
        <w:rPr>
          <w:rFonts w:hint="default"/>
          <w:lang w:val="pt-BR"/>
        </w:rPr>
      </w:pPr>
    </w:p>
    <w:p w14:paraId="684BD3D2">
      <w:pPr>
        <w:ind w:left="0" w:leftChars="0" w:firstLine="0" w:firstLineChars="0"/>
        <w:rPr>
          <w:rFonts w:hint="default"/>
          <w:lang w:val="pt-BR"/>
        </w:rPr>
      </w:pPr>
      <w:r>
        <w:rPr>
          <w:rFonts w:hint="default"/>
          <w:lang w:val="pt-BR"/>
        </w:rPr>
        <w:t>No CSS, a hierarquia de especificidade considera tipos de seletores (e não exatamente o nome das tags) da seguinte forma (simplificando):</w:t>
      </w:r>
    </w:p>
    <w:p w14:paraId="03DC339C">
      <w:pPr>
        <w:ind w:left="0" w:leftChars="0" w:firstLine="0" w:firstLineChars="0"/>
        <w:rPr>
          <w:rFonts w:hint="default"/>
          <w:lang w:val="pt-BR"/>
        </w:rPr>
      </w:pPr>
    </w:p>
    <w:p w14:paraId="1AAE45F9">
      <w:pPr>
        <w:ind w:left="0" w:leftChars="0" w:firstLine="0" w:firstLineChars="0"/>
        <w:rPr>
          <w:rFonts w:hint="default"/>
          <w:lang w:val="pt-BR"/>
        </w:rPr>
      </w:pPr>
      <w:r>
        <w:rPr>
          <w:rFonts w:hint="default"/>
          <w:lang w:val="pt-BR"/>
        </w:rPr>
        <w:t>Estilo inline (atributo style dentro do HTML) é o mais forte.</w:t>
      </w:r>
    </w:p>
    <w:p w14:paraId="646390E5">
      <w:pPr>
        <w:ind w:left="0" w:leftChars="0" w:firstLine="0" w:firstLineChars="0"/>
        <w:rPr>
          <w:rFonts w:hint="default"/>
          <w:lang w:val="pt-BR"/>
        </w:rPr>
      </w:pPr>
      <w:r>
        <w:rPr>
          <w:rFonts w:hint="default"/>
          <w:lang w:val="pt-BR"/>
        </w:rPr>
        <w:t>ID (#id-do-elemento)</w:t>
      </w:r>
    </w:p>
    <w:p w14:paraId="0A67C06F">
      <w:pPr>
        <w:ind w:left="0" w:leftChars="0" w:firstLine="0" w:firstLineChars="0"/>
        <w:rPr>
          <w:rFonts w:hint="default"/>
          <w:lang w:val="pt-BR"/>
        </w:rPr>
      </w:pPr>
      <w:r>
        <w:rPr>
          <w:rFonts w:hint="default"/>
          <w:lang w:val="pt-BR"/>
        </w:rPr>
        <w:t>Classes (.classe-do-elemento), pseudo-classes (:hover etc.) e seletores de atributos</w:t>
      </w:r>
    </w:p>
    <w:p w14:paraId="5FFBC479">
      <w:pPr>
        <w:ind w:left="0" w:leftChars="0" w:firstLine="0" w:firstLineChars="0"/>
        <w:rPr>
          <w:rFonts w:hint="default"/>
          <w:lang w:val="pt-BR"/>
        </w:rPr>
      </w:pPr>
      <w:r>
        <w:rPr>
          <w:rFonts w:hint="default"/>
          <w:lang w:val="pt-BR"/>
        </w:rPr>
        <w:t>Seletor de tipo (tag HTML, como div, p, h1 etc.) e seletor universal (*)</w:t>
      </w:r>
    </w:p>
    <w:p w14:paraId="07F852CB">
      <w:pPr>
        <w:ind w:left="0" w:leftChars="0" w:firstLine="0" w:firstLineChars="0"/>
        <w:rPr>
          <w:rFonts w:hint="default"/>
          <w:highlight w:val="yellow"/>
          <w:lang w:val="pt-BR"/>
        </w:rPr>
      </w:pPr>
      <w:r>
        <w:rPr>
          <w:rFonts w:hint="default"/>
          <w:lang w:val="pt-BR"/>
        </w:rPr>
        <w:t xml:space="preserve">Ou seja, </w:t>
      </w:r>
      <w:r>
        <w:rPr>
          <w:rFonts w:hint="default"/>
          <w:highlight w:val="yellow"/>
          <w:lang w:val="pt-BR"/>
        </w:rPr>
        <w:t xml:space="preserve">se tivermos declarações conflitantes no mesmo elemento, a que contiver ID terá prioridade sobre a que contiver apenas a tag (seja p, div, span etc.). </w:t>
      </w:r>
      <w:r>
        <w:rPr>
          <w:rFonts w:hint="default"/>
          <w:lang w:val="pt-BR"/>
        </w:rPr>
        <w:t>Já tags diferentes, como div e p, têm o mesmo nível de especificidade. Portanto, caso uma regra div { ... } e uma regra p { ... } entrem em conflito em um mesmo elemento —</w:t>
      </w:r>
      <w:r>
        <w:rPr>
          <w:rFonts w:hint="default"/>
          <w:highlight w:val="yellow"/>
          <w:lang w:val="pt-BR"/>
        </w:rPr>
        <w:t xml:space="preserve"> o que nem faria muito sentido, pois um elemento não pode ser &lt;div&gt; e &lt;p&gt; ao mesmo tempo — ambas teriam o mesmo “peso” por serem seletores de tipo.</w:t>
      </w:r>
    </w:p>
    <w:p w14:paraId="039AF87E">
      <w:pPr>
        <w:ind w:left="0" w:leftChars="0" w:firstLine="0" w:firstLineChars="0"/>
        <w:rPr>
          <w:rFonts w:hint="default"/>
          <w:lang w:val="pt-BR"/>
        </w:rPr>
      </w:pPr>
    </w:p>
    <w:p w14:paraId="6A3F370F">
      <w:pPr>
        <w:ind w:left="0" w:leftChars="0" w:firstLine="0" w:firstLineChars="0"/>
        <w:rPr>
          <w:rFonts w:hint="default"/>
          <w:lang w:val="pt-BR"/>
        </w:rPr>
      </w:pPr>
    </w:p>
    <w:p w14:paraId="2129034A">
      <w:pPr>
        <w:ind w:left="0" w:leftChars="0" w:firstLine="0" w:firstLineChars="0"/>
        <w:rPr>
          <w:rFonts w:hint="default"/>
          <w:lang w:val="pt-BR"/>
        </w:rPr>
      </w:pPr>
    </w:p>
    <w:p w14:paraId="0478E4C5">
      <w:pPr>
        <w:ind w:left="0" w:leftChars="0" w:firstLine="0" w:firstLineChars="0"/>
        <w:rPr>
          <w:rFonts w:hint="default"/>
          <w:b/>
          <w:bCs/>
          <w:lang w:val="pt-BR"/>
        </w:rPr>
      </w:pPr>
    </w:p>
    <w:p w14:paraId="1216C5B1">
      <w:pPr>
        <w:ind w:left="0" w:leftChars="0" w:firstLine="0" w:firstLineChars="0"/>
        <w:rPr>
          <w:rFonts w:hint="default"/>
          <w:b/>
          <w:bCs/>
          <w:lang w:val="pt-BR"/>
        </w:rPr>
      </w:pPr>
      <w:r>
        <w:rPr>
          <w:rFonts w:hint="default"/>
          <w:b/>
          <w:bCs/>
          <w:lang w:val="pt-BR"/>
        </w:rPr>
        <w:t>DISCURSIVA</w:t>
      </w:r>
    </w:p>
    <w:p w14:paraId="14B426CF">
      <w:pPr>
        <w:ind w:left="0" w:leftChars="0" w:firstLine="0" w:firstLineChars="0"/>
        <w:rPr>
          <w:rFonts w:hint="default"/>
          <w:b/>
          <w:bCs/>
          <w:lang w:val="pt-BR"/>
        </w:rPr>
      </w:pPr>
    </w:p>
    <w:p w14:paraId="3A8311AD">
      <w:pPr>
        <w:ind w:left="0" w:leftChars="0" w:firstLine="0" w:firstLineChars="0"/>
        <w:rPr>
          <w:rFonts w:hint="default"/>
          <w:b/>
          <w:bCs/>
          <w:lang w:val="pt-BR"/>
        </w:rPr>
      </w:pPr>
      <w:r>
        <w:rPr>
          <w:rFonts w:hint="default"/>
          <w:b/>
          <w:bCs/>
          <w:lang w:val="pt-BR"/>
        </w:rPr>
        <w:t xml:space="preserve">RESOLUCAO EXPLICADA </w:t>
      </w:r>
    </w:p>
    <w:p w14:paraId="0A2B384C">
      <w:pPr>
        <w:ind w:left="0" w:leftChars="0" w:firstLine="0" w:firstLineChars="0"/>
        <w:rPr>
          <w:rFonts w:hint="default"/>
          <w:b/>
          <w:bCs/>
          <w:lang w:val="pt-BR"/>
        </w:rPr>
      </w:pPr>
    </w:p>
    <w:p w14:paraId="25BD5BD5">
      <w:pPr>
        <w:ind w:left="0" w:leftChars="0" w:firstLine="0" w:firstLineChars="0"/>
        <w:rPr>
          <w:rFonts w:hint="default"/>
          <w:b w:val="0"/>
          <w:bCs w:val="0"/>
          <w:highlight w:val="red"/>
          <w:lang w:val="pt-BR"/>
        </w:rPr>
      </w:pPr>
      <w:r>
        <w:rPr>
          <w:rFonts w:hint="default"/>
          <w:b w:val="0"/>
          <w:bCs w:val="0"/>
          <w:highlight w:val="red"/>
          <w:lang w:val="pt-BR"/>
        </w:rPr>
        <w:t>Para obter o resultado da imagem que você enviou, você precisa adicionar as seguintes linhas de HTML na linha 6 do seu código, com as classes e IDs apropriados para atingir as cores desejadas.</w:t>
      </w:r>
    </w:p>
    <w:p w14:paraId="47BDA495">
      <w:pPr>
        <w:ind w:left="0" w:leftChars="0" w:firstLine="0" w:firstLineChars="0"/>
        <w:rPr>
          <w:rFonts w:hint="default"/>
          <w:b w:val="0"/>
          <w:bCs w:val="0"/>
          <w:highlight w:val="red"/>
          <w:lang w:val="pt-BR"/>
        </w:rPr>
      </w:pPr>
    </w:p>
    <w:p w14:paraId="1D6496FF">
      <w:pPr>
        <w:ind w:left="0" w:leftChars="0" w:firstLine="0" w:firstLineChars="0"/>
        <w:rPr>
          <w:rFonts w:hint="default"/>
          <w:b w:val="0"/>
          <w:bCs w:val="0"/>
          <w:highlight w:val="red"/>
          <w:lang w:val="pt-BR"/>
        </w:rPr>
      </w:pPr>
      <w:r>
        <w:rPr>
          <w:rFonts w:hint="default"/>
          <w:b w:val="0"/>
          <w:bCs w:val="0"/>
          <w:highlight w:val="red"/>
          <w:lang w:val="pt-BR"/>
        </w:rPr>
        <w:t>Aqui está como você pode estruturar o HTML:</w:t>
      </w:r>
    </w:p>
    <w:p w14:paraId="109B7930">
      <w:pPr>
        <w:ind w:left="0" w:leftChars="0" w:firstLine="0" w:firstLineChars="0"/>
        <w:rPr>
          <w:rFonts w:hint="default"/>
          <w:b w:val="0"/>
          <w:bCs w:val="0"/>
          <w:highlight w:val="red"/>
          <w:lang w:val="pt-BR"/>
        </w:rPr>
      </w:pPr>
    </w:p>
    <w:p w14:paraId="42CD7672">
      <w:pPr>
        <w:ind w:left="0" w:leftChars="0" w:firstLine="0" w:firstLineChars="0"/>
        <w:rPr>
          <w:rFonts w:hint="default"/>
          <w:b w:val="0"/>
          <w:bCs w:val="0"/>
          <w:highlight w:val="red"/>
          <w:lang w:val="pt-BR"/>
        </w:rPr>
      </w:pPr>
      <w:r>
        <w:rPr>
          <w:rFonts w:hint="default"/>
          <w:b w:val="0"/>
          <w:bCs w:val="0"/>
          <w:highlight w:val="red"/>
          <w:lang w:val="pt-BR"/>
        </w:rPr>
        <w:t>```html</w:t>
      </w:r>
    </w:p>
    <w:p w14:paraId="2C3467D2">
      <w:pPr>
        <w:ind w:left="0" w:leftChars="0" w:firstLine="0" w:firstLineChars="0"/>
        <w:rPr>
          <w:rFonts w:hint="default"/>
          <w:b w:val="0"/>
          <w:bCs w:val="0"/>
          <w:highlight w:val="red"/>
          <w:lang w:val="pt-BR"/>
        </w:rPr>
      </w:pPr>
      <w:r>
        <w:rPr>
          <w:rFonts w:hint="default"/>
          <w:b w:val="0"/>
          <w:bCs w:val="0"/>
          <w:highlight w:val="red"/>
          <w:lang w:val="pt-BR"/>
        </w:rPr>
        <w:t>&lt;body&gt;</w:t>
      </w:r>
    </w:p>
    <w:p w14:paraId="29CFF07F">
      <w:pPr>
        <w:ind w:left="0" w:leftChars="0" w:firstLine="0" w:firstLineChars="0"/>
        <w:rPr>
          <w:rFonts w:hint="default"/>
          <w:b w:val="0"/>
          <w:bCs w:val="0"/>
          <w:highlight w:val="red"/>
          <w:lang w:val="pt-BR"/>
        </w:rPr>
      </w:pPr>
      <w:r>
        <w:rPr>
          <w:rFonts w:hint="default"/>
          <w:b w:val="0"/>
          <w:bCs w:val="0"/>
          <w:highlight w:val="red"/>
          <w:lang w:val="pt-BR"/>
        </w:rPr>
        <w:t xml:space="preserve">  &lt;p style="color: blue;"&gt;João&lt;/p&gt;      &lt;!-- Linha 1: João em azul --&gt;</w:t>
      </w:r>
    </w:p>
    <w:p w14:paraId="1CD05FFF">
      <w:pPr>
        <w:ind w:left="0" w:leftChars="0" w:firstLine="0" w:firstLineChars="0"/>
        <w:rPr>
          <w:rFonts w:hint="default"/>
          <w:b w:val="0"/>
          <w:bCs w:val="0"/>
          <w:highlight w:val="red"/>
          <w:lang w:val="pt-BR"/>
        </w:rPr>
      </w:pPr>
      <w:r>
        <w:rPr>
          <w:rFonts w:hint="default"/>
          <w:b w:val="0"/>
          <w:bCs w:val="0"/>
          <w:highlight w:val="red"/>
          <w:lang w:val="pt-BR"/>
        </w:rPr>
        <w:t xml:space="preserve">  &lt;p style="color: blue;"&gt;Jorge&lt;/p&gt;     &lt;!-- Linha 2: Jorge em azul --&gt;</w:t>
      </w:r>
    </w:p>
    <w:p w14:paraId="27AF6A73">
      <w:pPr>
        <w:ind w:left="0" w:leftChars="0" w:firstLine="0" w:firstLineChars="0"/>
        <w:rPr>
          <w:rFonts w:hint="default"/>
          <w:b w:val="0"/>
          <w:bCs w:val="0"/>
          <w:highlight w:val="red"/>
          <w:lang w:val="pt-BR"/>
        </w:rPr>
      </w:pPr>
      <w:r>
        <w:rPr>
          <w:rFonts w:hint="default"/>
          <w:b w:val="0"/>
          <w:bCs w:val="0"/>
          <w:highlight w:val="red"/>
          <w:lang w:val="pt-BR"/>
        </w:rPr>
        <w:t xml:space="preserve">  &lt;div style="color: orange;"&gt;Lucas&lt;/div&gt;  &lt;!-- Linha 3: Lucas em laranja --&gt;</w:t>
      </w:r>
    </w:p>
    <w:p w14:paraId="509A4D50">
      <w:pPr>
        <w:ind w:left="0" w:leftChars="0" w:firstLine="0" w:firstLineChars="0"/>
        <w:rPr>
          <w:rFonts w:hint="default"/>
          <w:b w:val="0"/>
          <w:bCs w:val="0"/>
          <w:highlight w:val="red"/>
          <w:lang w:val="pt-BR"/>
        </w:rPr>
      </w:pPr>
      <w:r>
        <w:rPr>
          <w:rFonts w:hint="default"/>
          <w:b w:val="0"/>
          <w:bCs w:val="0"/>
          <w:highlight w:val="red"/>
          <w:lang w:val="pt-BR"/>
        </w:rPr>
        <w:t xml:space="preserve">  &lt;p style="color: purple;"&gt;Gabriel&lt;/p&gt;  &lt;!-- Linha 4: Gabriel em roxo --&gt;</w:t>
      </w:r>
    </w:p>
    <w:p w14:paraId="5EC0A981">
      <w:pPr>
        <w:ind w:left="0" w:leftChars="0" w:firstLine="0" w:firstLineChars="0"/>
        <w:rPr>
          <w:rFonts w:hint="default"/>
          <w:b w:val="0"/>
          <w:bCs w:val="0"/>
          <w:highlight w:val="red"/>
          <w:lang w:val="pt-BR"/>
        </w:rPr>
      </w:pPr>
      <w:r>
        <w:rPr>
          <w:rFonts w:hint="default"/>
          <w:b w:val="0"/>
          <w:bCs w:val="0"/>
          <w:highlight w:val="red"/>
          <w:lang w:val="pt-BR"/>
        </w:rPr>
        <w:t>&lt;/body&gt;</w:t>
      </w:r>
    </w:p>
    <w:p w14:paraId="773FEFB3">
      <w:pPr>
        <w:ind w:left="0" w:leftChars="0" w:firstLine="0" w:firstLineChars="0"/>
        <w:rPr>
          <w:rFonts w:hint="default"/>
          <w:b w:val="0"/>
          <w:bCs w:val="0"/>
          <w:highlight w:val="red"/>
          <w:lang w:val="pt-BR"/>
        </w:rPr>
      </w:pPr>
      <w:r>
        <w:rPr>
          <w:rFonts w:hint="default"/>
          <w:b w:val="0"/>
          <w:bCs w:val="0"/>
          <w:highlight w:val="red"/>
          <w:lang w:val="pt-BR"/>
        </w:rPr>
        <w:t>```</w:t>
      </w:r>
    </w:p>
    <w:p w14:paraId="6092408E">
      <w:pPr>
        <w:ind w:left="0" w:leftChars="0" w:firstLine="0" w:firstLineChars="0"/>
        <w:rPr>
          <w:rFonts w:hint="default"/>
          <w:b w:val="0"/>
          <w:bCs w:val="0"/>
          <w:highlight w:val="red"/>
          <w:lang w:val="pt-BR"/>
        </w:rPr>
      </w:pPr>
    </w:p>
    <w:p w14:paraId="66809CA3">
      <w:pPr>
        <w:ind w:left="0" w:leftChars="0" w:firstLine="0" w:firstLineChars="0"/>
        <w:rPr>
          <w:rFonts w:hint="default"/>
          <w:b w:val="0"/>
          <w:bCs w:val="0"/>
          <w:highlight w:val="red"/>
          <w:lang w:val="pt-BR"/>
        </w:rPr>
      </w:pPr>
      <w:r>
        <w:rPr>
          <w:rFonts w:hint="default"/>
          <w:b w:val="0"/>
          <w:bCs w:val="0"/>
          <w:highlight w:val="red"/>
          <w:lang w:val="pt-BR"/>
        </w:rPr>
        <w:t>### Explicação:</w:t>
      </w:r>
    </w:p>
    <w:p w14:paraId="6A471483">
      <w:pPr>
        <w:ind w:left="0" w:leftChars="0" w:firstLine="0" w:firstLineChars="0"/>
        <w:rPr>
          <w:rFonts w:hint="default"/>
          <w:b w:val="0"/>
          <w:bCs w:val="0"/>
          <w:highlight w:val="red"/>
          <w:lang w:val="pt-BR"/>
        </w:rPr>
      </w:pPr>
    </w:p>
    <w:p w14:paraId="1BC2F59B">
      <w:pPr>
        <w:ind w:left="0" w:leftChars="0" w:firstLine="0" w:firstLineChars="0"/>
        <w:rPr>
          <w:rFonts w:hint="default"/>
          <w:b w:val="0"/>
          <w:bCs w:val="0"/>
          <w:color w:val="0000FF"/>
          <w:highlight w:val="red"/>
          <w:lang w:val="pt-BR"/>
        </w:rPr>
      </w:pPr>
      <w:r>
        <w:rPr>
          <w:rFonts w:hint="default"/>
          <w:b w:val="0"/>
          <w:bCs w:val="0"/>
          <w:color w:val="0000FF"/>
          <w:highlight w:val="red"/>
          <w:lang w:val="pt-BR"/>
        </w:rPr>
        <w:t>1. **João**: O primeiro nome é “João” configurado para a cor azul com `style="color: blue;"`.</w:t>
      </w:r>
    </w:p>
    <w:p w14:paraId="1BE47A6E">
      <w:pPr>
        <w:ind w:left="0" w:leftChars="0" w:firstLine="0" w:firstLineChars="0"/>
        <w:rPr>
          <w:rFonts w:hint="default"/>
          <w:b w:val="0"/>
          <w:bCs w:val="0"/>
          <w:color w:val="0000FF"/>
          <w:highlight w:val="red"/>
          <w:lang w:val="pt-BR"/>
        </w:rPr>
      </w:pPr>
      <w:r>
        <w:rPr>
          <w:rFonts w:hint="default"/>
          <w:b w:val="0"/>
          <w:bCs w:val="0"/>
          <w:highlight w:val="red"/>
          <w:lang w:val="pt-BR"/>
        </w:rPr>
        <w:t>2</w:t>
      </w:r>
      <w:r>
        <w:rPr>
          <w:rFonts w:hint="default"/>
          <w:b w:val="0"/>
          <w:bCs w:val="0"/>
          <w:color w:val="0000FF"/>
          <w:highlight w:val="red"/>
          <w:lang w:val="pt-BR"/>
        </w:rPr>
        <w:t>. **Jorge**: O segundo nome, “Jorge”, também é azul com a mesma especificação.</w:t>
      </w:r>
    </w:p>
    <w:p w14:paraId="16318344">
      <w:pPr>
        <w:ind w:left="0" w:leftChars="0" w:firstLine="0" w:firstLineChars="0"/>
        <w:rPr>
          <w:rFonts w:hint="default"/>
          <w:b w:val="0"/>
          <w:bCs w:val="0"/>
          <w:highlight w:val="red"/>
          <w:lang w:val="pt-BR"/>
        </w:rPr>
      </w:pPr>
      <w:r>
        <w:rPr>
          <w:rFonts w:hint="default"/>
          <w:b w:val="0"/>
          <w:bCs w:val="0"/>
          <w:highlight w:val="red"/>
          <w:lang w:val="pt-BR"/>
        </w:rPr>
        <w:t>3. **Lucas**: O terceiro nome, “Lucas”, está em uma `div` com cor laranja usando `style="color: orange;"`.</w:t>
      </w:r>
    </w:p>
    <w:p w14:paraId="68CCEFDC">
      <w:pPr>
        <w:ind w:left="0" w:leftChars="0" w:firstLine="0" w:firstLineChars="0"/>
        <w:rPr>
          <w:rFonts w:hint="default"/>
          <w:b w:val="0"/>
          <w:bCs w:val="0"/>
          <w:highlight w:val="red"/>
          <w:lang w:val="pt-BR"/>
        </w:rPr>
      </w:pPr>
      <w:r>
        <w:rPr>
          <w:rFonts w:hint="default"/>
          <w:b w:val="0"/>
          <w:bCs w:val="0"/>
          <w:highlight w:val="red"/>
          <w:lang w:val="pt-BR"/>
        </w:rPr>
        <w:t>4. **Gabriel**: O nome “Gabriel” no quarto parágrafo, configurado para roxo com `style="color: purple;"`.</w:t>
      </w:r>
    </w:p>
    <w:p w14:paraId="6E9A5136">
      <w:pPr>
        <w:ind w:left="0" w:leftChars="0" w:firstLine="0" w:firstLineChars="0"/>
        <w:rPr>
          <w:rFonts w:hint="default"/>
          <w:b w:val="0"/>
          <w:bCs w:val="0"/>
          <w:highlight w:val="red"/>
          <w:lang w:val="pt-BR"/>
        </w:rPr>
      </w:pPr>
    </w:p>
    <w:p w14:paraId="7CDC1E63">
      <w:pPr>
        <w:ind w:left="0" w:leftChars="0" w:firstLine="0" w:firstLineChars="0"/>
        <w:rPr>
          <w:rFonts w:hint="default"/>
          <w:b w:val="0"/>
          <w:bCs w:val="0"/>
          <w:highlight w:val="red"/>
          <w:lang w:val="pt-BR"/>
        </w:rPr>
      </w:pPr>
      <w:r>
        <w:rPr>
          <w:rFonts w:hint="default"/>
          <w:b w:val="0"/>
          <w:bCs w:val="0"/>
          <w:highlight w:val="red"/>
          <w:lang w:val="pt-BR"/>
        </w:rPr>
        <w:t>### Resultado:</w:t>
      </w:r>
    </w:p>
    <w:p w14:paraId="7F394935">
      <w:pPr>
        <w:ind w:left="0" w:leftChars="0" w:firstLine="0" w:firstLineChars="0"/>
        <w:rPr>
          <w:rFonts w:hint="default"/>
          <w:b w:val="0"/>
          <w:bCs w:val="0"/>
          <w:highlight w:val="red"/>
          <w:lang w:val="pt-BR"/>
        </w:rPr>
      </w:pPr>
      <w:r>
        <w:rPr>
          <w:rFonts w:hint="default"/>
          <w:b w:val="0"/>
          <w:bCs w:val="0"/>
          <w:highlight w:val="red"/>
          <w:lang w:val="pt-BR"/>
        </w:rPr>
        <w:t>Com esse código, você vai conseguir o resultado exatamente como a imagem:</w:t>
      </w:r>
    </w:p>
    <w:p w14:paraId="46012E29">
      <w:pPr>
        <w:ind w:left="0" w:leftChars="0" w:firstLine="0" w:firstLineChars="0"/>
        <w:rPr>
          <w:rFonts w:hint="default"/>
          <w:b w:val="0"/>
          <w:bCs w:val="0"/>
          <w:highlight w:val="red"/>
          <w:lang w:val="pt-BR"/>
        </w:rPr>
      </w:pPr>
    </w:p>
    <w:p w14:paraId="0E6F6503">
      <w:pPr>
        <w:ind w:left="0" w:leftChars="0" w:firstLine="0" w:firstLineChars="0"/>
        <w:rPr>
          <w:rFonts w:hint="default"/>
          <w:b w:val="0"/>
          <w:bCs w:val="0"/>
          <w:highlight w:val="red"/>
          <w:lang w:val="pt-BR"/>
        </w:rPr>
      </w:pPr>
      <w:r>
        <w:rPr>
          <w:rFonts w:hint="default"/>
          <w:b w:val="0"/>
          <w:bCs w:val="0"/>
          <w:highlight w:val="red"/>
          <w:lang w:val="pt-BR"/>
        </w:rPr>
        <w:t>- **João** e **Jorge** (azuis)</w:t>
      </w:r>
    </w:p>
    <w:p w14:paraId="777B4B48">
      <w:pPr>
        <w:ind w:left="0" w:leftChars="0" w:firstLine="0" w:firstLineChars="0"/>
        <w:rPr>
          <w:rFonts w:hint="default"/>
          <w:b w:val="0"/>
          <w:bCs w:val="0"/>
          <w:highlight w:val="red"/>
          <w:lang w:val="pt-BR"/>
        </w:rPr>
      </w:pPr>
      <w:r>
        <w:rPr>
          <w:rFonts w:hint="default"/>
          <w:b w:val="0"/>
          <w:bCs w:val="0"/>
          <w:highlight w:val="red"/>
          <w:lang w:val="pt-BR"/>
        </w:rPr>
        <w:t>- **Lucas** (laranja)</w:t>
      </w:r>
    </w:p>
    <w:p w14:paraId="60D35359">
      <w:pPr>
        <w:ind w:left="0" w:leftChars="0" w:firstLine="0" w:firstLineChars="0"/>
        <w:rPr>
          <w:rFonts w:hint="default"/>
          <w:b w:val="0"/>
          <w:bCs w:val="0"/>
          <w:highlight w:val="red"/>
          <w:lang w:val="pt-BR"/>
        </w:rPr>
      </w:pPr>
      <w:r>
        <w:rPr>
          <w:rFonts w:hint="default"/>
          <w:b w:val="0"/>
          <w:bCs w:val="0"/>
          <w:highlight w:val="red"/>
          <w:lang w:val="pt-BR"/>
        </w:rPr>
        <w:t>- **Gabriel** (roxo)</w:t>
      </w:r>
    </w:p>
    <w:p w14:paraId="1CD309EE">
      <w:pPr>
        <w:ind w:left="0" w:leftChars="0" w:firstLine="0" w:firstLineChars="0"/>
        <w:rPr>
          <w:rFonts w:hint="default"/>
          <w:b w:val="0"/>
          <w:bCs w:val="0"/>
          <w:highlight w:val="red"/>
          <w:lang w:val="pt-BR"/>
        </w:rPr>
      </w:pPr>
    </w:p>
    <w:p w14:paraId="325BC368">
      <w:pPr>
        <w:ind w:left="0" w:leftChars="0" w:firstLine="0" w:firstLineChars="0"/>
        <w:rPr>
          <w:rFonts w:hint="default"/>
          <w:b w:val="0"/>
          <w:bCs w:val="0"/>
          <w:highlight w:val="red"/>
          <w:lang w:val="pt-BR"/>
        </w:rPr>
      </w:pPr>
      <w:r>
        <w:rPr>
          <w:rFonts w:hint="default"/>
          <w:b w:val="0"/>
          <w:bCs w:val="0"/>
          <w:highlight w:val="red"/>
          <w:lang w:val="pt-BR"/>
        </w:rPr>
        <w:t>Substitua a linha 6 pelo código acima dentro do `&lt;body&gt;` e o resultado será o desejado.</w:t>
      </w:r>
    </w:p>
    <w:p w14:paraId="5C5B4709">
      <w:pPr>
        <w:ind w:left="0" w:leftChars="0" w:firstLine="0" w:firstLineChars="0"/>
        <w:rPr>
          <w:rFonts w:hint="default"/>
          <w:b/>
          <w:bCs/>
          <w:highlight w:val="red"/>
          <w:lang w:val="pt-BR"/>
        </w:rPr>
      </w:pPr>
    </w:p>
    <w:p w14:paraId="4ACAF586">
      <w:pPr>
        <w:ind w:left="0" w:leftChars="0" w:firstLine="0" w:firstLineChars="0"/>
        <w:rPr>
          <w:rFonts w:hint="default"/>
          <w:b/>
          <w:bCs/>
          <w:lang w:val="pt-BR"/>
        </w:rPr>
      </w:pPr>
    </w:p>
    <w:p w14:paraId="0C428EBE">
      <w:pPr>
        <w:ind w:left="0" w:leftChars="0" w:firstLine="0" w:firstLineChars="0"/>
        <w:rPr>
          <w:rFonts w:hint="default"/>
          <w:b/>
          <w:bCs/>
          <w:lang w:val="pt-BR"/>
        </w:rPr>
      </w:pPr>
    </w:p>
    <w:p w14:paraId="2FA96B2D">
      <w:pPr>
        <w:ind w:left="0" w:leftChars="0" w:firstLine="0" w:firstLineChars="0"/>
        <w:rPr>
          <w:rFonts w:hint="default"/>
          <w:b/>
          <w:bCs/>
          <w:color w:val="0000FF"/>
          <w:lang w:val="pt-BR"/>
        </w:rPr>
      </w:pPr>
    </w:p>
    <w:p w14:paraId="0AC46CF4">
      <w:pPr>
        <w:ind w:left="0" w:leftChars="0" w:firstLine="0" w:firstLineChars="0"/>
        <w:rPr>
          <w:rFonts w:hint="default"/>
          <w:b/>
          <w:bCs/>
          <w:color w:val="0000FF"/>
          <w:lang w:val="pt-BR"/>
        </w:rPr>
      </w:pPr>
      <w:r>
        <w:rPr>
          <w:rFonts w:hint="default"/>
          <w:b/>
          <w:bCs/>
          <w:color w:val="0000FF"/>
          <w:lang w:val="pt-BR"/>
        </w:rPr>
        <w:t>ESQUEMA FEITO PELO CHAT PARA RESOLVER EXERCICIOS COMO OS DE CIMA</w:t>
      </w:r>
    </w:p>
    <w:p w14:paraId="787C1023">
      <w:pPr>
        <w:ind w:left="0" w:leftChars="0" w:firstLine="0" w:firstLineChars="0"/>
        <w:rPr>
          <w:rFonts w:hint="default"/>
          <w:b/>
          <w:bCs/>
          <w:lang w:val="pt-BR"/>
        </w:rPr>
      </w:pPr>
    </w:p>
    <w:p w14:paraId="226BB571">
      <w:pPr>
        <w:ind w:left="0" w:leftChars="0" w:firstLine="0" w:firstLineChars="0"/>
        <w:rPr>
          <w:rFonts w:hint="default"/>
          <w:b w:val="0"/>
          <w:bCs w:val="0"/>
          <w:color w:val="0000FF"/>
          <w:lang w:val="pt-BR"/>
        </w:rPr>
      </w:pPr>
      <w:r>
        <w:rPr>
          <w:rFonts w:hint="default"/>
          <w:b w:val="0"/>
          <w:bCs w:val="0"/>
          <w:color w:val="0000FF"/>
          <w:lang w:val="pt-BR"/>
        </w:rPr>
        <w:t>Para ajudá-lo a estudar e resolver exercícios semelhantes, aqui está um esquema que você pode seguir:</w:t>
      </w:r>
    </w:p>
    <w:p w14:paraId="0FB0A620">
      <w:pPr>
        <w:ind w:left="0" w:leftChars="0" w:firstLine="0" w:firstLineChars="0"/>
        <w:rPr>
          <w:rFonts w:hint="default"/>
          <w:b w:val="0"/>
          <w:bCs w:val="0"/>
          <w:color w:val="0000FF"/>
          <w:lang w:val="pt-BR"/>
        </w:rPr>
      </w:pPr>
    </w:p>
    <w:p w14:paraId="2DAE363D">
      <w:pPr>
        <w:ind w:left="0" w:leftChars="0" w:firstLine="0" w:firstLineChars="0"/>
        <w:rPr>
          <w:rFonts w:hint="default"/>
          <w:b w:val="0"/>
          <w:bCs w:val="0"/>
          <w:color w:val="0000FF"/>
          <w:lang w:val="pt-BR"/>
        </w:rPr>
      </w:pPr>
      <w:r>
        <w:rPr>
          <w:rFonts w:hint="default"/>
          <w:b w:val="0"/>
          <w:bCs w:val="0"/>
          <w:color w:val="0000FF"/>
          <w:lang w:val="pt-BR"/>
        </w:rPr>
        <w:t>### Esquema de Estudo para Estilização de Elementos HTML</w:t>
      </w:r>
    </w:p>
    <w:p w14:paraId="079479BA">
      <w:pPr>
        <w:ind w:left="0" w:leftChars="0" w:firstLine="0" w:firstLineChars="0"/>
        <w:rPr>
          <w:rFonts w:hint="default"/>
          <w:b w:val="0"/>
          <w:bCs w:val="0"/>
          <w:color w:val="0000FF"/>
          <w:lang w:val="pt-BR"/>
        </w:rPr>
      </w:pPr>
    </w:p>
    <w:p w14:paraId="2D17F50C">
      <w:pPr>
        <w:ind w:left="0" w:leftChars="0" w:firstLine="0" w:firstLineChars="0"/>
        <w:rPr>
          <w:rFonts w:hint="default"/>
          <w:b w:val="0"/>
          <w:bCs w:val="0"/>
          <w:color w:val="0000FF"/>
          <w:lang w:val="pt-BR"/>
        </w:rPr>
      </w:pPr>
      <w:r>
        <w:rPr>
          <w:rFonts w:hint="default"/>
          <w:b w:val="0"/>
          <w:bCs w:val="0"/>
          <w:color w:val="0000FF"/>
          <w:lang w:val="pt-BR"/>
        </w:rPr>
        <w:t>1. **Compreensão Básica do HTML**:</w:t>
      </w:r>
    </w:p>
    <w:p w14:paraId="7AF02BCD">
      <w:pPr>
        <w:ind w:left="0" w:leftChars="0" w:firstLine="0" w:firstLineChars="0"/>
        <w:rPr>
          <w:rFonts w:hint="default"/>
          <w:b w:val="0"/>
          <w:bCs w:val="0"/>
          <w:color w:val="0000FF"/>
          <w:lang w:val="pt-BR"/>
        </w:rPr>
      </w:pPr>
      <w:r>
        <w:rPr>
          <w:rFonts w:hint="default"/>
          <w:b w:val="0"/>
          <w:bCs w:val="0"/>
          <w:color w:val="0000FF"/>
          <w:lang w:val="pt-BR"/>
        </w:rPr>
        <w:t xml:space="preserve">   - Conheça os elementos HTML (como `&lt;p&gt;`, `&lt;div&gt;`, etc.).</w:t>
      </w:r>
    </w:p>
    <w:p w14:paraId="4CF58264">
      <w:pPr>
        <w:ind w:left="0" w:leftChars="0" w:firstLine="0" w:firstLineChars="0"/>
        <w:rPr>
          <w:rFonts w:hint="default"/>
          <w:b w:val="0"/>
          <w:bCs w:val="0"/>
          <w:color w:val="0000FF"/>
          <w:lang w:val="pt-BR"/>
        </w:rPr>
      </w:pPr>
      <w:r>
        <w:rPr>
          <w:rFonts w:hint="default"/>
          <w:b w:val="0"/>
          <w:bCs w:val="0"/>
          <w:color w:val="0000FF"/>
          <w:lang w:val="pt-BR"/>
        </w:rPr>
        <w:t xml:space="preserve">   - Entenda a estrutura básica de um documento HTML.</w:t>
      </w:r>
    </w:p>
    <w:p w14:paraId="4401A240">
      <w:pPr>
        <w:ind w:left="0" w:leftChars="0" w:firstLine="0" w:firstLineChars="0"/>
        <w:rPr>
          <w:rFonts w:hint="default"/>
          <w:b w:val="0"/>
          <w:bCs w:val="0"/>
          <w:color w:val="0000FF"/>
          <w:lang w:val="pt-BR"/>
        </w:rPr>
      </w:pPr>
    </w:p>
    <w:p w14:paraId="486BF97B">
      <w:pPr>
        <w:ind w:left="0" w:leftChars="0" w:firstLine="0" w:firstLineChars="0"/>
        <w:rPr>
          <w:rFonts w:hint="default"/>
          <w:b w:val="0"/>
          <w:bCs w:val="0"/>
          <w:color w:val="0000FF"/>
          <w:lang w:val="pt-BR"/>
        </w:rPr>
      </w:pPr>
      <w:r>
        <w:rPr>
          <w:rFonts w:hint="default"/>
          <w:b w:val="0"/>
          <w:bCs w:val="0"/>
          <w:color w:val="0000FF"/>
          <w:lang w:val="pt-BR"/>
        </w:rPr>
        <w:t>2. **Conhecimento Sobre CSS**:</w:t>
      </w:r>
    </w:p>
    <w:p w14:paraId="70470D0E">
      <w:pPr>
        <w:ind w:left="0" w:leftChars="0" w:firstLine="0" w:firstLineChars="0"/>
        <w:rPr>
          <w:rFonts w:hint="default"/>
          <w:b w:val="0"/>
          <w:bCs w:val="0"/>
          <w:color w:val="0000FF"/>
          <w:lang w:val="pt-BR"/>
        </w:rPr>
      </w:pPr>
      <w:r>
        <w:rPr>
          <w:rFonts w:hint="default"/>
          <w:b w:val="0"/>
          <w:bCs w:val="0"/>
          <w:color w:val="0000FF"/>
          <w:lang w:val="pt-BR"/>
        </w:rPr>
        <w:t xml:space="preserve">   - O que é CSS (Cascading Style Sheets) e sua função na estilização de páginas web.</w:t>
      </w:r>
    </w:p>
    <w:p w14:paraId="569E45F7">
      <w:pPr>
        <w:ind w:left="0" w:leftChars="0" w:firstLine="0" w:firstLineChars="0"/>
        <w:rPr>
          <w:rFonts w:hint="default"/>
          <w:b w:val="0"/>
          <w:bCs w:val="0"/>
          <w:color w:val="0000FF"/>
          <w:lang w:val="pt-BR"/>
        </w:rPr>
      </w:pPr>
      <w:r>
        <w:rPr>
          <w:rFonts w:hint="default"/>
          <w:b w:val="0"/>
          <w:bCs w:val="0"/>
          <w:color w:val="0000FF"/>
          <w:lang w:val="pt-BR"/>
        </w:rPr>
        <w:t xml:space="preserve">   - Tipos de aplicação de estilo:</w:t>
      </w:r>
    </w:p>
    <w:p w14:paraId="5B6AB8A1">
      <w:pPr>
        <w:ind w:left="0" w:leftChars="0" w:firstLine="0" w:firstLineChars="0"/>
        <w:rPr>
          <w:rFonts w:hint="default"/>
          <w:b w:val="0"/>
          <w:bCs w:val="0"/>
          <w:color w:val="0000FF"/>
          <w:highlight w:val="yellow"/>
          <w:lang w:val="pt-BR"/>
        </w:rPr>
      </w:pPr>
      <w:r>
        <w:rPr>
          <w:rFonts w:hint="default"/>
          <w:b w:val="0"/>
          <w:bCs w:val="0"/>
          <w:color w:val="0000FF"/>
          <w:lang w:val="pt-BR"/>
        </w:rPr>
        <w:t xml:space="preserve">     </w:t>
      </w:r>
      <w:r>
        <w:rPr>
          <w:rFonts w:hint="default"/>
          <w:b w:val="0"/>
          <w:bCs w:val="0"/>
          <w:color w:val="0000FF"/>
          <w:highlight w:val="yellow"/>
          <w:lang w:val="pt-BR"/>
        </w:rPr>
        <w:t>- **Inline**: `&lt;p style="color: blue;"&gt;Texto&lt;/p&gt;`</w:t>
      </w:r>
    </w:p>
    <w:p w14:paraId="4619102F">
      <w:pPr>
        <w:ind w:left="0" w:leftChars="0" w:firstLine="0" w:firstLineChars="0"/>
        <w:rPr>
          <w:rFonts w:hint="default"/>
          <w:b w:val="0"/>
          <w:bCs w:val="0"/>
          <w:color w:val="0000FF"/>
          <w:lang w:val="pt-BR"/>
        </w:rPr>
      </w:pPr>
      <w:r>
        <w:rPr>
          <w:rFonts w:hint="default"/>
          <w:b w:val="0"/>
          <w:bCs w:val="0"/>
          <w:color w:val="0000FF"/>
          <w:lang w:val="pt-BR"/>
        </w:rPr>
        <w:t xml:space="preserve">     - **Internal** (no `&lt;head&gt;`):  </w:t>
      </w:r>
    </w:p>
    <w:p w14:paraId="5A37CE7F">
      <w:pPr>
        <w:ind w:left="0" w:leftChars="0" w:firstLine="0" w:firstLineChars="0"/>
        <w:rPr>
          <w:rFonts w:hint="default"/>
          <w:b w:val="0"/>
          <w:bCs w:val="0"/>
          <w:color w:val="0000FF"/>
          <w:lang w:val="pt-BR"/>
        </w:rPr>
      </w:pPr>
      <w:r>
        <w:rPr>
          <w:rFonts w:hint="default"/>
          <w:b w:val="0"/>
          <w:bCs w:val="0"/>
          <w:color w:val="0000FF"/>
          <w:lang w:val="pt-BR"/>
        </w:rPr>
        <w:t xml:space="preserve">       ```html</w:t>
      </w:r>
    </w:p>
    <w:p w14:paraId="4A8F014E">
      <w:pPr>
        <w:ind w:left="0" w:leftChars="0" w:firstLine="0" w:firstLineChars="0"/>
        <w:rPr>
          <w:rFonts w:hint="default"/>
          <w:b w:val="0"/>
          <w:bCs w:val="0"/>
          <w:color w:val="0000FF"/>
          <w:lang w:val="pt-BR"/>
        </w:rPr>
      </w:pPr>
      <w:r>
        <w:rPr>
          <w:rFonts w:hint="default"/>
          <w:b w:val="0"/>
          <w:bCs w:val="0"/>
          <w:color w:val="0000FF"/>
          <w:lang w:val="pt-BR"/>
        </w:rPr>
        <w:t xml:space="preserve">       &lt;style&gt;</w:t>
      </w:r>
    </w:p>
    <w:p w14:paraId="6CFC351E">
      <w:pPr>
        <w:ind w:left="0" w:leftChars="0" w:firstLine="0" w:firstLineChars="0"/>
        <w:rPr>
          <w:rFonts w:hint="default"/>
          <w:b w:val="0"/>
          <w:bCs w:val="0"/>
          <w:color w:val="0000FF"/>
          <w:lang w:val="pt-BR"/>
        </w:rPr>
      </w:pPr>
      <w:r>
        <w:rPr>
          <w:rFonts w:hint="default"/>
          <w:b w:val="0"/>
          <w:bCs w:val="0"/>
          <w:color w:val="0000FF"/>
          <w:lang w:val="pt-BR"/>
        </w:rPr>
        <w:t xml:space="preserve">         .classname { color: color; }</w:t>
      </w:r>
    </w:p>
    <w:p w14:paraId="04A0755C">
      <w:pPr>
        <w:ind w:left="0" w:leftChars="0" w:firstLine="0" w:firstLineChars="0"/>
        <w:rPr>
          <w:rFonts w:hint="default"/>
          <w:b w:val="0"/>
          <w:bCs w:val="0"/>
          <w:color w:val="0000FF"/>
          <w:lang w:val="pt-BR"/>
        </w:rPr>
      </w:pPr>
      <w:r>
        <w:rPr>
          <w:rFonts w:hint="default"/>
          <w:b w:val="0"/>
          <w:bCs w:val="0"/>
          <w:color w:val="0000FF"/>
          <w:lang w:val="pt-BR"/>
        </w:rPr>
        <w:t xml:space="preserve">       &lt;/style&gt;</w:t>
      </w:r>
    </w:p>
    <w:p w14:paraId="04A02383">
      <w:pPr>
        <w:ind w:left="0" w:leftChars="0" w:firstLine="0" w:firstLineChars="0"/>
        <w:rPr>
          <w:rFonts w:hint="default"/>
          <w:b w:val="0"/>
          <w:bCs w:val="0"/>
          <w:color w:val="0000FF"/>
          <w:lang w:val="pt-BR"/>
        </w:rPr>
      </w:pPr>
      <w:r>
        <w:rPr>
          <w:rFonts w:hint="default"/>
          <w:b w:val="0"/>
          <w:bCs w:val="0"/>
          <w:color w:val="0000FF"/>
          <w:lang w:val="pt-BR"/>
        </w:rPr>
        <w:t xml:space="preserve">       ```</w:t>
      </w:r>
    </w:p>
    <w:p w14:paraId="7AEB8EFF">
      <w:pPr>
        <w:ind w:left="0" w:leftChars="0" w:firstLine="0" w:firstLineChars="0"/>
        <w:rPr>
          <w:rFonts w:hint="default"/>
          <w:b w:val="0"/>
          <w:bCs w:val="0"/>
          <w:color w:val="0000FF"/>
          <w:lang w:val="pt-BR"/>
        </w:rPr>
      </w:pPr>
      <w:r>
        <w:rPr>
          <w:rFonts w:hint="default"/>
          <w:b w:val="0"/>
          <w:bCs w:val="0"/>
          <w:color w:val="0000FF"/>
          <w:lang w:val="pt-BR"/>
        </w:rPr>
        <w:t xml:space="preserve">       E no HTML: `&lt;p class="classname"&gt;Texto&lt;/p&gt;`</w:t>
      </w:r>
    </w:p>
    <w:p w14:paraId="02DC93BE">
      <w:pPr>
        <w:ind w:left="0" w:leftChars="0" w:firstLine="0" w:firstLineChars="0"/>
        <w:rPr>
          <w:rFonts w:hint="default"/>
          <w:b w:val="0"/>
          <w:bCs w:val="0"/>
          <w:color w:val="0000FF"/>
          <w:lang w:val="pt-BR"/>
        </w:rPr>
      </w:pPr>
      <w:r>
        <w:rPr>
          <w:rFonts w:hint="default"/>
          <w:b w:val="0"/>
          <w:bCs w:val="0"/>
          <w:color w:val="0000FF"/>
          <w:lang w:val="pt-BR"/>
        </w:rPr>
        <w:t xml:space="preserve">     - **External**: Usando um arquivo CSS externo.</w:t>
      </w:r>
    </w:p>
    <w:p w14:paraId="745D533B">
      <w:pPr>
        <w:ind w:left="0" w:leftChars="0" w:firstLine="0" w:firstLineChars="0"/>
        <w:rPr>
          <w:rFonts w:hint="default"/>
          <w:b w:val="0"/>
          <w:bCs w:val="0"/>
          <w:color w:val="0000FF"/>
          <w:lang w:val="pt-BR"/>
        </w:rPr>
      </w:pPr>
    </w:p>
    <w:p w14:paraId="36793AE4">
      <w:pPr>
        <w:ind w:left="0" w:leftChars="0" w:firstLine="0" w:firstLineChars="0"/>
        <w:rPr>
          <w:rFonts w:hint="default"/>
          <w:b w:val="0"/>
          <w:bCs w:val="0"/>
          <w:color w:val="0000FF"/>
          <w:lang w:val="pt-BR"/>
        </w:rPr>
      </w:pPr>
      <w:r>
        <w:rPr>
          <w:rFonts w:hint="default"/>
          <w:b w:val="0"/>
          <w:bCs w:val="0"/>
          <w:color w:val="0000FF"/>
          <w:lang w:val="pt-BR"/>
        </w:rPr>
        <w:t>3. **Cores em CSS**:</w:t>
      </w:r>
    </w:p>
    <w:p w14:paraId="6BCDB674">
      <w:pPr>
        <w:ind w:left="0" w:leftChars="0" w:firstLine="0" w:firstLineChars="0"/>
        <w:rPr>
          <w:rFonts w:hint="default"/>
          <w:b w:val="0"/>
          <w:bCs w:val="0"/>
          <w:color w:val="0000FF"/>
          <w:lang w:val="pt-BR"/>
        </w:rPr>
      </w:pPr>
      <w:r>
        <w:rPr>
          <w:rFonts w:hint="default"/>
          <w:b w:val="0"/>
          <w:bCs w:val="0"/>
          <w:color w:val="0000FF"/>
          <w:lang w:val="pt-BR"/>
        </w:rPr>
        <w:t xml:space="preserve">   - Aprenda a especificar cores:</w:t>
      </w:r>
    </w:p>
    <w:p w14:paraId="67DBAE11">
      <w:pPr>
        <w:ind w:left="0" w:leftChars="0" w:firstLine="0" w:firstLineChars="0"/>
        <w:rPr>
          <w:rFonts w:hint="default"/>
          <w:b w:val="0"/>
          <w:bCs w:val="0"/>
          <w:color w:val="0000FF"/>
          <w:lang w:val="pt-BR"/>
        </w:rPr>
      </w:pPr>
      <w:r>
        <w:rPr>
          <w:rFonts w:hint="default"/>
          <w:b w:val="0"/>
          <w:bCs w:val="0"/>
          <w:color w:val="0000FF"/>
          <w:lang w:val="pt-BR"/>
        </w:rPr>
        <w:t xml:space="preserve">     - Nomes de cores (ex: "blue", "orange").</w:t>
      </w:r>
    </w:p>
    <w:p w14:paraId="259ABEF7">
      <w:pPr>
        <w:ind w:left="0" w:leftChars="0" w:firstLine="0" w:firstLineChars="0"/>
        <w:rPr>
          <w:rFonts w:hint="default"/>
          <w:b w:val="0"/>
          <w:bCs w:val="0"/>
          <w:color w:val="0000FF"/>
          <w:lang w:val="pt-BR"/>
        </w:rPr>
      </w:pPr>
      <w:r>
        <w:rPr>
          <w:rFonts w:hint="default"/>
          <w:b w:val="0"/>
          <w:bCs w:val="0"/>
          <w:color w:val="0000FF"/>
          <w:lang w:val="pt-BR"/>
        </w:rPr>
        <w:t xml:space="preserve">     - Códigos hexadecimais (ex: `#0000FF` para azul).</w:t>
      </w:r>
    </w:p>
    <w:p w14:paraId="06608A17">
      <w:pPr>
        <w:ind w:left="0" w:leftChars="0" w:firstLine="0" w:firstLineChars="0"/>
        <w:rPr>
          <w:rFonts w:hint="default"/>
          <w:b w:val="0"/>
          <w:bCs w:val="0"/>
          <w:color w:val="0000FF"/>
          <w:lang w:val="pt-BR"/>
        </w:rPr>
      </w:pPr>
      <w:r>
        <w:rPr>
          <w:rFonts w:hint="default"/>
          <w:b w:val="0"/>
          <w:bCs w:val="0"/>
          <w:color w:val="0000FF"/>
          <w:lang w:val="pt-BR"/>
        </w:rPr>
        <w:t xml:space="preserve">     - Códigos RGB (ex: `rgb(0, 0, 255)` para azul).</w:t>
      </w:r>
    </w:p>
    <w:p w14:paraId="7D43F9EB">
      <w:pPr>
        <w:ind w:left="0" w:leftChars="0" w:firstLine="0" w:firstLineChars="0"/>
        <w:rPr>
          <w:rFonts w:hint="default"/>
          <w:b w:val="0"/>
          <w:bCs w:val="0"/>
          <w:color w:val="0000FF"/>
          <w:lang w:val="pt-BR"/>
        </w:rPr>
      </w:pPr>
    </w:p>
    <w:p w14:paraId="049D2412">
      <w:pPr>
        <w:ind w:left="0" w:leftChars="0" w:firstLine="0" w:firstLineChars="0"/>
        <w:rPr>
          <w:rFonts w:hint="default"/>
          <w:b w:val="0"/>
          <w:bCs w:val="0"/>
          <w:color w:val="0000FF"/>
          <w:lang w:val="pt-BR"/>
        </w:rPr>
      </w:pPr>
      <w:r>
        <w:rPr>
          <w:rFonts w:hint="default"/>
          <w:b w:val="0"/>
          <w:bCs w:val="0"/>
          <w:color w:val="0000FF"/>
          <w:lang w:val="pt-BR"/>
        </w:rPr>
        <w:t>4. **Prática com Exemplos**:</w:t>
      </w:r>
    </w:p>
    <w:p w14:paraId="7A9E5328">
      <w:pPr>
        <w:ind w:left="0" w:leftChars="0" w:firstLine="0" w:firstLineChars="0"/>
        <w:rPr>
          <w:rFonts w:hint="default"/>
          <w:b w:val="0"/>
          <w:bCs w:val="0"/>
          <w:color w:val="0000FF"/>
          <w:lang w:val="pt-BR"/>
        </w:rPr>
      </w:pPr>
      <w:r>
        <w:rPr>
          <w:rFonts w:hint="default"/>
          <w:b w:val="0"/>
          <w:bCs w:val="0"/>
          <w:color w:val="0000FF"/>
          <w:lang w:val="pt-BR"/>
        </w:rPr>
        <w:t xml:space="preserve">   - Crie exemplos simples:</w:t>
      </w:r>
    </w:p>
    <w:p w14:paraId="0171AFB8">
      <w:pPr>
        <w:ind w:left="0" w:leftChars="0" w:firstLine="0" w:firstLineChars="0"/>
        <w:rPr>
          <w:rFonts w:hint="default"/>
          <w:b w:val="0"/>
          <w:bCs w:val="0"/>
          <w:color w:val="0000FF"/>
          <w:lang w:val="pt-BR"/>
        </w:rPr>
      </w:pPr>
      <w:r>
        <w:rPr>
          <w:rFonts w:hint="default"/>
          <w:b w:val="0"/>
          <w:bCs w:val="0"/>
          <w:color w:val="0000FF"/>
          <w:lang w:val="pt-BR"/>
        </w:rPr>
        <w:t xml:space="preserve">     - Um parágrafo em uma cor.</w:t>
      </w:r>
    </w:p>
    <w:p w14:paraId="63455132">
      <w:pPr>
        <w:ind w:left="0" w:leftChars="0" w:firstLine="0" w:firstLineChars="0"/>
        <w:rPr>
          <w:rFonts w:hint="default"/>
          <w:b w:val="0"/>
          <w:bCs w:val="0"/>
          <w:color w:val="0000FF"/>
          <w:lang w:val="pt-BR"/>
        </w:rPr>
      </w:pPr>
      <w:r>
        <w:rPr>
          <w:rFonts w:hint="default"/>
          <w:b w:val="0"/>
          <w:bCs w:val="0"/>
          <w:color w:val="0000FF"/>
          <w:lang w:val="pt-BR"/>
        </w:rPr>
        <w:t xml:space="preserve">     - Vários elementos com classes diferentes.</w:t>
      </w:r>
    </w:p>
    <w:p w14:paraId="63A7F012">
      <w:pPr>
        <w:ind w:left="0" w:leftChars="0" w:firstLine="0" w:firstLineChars="0"/>
        <w:rPr>
          <w:rFonts w:hint="default"/>
          <w:b w:val="0"/>
          <w:bCs w:val="0"/>
          <w:color w:val="0000FF"/>
          <w:lang w:val="pt-BR"/>
        </w:rPr>
      </w:pPr>
      <w:r>
        <w:rPr>
          <w:rFonts w:hint="default"/>
          <w:b w:val="0"/>
          <w:bCs w:val="0"/>
          <w:color w:val="0000FF"/>
          <w:lang w:val="pt-BR"/>
        </w:rPr>
        <w:t xml:space="preserve">   - Estilize elementos com diferentes cores e veja como isso se reflete na visualização.</w:t>
      </w:r>
    </w:p>
    <w:p w14:paraId="28E1E1C2">
      <w:pPr>
        <w:ind w:left="0" w:leftChars="0" w:firstLine="0" w:firstLineChars="0"/>
        <w:rPr>
          <w:rFonts w:hint="default"/>
          <w:b w:val="0"/>
          <w:bCs w:val="0"/>
          <w:color w:val="0000FF"/>
          <w:lang w:val="pt-BR"/>
        </w:rPr>
      </w:pPr>
    </w:p>
    <w:p w14:paraId="3FE02BCC">
      <w:pPr>
        <w:ind w:left="0" w:leftChars="0" w:firstLine="0" w:firstLineChars="0"/>
        <w:rPr>
          <w:rFonts w:hint="default"/>
          <w:b w:val="0"/>
          <w:bCs w:val="0"/>
          <w:color w:val="0000FF"/>
          <w:lang w:val="pt-BR"/>
        </w:rPr>
      </w:pPr>
      <w:r>
        <w:rPr>
          <w:rFonts w:hint="default"/>
          <w:b w:val="0"/>
          <w:bCs w:val="0"/>
          <w:color w:val="0000FF"/>
          <w:lang w:val="pt-BR"/>
        </w:rPr>
        <w:t>5. **Resolução de Exercícios**:</w:t>
      </w:r>
    </w:p>
    <w:p w14:paraId="5F75FA33">
      <w:pPr>
        <w:ind w:left="0" w:leftChars="0" w:firstLine="0" w:firstLineChars="0"/>
        <w:rPr>
          <w:rFonts w:hint="default"/>
          <w:b w:val="0"/>
          <w:bCs w:val="0"/>
          <w:color w:val="0000FF"/>
          <w:lang w:val="pt-BR"/>
        </w:rPr>
      </w:pPr>
      <w:r>
        <w:rPr>
          <w:rFonts w:hint="default"/>
          <w:b w:val="0"/>
          <w:bCs w:val="0"/>
          <w:color w:val="0000FF"/>
          <w:lang w:val="pt-BR"/>
        </w:rPr>
        <w:t xml:space="preserve">   - Comece com exercícios simples (um ou dois elementos). </w:t>
      </w:r>
    </w:p>
    <w:p w14:paraId="3FE10F79">
      <w:pPr>
        <w:ind w:left="0" w:leftChars="0" w:firstLine="0" w:firstLineChars="0"/>
        <w:rPr>
          <w:rFonts w:hint="default"/>
          <w:b w:val="0"/>
          <w:bCs w:val="0"/>
          <w:color w:val="0000FF"/>
          <w:lang w:val="pt-BR"/>
        </w:rPr>
      </w:pPr>
      <w:r>
        <w:rPr>
          <w:rFonts w:hint="default"/>
          <w:b w:val="0"/>
          <w:bCs w:val="0"/>
          <w:color w:val="0000FF"/>
          <w:lang w:val="pt-BR"/>
        </w:rPr>
        <w:t xml:space="preserve">   - Gradualmente, aumente a complexidade (mais elementos e classes).</w:t>
      </w:r>
    </w:p>
    <w:p w14:paraId="39F33D91">
      <w:pPr>
        <w:ind w:left="0" w:leftChars="0" w:firstLine="0" w:firstLineChars="0"/>
        <w:rPr>
          <w:rFonts w:hint="default"/>
          <w:b w:val="0"/>
          <w:bCs w:val="0"/>
          <w:color w:val="0000FF"/>
          <w:lang w:val="pt-BR"/>
        </w:rPr>
      </w:pPr>
      <w:r>
        <w:rPr>
          <w:rFonts w:hint="default"/>
          <w:b w:val="0"/>
          <w:bCs w:val="0"/>
          <w:color w:val="0000FF"/>
          <w:lang w:val="pt-BR"/>
        </w:rPr>
        <w:t xml:space="preserve">   - Verifique se as cores estão corretas e ajuste conforme necessário.</w:t>
      </w:r>
    </w:p>
    <w:p w14:paraId="50E07B44">
      <w:pPr>
        <w:ind w:left="0" w:leftChars="0" w:firstLine="0" w:firstLineChars="0"/>
        <w:rPr>
          <w:rFonts w:hint="default"/>
          <w:b w:val="0"/>
          <w:bCs w:val="0"/>
          <w:color w:val="0000FF"/>
          <w:lang w:val="pt-BR"/>
        </w:rPr>
      </w:pPr>
    </w:p>
    <w:p w14:paraId="0428E4DA">
      <w:pPr>
        <w:ind w:left="0" w:leftChars="0" w:firstLine="0" w:firstLineChars="0"/>
        <w:rPr>
          <w:rFonts w:hint="default"/>
          <w:b w:val="0"/>
          <w:bCs w:val="0"/>
          <w:color w:val="0000FF"/>
          <w:lang w:val="pt-BR"/>
        </w:rPr>
      </w:pPr>
      <w:r>
        <w:rPr>
          <w:rFonts w:hint="default"/>
          <w:b w:val="0"/>
          <w:bCs w:val="0"/>
          <w:color w:val="0000FF"/>
          <w:lang w:val="pt-BR"/>
        </w:rPr>
        <w:t>6. **Exemplo Prático**:</w:t>
      </w:r>
    </w:p>
    <w:p w14:paraId="6B563124">
      <w:pPr>
        <w:ind w:left="0" w:leftChars="0" w:firstLine="0" w:firstLineChars="0"/>
        <w:rPr>
          <w:rFonts w:hint="default"/>
          <w:b w:val="0"/>
          <w:bCs w:val="0"/>
          <w:color w:val="0000FF"/>
          <w:lang w:val="pt-BR"/>
        </w:rPr>
      </w:pPr>
      <w:r>
        <w:rPr>
          <w:rFonts w:hint="default"/>
          <w:b w:val="0"/>
          <w:bCs w:val="0"/>
          <w:color w:val="0000FF"/>
          <w:lang w:val="pt-BR"/>
        </w:rPr>
        <w:t xml:space="preserve">   - Aqui está um exemplo que você pode tentar criar:</w:t>
      </w:r>
    </w:p>
    <w:p w14:paraId="529F3202">
      <w:pPr>
        <w:ind w:left="0" w:leftChars="0" w:firstLine="0" w:firstLineChars="0"/>
        <w:rPr>
          <w:rFonts w:hint="default"/>
          <w:b w:val="0"/>
          <w:bCs w:val="0"/>
          <w:color w:val="0000FF"/>
          <w:lang w:val="pt-BR"/>
        </w:rPr>
      </w:pPr>
      <w:r>
        <w:rPr>
          <w:rFonts w:hint="default"/>
          <w:b w:val="0"/>
          <w:bCs w:val="0"/>
          <w:color w:val="0000FF"/>
          <w:lang w:val="pt-BR"/>
        </w:rPr>
        <w:t xml:space="preserve">   ```html</w:t>
      </w:r>
    </w:p>
    <w:p w14:paraId="394837AE">
      <w:pPr>
        <w:ind w:left="0" w:leftChars="0" w:firstLine="0" w:firstLineChars="0"/>
        <w:rPr>
          <w:rFonts w:hint="default"/>
          <w:b w:val="0"/>
          <w:bCs w:val="0"/>
          <w:color w:val="0000FF"/>
          <w:lang w:val="pt-BR"/>
        </w:rPr>
      </w:pPr>
      <w:r>
        <w:rPr>
          <w:rFonts w:hint="default"/>
          <w:b w:val="0"/>
          <w:bCs w:val="0"/>
          <w:color w:val="0000FF"/>
          <w:lang w:val="pt-BR"/>
        </w:rPr>
        <w:t xml:space="preserve">   &lt;p style="color: red;"&gt;Teste 1&lt;/p&gt;      &lt;!-- Red --&gt;</w:t>
      </w:r>
    </w:p>
    <w:p w14:paraId="0A45E0EA">
      <w:pPr>
        <w:ind w:left="0" w:leftChars="0" w:firstLine="0" w:firstLineChars="0"/>
        <w:rPr>
          <w:rFonts w:hint="default"/>
          <w:b w:val="0"/>
          <w:bCs w:val="0"/>
          <w:color w:val="0000FF"/>
          <w:lang w:val="pt-BR"/>
        </w:rPr>
      </w:pPr>
      <w:r>
        <w:rPr>
          <w:rFonts w:hint="default"/>
          <w:b w:val="0"/>
          <w:bCs w:val="0"/>
          <w:color w:val="0000FF"/>
          <w:lang w:val="pt-BR"/>
        </w:rPr>
        <w:t xml:space="preserve">   &lt;p class="verde"&gt;Teste 2&lt;/p&gt;           &lt;!-- Green (defina no CSS) --&gt;</w:t>
      </w:r>
    </w:p>
    <w:p w14:paraId="4493B496">
      <w:pPr>
        <w:ind w:left="0" w:leftChars="0" w:firstLine="0" w:firstLineChars="0"/>
        <w:rPr>
          <w:rFonts w:hint="default"/>
          <w:b w:val="0"/>
          <w:bCs w:val="0"/>
          <w:color w:val="0000FF"/>
          <w:lang w:val="pt-BR"/>
        </w:rPr>
      </w:pPr>
      <w:r>
        <w:rPr>
          <w:rFonts w:hint="default"/>
          <w:b w:val="0"/>
          <w:bCs w:val="0"/>
          <w:color w:val="0000FF"/>
          <w:lang w:val="pt-BR"/>
        </w:rPr>
        <w:t xml:space="preserve">   &lt;div class="amarelo"&gt;Teste 3&lt;/div&gt;     &lt;!-- Yellow (defina no CSS) --&gt;</w:t>
      </w:r>
    </w:p>
    <w:p w14:paraId="06EF076A">
      <w:pPr>
        <w:ind w:left="0" w:leftChars="0" w:firstLine="0" w:firstLineChars="0"/>
        <w:rPr>
          <w:rFonts w:hint="default"/>
          <w:b w:val="0"/>
          <w:bCs w:val="0"/>
          <w:color w:val="0000FF"/>
          <w:lang w:val="pt-BR"/>
        </w:rPr>
      </w:pPr>
      <w:r>
        <w:rPr>
          <w:rFonts w:hint="default"/>
          <w:b w:val="0"/>
          <w:bCs w:val="0"/>
          <w:color w:val="0000FF"/>
          <w:lang w:val="pt-BR"/>
        </w:rPr>
        <w:t xml:space="preserve">   &lt;p style="color: black;"&gt;Teste 4&lt;/p&gt;    &lt;!-- Black --&gt;</w:t>
      </w:r>
    </w:p>
    <w:p w14:paraId="49874812">
      <w:pPr>
        <w:ind w:left="0" w:leftChars="0" w:firstLine="0" w:firstLineChars="0"/>
        <w:rPr>
          <w:rFonts w:hint="default"/>
          <w:b w:val="0"/>
          <w:bCs w:val="0"/>
          <w:color w:val="0000FF"/>
          <w:lang w:val="pt-BR"/>
        </w:rPr>
      </w:pPr>
      <w:r>
        <w:rPr>
          <w:rFonts w:hint="default"/>
          <w:b w:val="0"/>
          <w:bCs w:val="0"/>
          <w:color w:val="0000FF"/>
          <w:lang w:val="pt-BR"/>
        </w:rPr>
        <w:t xml:space="preserve">   ```</w:t>
      </w:r>
    </w:p>
    <w:p w14:paraId="6CBCD10A">
      <w:pPr>
        <w:ind w:left="0" w:leftChars="0" w:firstLine="0" w:firstLineChars="0"/>
        <w:rPr>
          <w:rFonts w:hint="default"/>
          <w:b w:val="0"/>
          <w:bCs w:val="0"/>
          <w:color w:val="0000FF"/>
          <w:lang w:val="pt-BR"/>
        </w:rPr>
      </w:pPr>
    </w:p>
    <w:p w14:paraId="517A755F">
      <w:pPr>
        <w:ind w:left="0" w:leftChars="0" w:firstLine="0" w:firstLineChars="0"/>
        <w:rPr>
          <w:rFonts w:hint="default"/>
          <w:b w:val="0"/>
          <w:bCs w:val="0"/>
          <w:color w:val="0000FF"/>
          <w:lang w:val="pt-BR"/>
        </w:rPr>
      </w:pPr>
      <w:r>
        <w:rPr>
          <w:rFonts w:hint="default"/>
          <w:b w:val="0"/>
          <w:bCs w:val="0"/>
          <w:color w:val="0000FF"/>
          <w:lang w:val="pt-BR"/>
        </w:rPr>
        <w:t>7. **Aperfeiçoamento**:</w:t>
      </w:r>
    </w:p>
    <w:p w14:paraId="439C5329">
      <w:pPr>
        <w:ind w:left="0" w:leftChars="0" w:firstLine="0" w:firstLineChars="0"/>
        <w:rPr>
          <w:rFonts w:hint="default"/>
          <w:b w:val="0"/>
          <w:bCs w:val="0"/>
          <w:color w:val="0000FF"/>
          <w:lang w:val="pt-BR"/>
        </w:rPr>
      </w:pPr>
      <w:r>
        <w:rPr>
          <w:rFonts w:hint="default"/>
          <w:b w:val="0"/>
          <w:bCs w:val="0"/>
          <w:color w:val="0000FF"/>
          <w:lang w:val="pt-BR"/>
        </w:rPr>
        <w:t xml:space="preserve">   - Estude exemplos de projetos reais para ver como a estilização é aplicada.</w:t>
      </w:r>
    </w:p>
    <w:p w14:paraId="29D7DC39">
      <w:pPr>
        <w:ind w:left="0" w:leftChars="0" w:firstLine="0" w:firstLineChars="0"/>
        <w:rPr>
          <w:rFonts w:hint="default"/>
          <w:b w:val="0"/>
          <w:bCs w:val="0"/>
          <w:color w:val="0000FF"/>
          <w:lang w:val="pt-BR"/>
        </w:rPr>
      </w:pPr>
      <w:r>
        <w:rPr>
          <w:rFonts w:hint="default"/>
          <w:b w:val="0"/>
          <w:bCs w:val="0"/>
          <w:color w:val="0000FF"/>
          <w:lang w:val="pt-BR"/>
        </w:rPr>
        <w:t xml:space="preserve">   - Tente reproduzir esses projetos, focando na parte de estilização.</w:t>
      </w:r>
    </w:p>
    <w:p w14:paraId="10252BE7">
      <w:pPr>
        <w:ind w:left="0" w:leftChars="0" w:firstLine="0" w:firstLineChars="0"/>
        <w:rPr>
          <w:rFonts w:hint="default"/>
          <w:b w:val="0"/>
          <w:bCs w:val="0"/>
          <w:color w:val="0000FF"/>
          <w:lang w:val="pt-BR"/>
        </w:rPr>
      </w:pPr>
    </w:p>
    <w:p w14:paraId="3BDF787D">
      <w:pPr>
        <w:ind w:left="0" w:leftChars="0" w:firstLine="0" w:firstLineChars="0"/>
        <w:rPr>
          <w:rFonts w:hint="default"/>
          <w:b w:val="0"/>
          <w:bCs w:val="0"/>
          <w:color w:val="0000FF"/>
          <w:lang w:val="pt-BR"/>
        </w:rPr>
      </w:pPr>
      <w:r>
        <w:rPr>
          <w:rFonts w:hint="default"/>
          <w:b w:val="0"/>
          <w:bCs w:val="0"/>
          <w:color w:val="0000FF"/>
          <w:lang w:val="pt-BR"/>
        </w:rPr>
        <w:t>8. **Feedback e Revisão**:</w:t>
      </w:r>
    </w:p>
    <w:p w14:paraId="07C9D68F">
      <w:pPr>
        <w:ind w:left="0" w:leftChars="0" w:firstLine="0" w:firstLineChars="0"/>
        <w:rPr>
          <w:rFonts w:hint="default"/>
          <w:b w:val="0"/>
          <w:bCs w:val="0"/>
          <w:color w:val="0000FF"/>
          <w:lang w:val="pt-BR"/>
        </w:rPr>
      </w:pPr>
      <w:r>
        <w:rPr>
          <w:rFonts w:hint="default"/>
          <w:b w:val="0"/>
          <w:bCs w:val="0"/>
          <w:color w:val="0000FF"/>
          <w:lang w:val="pt-BR"/>
        </w:rPr>
        <w:t xml:space="preserve">   - Após resolver exercises, revise seu trabalho ou peça feedback.</w:t>
      </w:r>
    </w:p>
    <w:p w14:paraId="3F226BD8">
      <w:pPr>
        <w:ind w:left="0" w:leftChars="0" w:firstLine="0" w:firstLineChars="0"/>
        <w:rPr>
          <w:rFonts w:hint="default"/>
          <w:b w:val="0"/>
          <w:bCs w:val="0"/>
          <w:color w:val="0000FF"/>
          <w:lang w:val="pt-BR"/>
        </w:rPr>
      </w:pPr>
      <w:r>
        <w:rPr>
          <w:rFonts w:hint="default"/>
          <w:b w:val="0"/>
          <w:bCs w:val="0"/>
          <w:color w:val="0000FF"/>
          <w:lang w:val="pt-BR"/>
        </w:rPr>
        <w:t xml:space="preserve">   - Aprenda com erros e faça ajustes.</w:t>
      </w:r>
    </w:p>
    <w:p w14:paraId="4E35995A">
      <w:pPr>
        <w:ind w:left="0" w:leftChars="0" w:firstLine="0" w:firstLineChars="0"/>
        <w:rPr>
          <w:rFonts w:hint="default"/>
          <w:b/>
          <w:bCs/>
          <w:lang w:val="pt-BR"/>
        </w:rPr>
      </w:pPr>
    </w:p>
    <w:p w14:paraId="68B5B6FD">
      <w:pPr>
        <w:ind w:left="0" w:leftChars="0" w:firstLine="0" w:firstLineChars="0"/>
        <w:rPr>
          <w:rFonts w:hint="default"/>
          <w:b/>
          <w:bCs/>
          <w:lang w:val="pt-BR"/>
        </w:rPr>
      </w:pPr>
    </w:p>
    <w:p w14:paraId="049260B2">
      <w:pPr>
        <w:ind w:left="0" w:leftChars="0" w:firstLine="0" w:firstLineChars="0"/>
        <w:rPr>
          <w:rFonts w:hint="default"/>
          <w:b/>
          <w:bCs/>
          <w:lang w:val="pt-BR"/>
        </w:rPr>
      </w:pPr>
    </w:p>
    <w:p w14:paraId="5C37E47F">
      <w:pPr>
        <w:ind w:left="0" w:leftChars="0" w:firstLine="0" w:firstLineChars="0"/>
        <w:rPr>
          <w:rFonts w:hint="default"/>
          <w:b/>
          <w:bCs/>
          <w:lang w:val="pt-BR"/>
        </w:rPr>
      </w:pPr>
    </w:p>
    <w:p w14:paraId="0072F706">
      <w:pPr>
        <w:ind w:left="0" w:leftChars="0" w:firstLine="0" w:firstLineChars="0"/>
        <w:rPr>
          <w:rFonts w:hint="default"/>
          <w:b/>
          <w:bCs/>
          <w:lang w:val="pt-BR"/>
        </w:rPr>
      </w:pPr>
    </w:p>
    <w:p w14:paraId="0EBB0867">
      <w:pPr>
        <w:ind w:left="0" w:leftChars="0" w:firstLine="0" w:firstLineChars="0"/>
        <w:rPr>
          <w:rFonts w:hint="default"/>
          <w:b/>
          <w:bCs/>
          <w:lang w:val="pt-BR"/>
        </w:rPr>
      </w:pPr>
      <w:r>
        <w:rPr>
          <w:rFonts w:hint="default"/>
          <w:b/>
          <w:bCs/>
          <w:lang w:val="pt-BR"/>
        </w:rPr>
        <w:t>UNIDADE 3</w:t>
      </w:r>
    </w:p>
    <w:p w14:paraId="293A5E50">
      <w:pPr>
        <w:ind w:left="0" w:leftChars="0" w:firstLine="0" w:firstLineChars="0"/>
        <w:rPr>
          <w:rFonts w:hint="default"/>
          <w:b/>
          <w:bCs/>
          <w:lang w:val="pt-BR"/>
        </w:rPr>
      </w:pPr>
    </w:p>
    <w:p w14:paraId="2819C1E7">
      <w:pPr>
        <w:ind w:left="0" w:leftChars="0" w:firstLine="0" w:firstLineChars="0"/>
        <w:rPr>
          <w:rFonts w:hint="default"/>
          <w:b/>
          <w:bCs/>
          <w:lang w:val="pt-BR"/>
        </w:rPr>
      </w:pPr>
      <w:r>
        <w:rPr>
          <w:rFonts w:hint="default"/>
          <w:b/>
          <w:bCs/>
          <w:lang w:val="pt-BR"/>
        </w:rPr>
        <w:t>Texto 1</w:t>
      </w:r>
    </w:p>
    <w:p w14:paraId="6A6FABA2">
      <w:pPr>
        <w:ind w:left="0" w:leftChars="0" w:firstLine="0" w:firstLineChars="0"/>
        <w:rPr>
          <w:rFonts w:hint="default"/>
          <w:b/>
          <w:bCs/>
          <w:lang w:val="pt-BR"/>
        </w:rPr>
      </w:pPr>
    </w:p>
    <w:p w14:paraId="7BA6FED8">
      <w:pPr>
        <w:ind w:left="0" w:leftChars="0" w:firstLine="0" w:firstLineChars="0"/>
        <w:rPr>
          <w:rFonts w:hint="default"/>
          <w:b/>
          <w:bCs/>
          <w:lang w:val="pt-BR"/>
        </w:rPr>
      </w:pPr>
    </w:p>
    <w:p w14:paraId="5D27C3E1">
      <w:pPr>
        <w:ind w:left="0" w:leftChars="0" w:firstLine="0" w:firstLineChars="0"/>
        <w:rPr>
          <w:rFonts w:hint="default"/>
          <w:b w:val="0"/>
          <w:bCs w:val="0"/>
          <w:lang w:val="pt-BR"/>
        </w:rPr>
      </w:pPr>
      <w:r>
        <w:rPr>
          <w:rFonts w:hint="default"/>
          <w:b w:val="0"/>
          <w:bCs w:val="0"/>
          <w:lang w:val="pt-BR"/>
        </w:rPr>
        <w:t>Aqui está um esquema de estudo que aborda as possibilidades do JavaScript em conjunto com HTML e CSS na construção de sites para a internet:</w:t>
      </w:r>
    </w:p>
    <w:p w14:paraId="57A9627B">
      <w:pPr>
        <w:ind w:left="0" w:leftChars="0" w:firstLine="0" w:firstLineChars="0"/>
        <w:rPr>
          <w:rFonts w:hint="default"/>
          <w:b w:val="0"/>
          <w:bCs w:val="0"/>
          <w:lang w:val="pt-BR"/>
        </w:rPr>
      </w:pPr>
    </w:p>
    <w:p w14:paraId="29B778B6">
      <w:pPr>
        <w:ind w:left="0" w:leftChars="0" w:firstLine="0" w:firstLineChars="0"/>
        <w:rPr>
          <w:rFonts w:hint="default"/>
          <w:b w:val="0"/>
          <w:bCs w:val="0"/>
          <w:lang w:val="pt-BR"/>
        </w:rPr>
      </w:pPr>
      <w:r>
        <w:rPr>
          <w:rFonts w:hint="default"/>
          <w:b w:val="0"/>
          <w:bCs w:val="0"/>
          <w:lang w:val="pt-BR"/>
        </w:rPr>
        <w:t>### Esquema de Estudo: JavaScript, HTML e CSS na Construção de Sites</w:t>
      </w:r>
    </w:p>
    <w:p w14:paraId="69E52C8A">
      <w:pPr>
        <w:ind w:left="0" w:leftChars="0" w:firstLine="0" w:firstLineChars="0"/>
        <w:rPr>
          <w:rFonts w:hint="default"/>
          <w:b w:val="0"/>
          <w:bCs w:val="0"/>
          <w:lang w:val="pt-BR"/>
        </w:rPr>
      </w:pPr>
    </w:p>
    <w:p w14:paraId="17D834B5">
      <w:pPr>
        <w:ind w:left="0" w:leftChars="0" w:firstLine="0" w:firstLineChars="0"/>
        <w:rPr>
          <w:rFonts w:hint="default"/>
          <w:b w:val="0"/>
          <w:bCs w:val="0"/>
          <w:lang w:val="pt-BR"/>
        </w:rPr>
      </w:pPr>
      <w:r>
        <w:rPr>
          <w:rFonts w:hint="default"/>
          <w:b w:val="0"/>
          <w:bCs w:val="0"/>
          <w:lang w:val="pt-BR"/>
        </w:rPr>
        <w:t>#### 1. **Fundamentos de HTML**</w:t>
      </w:r>
    </w:p>
    <w:p w14:paraId="22991905">
      <w:pPr>
        <w:ind w:left="0" w:leftChars="0" w:firstLine="0" w:firstLineChars="0"/>
        <w:rPr>
          <w:rFonts w:hint="default"/>
          <w:b w:val="0"/>
          <w:bCs w:val="0"/>
          <w:lang w:val="pt-BR"/>
        </w:rPr>
      </w:pPr>
      <w:r>
        <w:rPr>
          <w:rFonts w:hint="default"/>
          <w:b w:val="0"/>
          <w:bCs w:val="0"/>
          <w:lang w:val="pt-BR"/>
        </w:rPr>
        <w:t xml:space="preserve">   - **Estrutura Básica**: Aprenda sobre a estrutura de um documento HTML.</w:t>
      </w:r>
    </w:p>
    <w:p w14:paraId="22170336">
      <w:pPr>
        <w:ind w:left="0" w:leftChars="0" w:firstLine="0" w:firstLineChars="0"/>
        <w:rPr>
          <w:rFonts w:hint="default"/>
          <w:b w:val="0"/>
          <w:bCs w:val="0"/>
          <w:lang w:val="pt-BR"/>
        </w:rPr>
      </w:pPr>
      <w:r>
        <w:rPr>
          <w:rFonts w:hint="default"/>
          <w:b w:val="0"/>
          <w:bCs w:val="0"/>
          <w:lang w:val="pt-BR"/>
        </w:rPr>
        <w:t xml:space="preserve">   - *</w:t>
      </w:r>
      <w:r>
        <w:rPr>
          <w:rFonts w:hint="default"/>
          <w:b w:val="0"/>
          <w:bCs w:val="0"/>
          <w:highlight w:val="yellow"/>
          <w:lang w:val="pt-BR"/>
        </w:rPr>
        <w:t>*Elementos Comuns**: Conheça os principais elementos (parágrafos, cabeçalhos, listas, links, imagens, etc.).</w:t>
      </w:r>
    </w:p>
    <w:p w14:paraId="4C6A2A5F">
      <w:pPr>
        <w:ind w:left="0" w:leftChars="0" w:firstLine="0" w:firstLineChars="0"/>
        <w:rPr>
          <w:rFonts w:hint="default"/>
          <w:b w:val="0"/>
          <w:bCs w:val="0"/>
          <w:lang w:val="pt-BR"/>
        </w:rPr>
      </w:pPr>
      <w:r>
        <w:rPr>
          <w:rFonts w:hint="default"/>
          <w:b w:val="0"/>
          <w:bCs w:val="0"/>
          <w:lang w:val="pt-BR"/>
        </w:rPr>
        <w:t xml:space="preserve">   - **Atributos**: Entenda como usar atributos para personalizar elementos.</w:t>
      </w:r>
    </w:p>
    <w:p w14:paraId="6517454A">
      <w:pPr>
        <w:ind w:left="0" w:leftChars="0" w:firstLine="0" w:firstLineChars="0"/>
        <w:rPr>
          <w:rFonts w:hint="default"/>
          <w:b w:val="0"/>
          <w:bCs w:val="0"/>
          <w:lang w:val="pt-BR"/>
        </w:rPr>
      </w:pPr>
    </w:p>
    <w:p w14:paraId="1C0FCA6E">
      <w:pPr>
        <w:ind w:left="0" w:leftChars="0" w:firstLine="0" w:firstLineChars="0"/>
        <w:rPr>
          <w:rFonts w:hint="default"/>
          <w:b w:val="0"/>
          <w:bCs w:val="0"/>
          <w:lang w:val="pt-BR"/>
        </w:rPr>
      </w:pPr>
      <w:r>
        <w:rPr>
          <w:rFonts w:hint="default"/>
          <w:b w:val="0"/>
          <w:bCs w:val="0"/>
          <w:lang w:val="pt-BR"/>
        </w:rPr>
        <w:t>#### 2. **Fundamentos de CSS**</w:t>
      </w:r>
    </w:p>
    <w:p w14:paraId="73B2A9D8">
      <w:pPr>
        <w:ind w:left="0" w:leftChars="0" w:firstLine="0" w:firstLineChars="0"/>
        <w:rPr>
          <w:rFonts w:hint="default"/>
          <w:b w:val="0"/>
          <w:bCs w:val="0"/>
          <w:highlight w:val="yellow"/>
          <w:lang w:val="pt-BR"/>
        </w:rPr>
      </w:pPr>
      <w:r>
        <w:rPr>
          <w:rFonts w:hint="default"/>
          <w:b w:val="0"/>
          <w:bCs w:val="0"/>
          <w:lang w:val="pt-BR"/>
        </w:rPr>
        <w:t xml:space="preserve">   - **</w:t>
      </w:r>
      <w:r>
        <w:rPr>
          <w:rFonts w:hint="default"/>
          <w:b w:val="0"/>
          <w:bCs w:val="0"/>
          <w:highlight w:val="yellow"/>
          <w:lang w:val="pt-BR"/>
        </w:rPr>
        <w:t>Seletores e Propriedades**: Aprenda a usar seletores (classes, IDs, elementos) e propriedades CSS.</w:t>
      </w:r>
    </w:p>
    <w:p w14:paraId="779A4C19">
      <w:pPr>
        <w:ind w:left="0" w:leftChars="0" w:firstLine="0" w:firstLineChars="0"/>
        <w:rPr>
          <w:rFonts w:hint="default"/>
          <w:b w:val="0"/>
          <w:bCs w:val="0"/>
          <w:highlight w:val="yellow"/>
          <w:lang w:val="pt-BR"/>
        </w:rPr>
      </w:pPr>
      <w:r>
        <w:rPr>
          <w:rFonts w:hint="default"/>
          <w:b w:val="0"/>
          <w:bCs w:val="0"/>
          <w:lang w:val="pt-BR"/>
        </w:rPr>
        <w:t xml:space="preserve">   </w:t>
      </w:r>
      <w:r>
        <w:rPr>
          <w:rFonts w:hint="default"/>
          <w:b w:val="0"/>
          <w:bCs w:val="0"/>
          <w:highlight w:val="yellow"/>
          <w:lang w:val="pt-BR"/>
        </w:rPr>
        <w:t>- **Estilização**: Pratique a estilização de elementos (cores, fontes, margens, paddings, bordas).</w:t>
      </w:r>
    </w:p>
    <w:p w14:paraId="282F8B7C">
      <w:pPr>
        <w:ind w:left="0" w:leftChars="0" w:firstLine="0" w:firstLineChars="0"/>
        <w:rPr>
          <w:rFonts w:hint="default"/>
          <w:b w:val="0"/>
          <w:bCs w:val="0"/>
          <w:lang w:val="pt-BR"/>
        </w:rPr>
      </w:pPr>
      <w:r>
        <w:rPr>
          <w:rFonts w:hint="default"/>
          <w:b w:val="0"/>
          <w:bCs w:val="0"/>
          <w:lang w:val="pt-BR"/>
        </w:rPr>
        <w:t xml:space="preserve">   - **Layouts**: Explore técnicas de layout (Flexbox, Grid) e design responsivo.</w:t>
      </w:r>
    </w:p>
    <w:p w14:paraId="2DABFF1E">
      <w:pPr>
        <w:ind w:left="0" w:leftChars="0" w:firstLine="0" w:firstLineChars="0"/>
        <w:rPr>
          <w:rFonts w:hint="default"/>
          <w:b w:val="0"/>
          <w:bCs w:val="0"/>
          <w:lang w:val="pt-BR"/>
        </w:rPr>
      </w:pPr>
    </w:p>
    <w:p w14:paraId="6B984826">
      <w:pPr>
        <w:ind w:left="0" w:leftChars="0" w:firstLine="0" w:firstLineChars="0"/>
        <w:rPr>
          <w:rFonts w:hint="default"/>
          <w:b w:val="0"/>
          <w:bCs w:val="0"/>
          <w:lang w:val="pt-BR"/>
        </w:rPr>
      </w:pPr>
      <w:r>
        <w:rPr>
          <w:rFonts w:hint="default"/>
          <w:b w:val="0"/>
          <w:bCs w:val="0"/>
          <w:lang w:val="pt-BR"/>
        </w:rPr>
        <w:t>#### 3. **Introdução ao JavaScript**</w:t>
      </w:r>
    </w:p>
    <w:p w14:paraId="4FCDE2A3">
      <w:pPr>
        <w:ind w:left="0" w:leftChars="0" w:firstLine="0" w:firstLineChars="0"/>
        <w:rPr>
          <w:rFonts w:hint="default"/>
          <w:b w:val="0"/>
          <w:bCs w:val="0"/>
          <w:highlight w:val="yellow"/>
          <w:lang w:val="pt-BR"/>
        </w:rPr>
      </w:pPr>
      <w:r>
        <w:rPr>
          <w:rFonts w:hint="default"/>
          <w:b w:val="0"/>
          <w:bCs w:val="0"/>
          <w:lang w:val="pt-BR"/>
        </w:rPr>
        <w:t xml:space="preserve">   - </w:t>
      </w:r>
      <w:r>
        <w:rPr>
          <w:rFonts w:hint="default"/>
          <w:b w:val="0"/>
          <w:bCs w:val="0"/>
          <w:highlight w:val="yellow"/>
          <w:lang w:val="pt-BR"/>
        </w:rPr>
        <w:t>**Sintaxe Básica**: Aprenda sobre variáveis, tipos de dados, operadores e estruturas de controle (if, loops).</w:t>
      </w:r>
    </w:p>
    <w:p w14:paraId="1EC9B682">
      <w:pPr>
        <w:ind w:left="0" w:leftChars="0" w:firstLine="0" w:firstLineChars="0"/>
        <w:rPr>
          <w:rFonts w:hint="default"/>
          <w:b w:val="0"/>
          <w:bCs w:val="0"/>
          <w:lang w:val="pt-BR"/>
        </w:rPr>
      </w:pPr>
      <w:r>
        <w:rPr>
          <w:rFonts w:hint="default"/>
          <w:b w:val="0"/>
          <w:bCs w:val="0"/>
          <w:lang w:val="pt-BR"/>
        </w:rPr>
        <w:t xml:space="preserve">   - **Funções**: Entenda como criar e usar funções.</w:t>
      </w:r>
    </w:p>
    <w:p w14:paraId="6AF0AC0E">
      <w:pPr>
        <w:ind w:left="0" w:leftChars="0" w:firstLine="0" w:firstLineChars="0"/>
        <w:rPr>
          <w:rFonts w:hint="default"/>
          <w:b w:val="0"/>
          <w:bCs w:val="0"/>
          <w:lang w:val="pt-BR"/>
        </w:rPr>
      </w:pPr>
      <w:r>
        <w:rPr>
          <w:rFonts w:hint="default"/>
          <w:b w:val="0"/>
          <w:bCs w:val="0"/>
          <w:lang w:val="pt-BR"/>
        </w:rPr>
        <w:t xml:space="preserve">   - **Eventos**: Aprenda a manipular eventos (cliques, teclas, etc.) para interatividade.</w:t>
      </w:r>
    </w:p>
    <w:p w14:paraId="5C110A57">
      <w:pPr>
        <w:ind w:left="0" w:leftChars="0" w:firstLine="0" w:firstLineChars="0"/>
        <w:rPr>
          <w:rFonts w:hint="default"/>
          <w:b w:val="0"/>
          <w:bCs w:val="0"/>
          <w:lang w:val="pt-BR"/>
        </w:rPr>
      </w:pPr>
    </w:p>
    <w:p w14:paraId="4FDD5016">
      <w:pPr>
        <w:ind w:left="0" w:leftChars="0" w:firstLine="0" w:firstLineChars="0"/>
        <w:rPr>
          <w:rFonts w:hint="default"/>
          <w:b w:val="0"/>
          <w:bCs w:val="0"/>
          <w:lang w:val="pt-BR"/>
        </w:rPr>
      </w:pPr>
      <w:r>
        <w:rPr>
          <w:rFonts w:hint="default"/>
          <w:b w:val="0"/>
          <w:bCs w:val="0"/>
          <w:lang w:val="pt-BR"/>
        </w:rPr>
        <w:t>#### 4. **Manipulação do DOM**</w:t>
      </w:r>
    </w:p>
    <w:p w14:paraId="224C2D80">
      <w:pPr>
        <w:ind w:left="0" w:leftChars="0" w:firstLine="0" w:firstLineChars="0"/>
        <w:rPr>
          <w:rFonts w:hint="default"/>
          <w:b w:val="0"/>
          <w:bCs w:val="0"/>
          <w:lang w:val="pt-BR"/>
        </w:rPr>
      </w:pPr>
      <w:r>
        <w:rPr>
          <w:rFonts w:hint="default"/>
          <w:b w:val="0"/>
          <w:bCs w:val="0"/>
          <w:lang w:val="pt-BR"/>
        </w:rPr>
        <w:t xml:space="preserve">   - **O que é o DOM**: Compreenda o Document Object Model e como JavaScript interage com ele.</w:t>
      </w:r>
    </w:p>
    <w:p w14:paraId="237DCD50">
      <w:pPr>
        <w:ind w:left="0" w:leftChars="0" w:firstLine="0" w:firstLineChars="0"/>
        <w:rPr>
          <w:rFonts w:hint="default"/>
          <w:b w:val="0"/>
          <w:bCs w:val="0"/>
          <w:lang w:val="pt-BR"/>
        </w:rPr>
      </w:pPr>
      <w:r>
        <w:rPr>
          <w:rFonts w:hint="default"/>
          <w:b w:val="0"/>
          <w:bCs w:val="0"/>
          <w:lang w:val="pt-BR"/>
        </w:rPr>
        <w:t xml:space="preserve">   - **Selecionar Elementos**: Use métodos como `getElementById`, `querySelector`, etc.</w:t>
      </w:r>
    </w:p>
    <w:p w14:paraId="2B7179E6">
      <w:pPr>
        <w:ind w:left="0" w:leftChars="0" w:firstLine="0" w:firstLineChars="0"/>
        <w:rPr>
          <w:rFonts w:hint="default"/>
          <w:b w:val="0"/>
          <w:bCs w:val="0"/>
          <w:lang w:val="pt-BR"/>
        </w:rPr>
      </w:pPr>
      <w:r>
        <w:rPr>
          <w:rFonts w:hint="default"/>
          <w:b w:val="0"/>
          <w:bCs w:val="0"/>
          <w:lang w:val="pt-BR"/>
        </w:rPr>
        <w:t xml:space="preserve">   - **Modificar Elementos**: Aprenda a alterar conteúdo, estilos e atributos de elementos HTML.</w:t>
      </w:r>
    </w:p>
    <w:p w14:paraId="075876C1">
      <w:pPr>
        <w:ind w:left="0" w:leftChars="0" w:firstLine="0" w:firstLineChars="0"/>
        <w:rPr>
          <w:rFonts w:hint="default"/>
          <w:b w:val="0"/>
          <w:bCs w:val="0"/>
          <w:lang w:val="pt-BR"/>
        </w:rPr>
      </w:pPr>
    </w:p>
    <w:p w14:paraId="0AB5AA2B">
      <w:pPr>
        <w:ind w:left="0" w:leftChars="0" w:firstLine="0" w:firstLineChars="0"/>
        <w:rPr>
          <w:rFonts w:hint="default"/>
          <w:b w:val="0"/>
          <w:bCs w:val="0"/>
          <w:lang w:val="pt-BR"/>
        </w:rPr>
      </w:pPr>
      <w:r>
        <w:rPr>
          <w:rFonts w:hint="default"/>
          <w:b w:val="0"/>
          <w:bCs w:val="0"/>
          <w:lang w:val="pt-BR"/>
        </w:rPr>
        <w:t>#### 5. **Integração de JavaScript com HTML e CSS**</w:t>
      </w:r>
    </w:p>
    <w:p w14:paraId="7B8B71CF">
      <w:pPr>
        <w:ind w:left="0" w:leftChars="0" w:firstLine="0" w:firstLineChars="0"/>
        <w:rPr>
          <w:rFonts w:hint="default"/>
          <w:b w:val="0"/>
          <w:bCs w:val="0"/>
          <w:lang w:val="pt-BR"/>
        </w:rPr>
      </w:pPr>
      <w:r>
        <w:rPr>
          <w:rFonts w:hint="default"/>
          <w:b w:val="0"/>
          <w:bCs w:val="0"/>
          <w:lang w:val="pt-BR"/>
        </w:rPr>
        <w:t xml:space="preserve">   - **Estilização Dinâmica**: Use JavaScript para alterar estilos CSS em tempo real.</w:t>
      </w:r>
    </w:p>
    <w:p w14:paraId="2815BFB6">
      <w:pPr>
        <w:ind w:left="0" w:leftChars="0" w:firstLine="0" w:firstLineChars="0"/>
        <w:rPr>
          <w:rFonts w:hint="default"/>
          <w:b w:val="0"/>
          <w:bCs w:val="0"/>
          <w:lang w:val="pt-BR"/>
        </w:rPr>
      </w:pPr>
      <w:r>
        <w:rPr>
          <w:rFonts w:hint="default"/>
          <w:b w:val="0"/>
          <w:bCs w:val="0"/>
          <w:lang w:val="pt-BR"/>
        </w:rPr>
        <w:t xml:space="preserve">   - **Criação de Elementos**: Aprenda a criar e adicionar novos elementos HTML via JavaScript.</w:t>
      </w:r>
    </w:p>
    <w:p w14:paraId="704A63B2">
      <w:pPr>
        <w:ind w:left="0" w:leftChars="0" w:firstLine="0" w:firstLineChars="0"/>
        <w:rPr>
          <w:rFonts w:hint="default"/>
          <w:b w:val="0"/>
          <w:bCs w:val="0"/>
          <w:lang w:val="pt-BR"/>
        </w:rPr>
      </w:pPr>
      <w:r>
        <w:rPr>
          <w:rFonts w:hint="default"/>
          <w:b w:val="0"/>
          <w:bCs w:val="0"/>
          <w:lang w:val="pt-BR"/>
        </w:rPr>
        <w:t xml:space="preserve">   - **Formulários**: Manipule dados de formulários e valide entradas com JavaScript.</w:t>
      </w:r>
    </w:p>
    <w:p w14:paraId="2395F860">
      <w:pPr>
        <w:ind w:left="0" w:leftChars="0" w:firstLine="0" w:firstLineChars="0"/>
        <w:rPr>
          <w:rFonts w:hint="default"/>
          <w:b w:val="0"/>
          <w:bCs w:val="0"/>
          <w:lang w:val="pt-BR"/>
        </w:rPr>
      </w:pPr>
    </w:p>
    <w:p w14:paraId="4EDBD829">
      <w:pPr>
        <w:ind w:left="0" w:leftChars="0" w:firstLine="0" w:firstLineChars="0"/>
        <w:rPr>
          <w:rFonts w:hint="default"/>
          <w:b w:val="0"/>
          <w:bCs w:val="0"/>
          <w:lang w:val="pt-BR"/>
        </w:rPr>
      </w:pPr>
      <w:r>
        <w:rPr>
          <w:rFonts w:hint="default"/>
          <w:b w:val="0"/>
          <w:bCs w:val="0"/>
          <w:lang w:val="pt-BR"/>
        </w:rPr>
        <w:t>#### 6. **Animações e Transições**</w:t>
      </w:r>
    </w:p>
    <w:p w14:paraId="391DDE91">
      <w:pPr>
        <w:ind w:left="0" w:leftChars="0" w:firstLine="0" w:firstLineChars="0"/>
        <w:rPr>
          <w:rFonts w:hint="default"/>
          <w:b w:val="0"/>
          <w:bCs w:val="0"/>
          <w:lang w:val="pt-BR"/>
        </w:rPr>
      </w:pPr>
      <w:r>
        <w:rPr>
          <w:rFonts w:hint="default"/>
          <w:b w:val="0"/>
          <w:bCs w:val="0"/>
          <w:lang w:val="pt-BR"/>
        </w:rPr>
        <w:t xml:space="preserve">   - **CSS Transitions**: Aprenda a aplicar transições suaves em elementos CSS.</w:t>
      </w:r>
    </w:p>
    <w:p w14:paraId="18873196">
      <w:pPr>
        <w:ind w:left="0" w:leftChars="0" w:firstLine="0" w:firstLineChars="0"/>
        <w:rPr>
          <w:rFonts w:hint="default"/>
          <w:b w:val="0"/>
          <w:bCs w:val="0"/>
          <w:lang w:val="pt-BR"/>
        </w:rPr>
      </w:pPr>
      <w:r>
        <w:rPr>
          <w:rFonts w:hint="default"/>
          <w:b w:val="0"/>
          <w:bCs w:val="0"/>
          <w:lang w:val="pt-BR"/>
        </w:rPr>
        <w:t xml:space="preserve">   - **JavaScript Animations**: Explore como criar animações usando JavaScript (ex: `requestAnimationFrame`).</w:t>
      </w:r>
    </w:p>
    <w:p w14:paraId="58A59C2C">
      <w:pPr>
        <w:ind w:left="0" w:leftChars="0" w:firstLine="0" w:firstLineChars="0"/>
        <w:rPr>
          <w:rFonts w:hint="default"/>
          <w:b w:val="0"/>
          <w:bCs w:val="0"/>
          <w:lang w:val="pt-BR"/>
        </w:rPr>
      </w:pPr>
    </w:p>
    <w:p w14:paraId="03D735AB">
      <w:pPr>
        <w:ind w:left="0" w:leftChars="0" w:firstLine="0" w:firstLineChars="0"/>
        <w:rPr>
          <w:rFonts w:hint="default"/>
          <w:b w:val="0"/>
          <w:bCs w:val="0"/>
          <w:lang w:val="pt-BR"/>
        </w:rPr>
      </w:pPr>
      <w:r>
        <w:rPr>
          <w:rFonts w:hint="default"/>
          <w:b w:val="0"/>
          <w:bCs w:val="0"/>
          <w:lang w:val="pt-BR"/>
        </w:rPr>
        <w:t>#### 7. **Projetos Práticos**</w:t>
      </w:r>
    </w:p>
    <w:p w14:paraId="168418C5">
      <w:pPr>
        <w:ind w:left="0" w:leftChars="0" w:firstLine="0" w:firstLineChars="0"/>
        <w:rPr>
          <w:rFonts w:hint="default"/>
          <w:b w:val="0"/>
          <w:bCs w:val="0"/>
          <w:lang w:val="pt-BR"/>
        </w:rPr>
      </w:pPr>
      <w:r>
        <w:rPr>
          <w:rFonts w:hint="default"/>
          <w:b w:val="0"/>
          <w:bCs w:val="0"/>
          <w:lang w:val="pt-BR"/>
        </w:rPr>
        <w:t xml:space="preserve">   - **Mini Projetos**: Crie pequenos projetos que integrem HTML, CSS e JavaScript (ex: uma galeria de imagens, um formulário interativo).</w:t>
      </w:r>
    </w:p>
    <w:p w14:paraId="7109C29C">
      <w:pPr>
        <w:ind w:left="0" w:leftChars="0" w:firstLine="0" w:firstLineChars="0"/>
        <w:rPr>
          <w:rFonts w:hint="default"/>
          <w:b w:val="0"/>
          <w:bCs w:val="0"/>
          <w:lang w:val="pt-BR"/>
        </w:rPr>
      </w:pPr>
      <w:r>
        <w:rPr>
          <w:rFonts w:hint="default"/>
          <w:b w:val="0"/>
          <w:bCs w:val="0"/>
          <w:lang w:val="pt-BR"/>
        </w:rPr>
        <w:t xml:space="preserve">   - **Desafios**: Participe de desafios de codificação para aplicar o que aprendeu.</w:t>
      </w:r>
    </w:p>
    <w:p w14:paraId="05A44BD3">
      <w:pPr>
        <w:ind w:left="0" w:leftChars="0" w:firstLine="0" w:firstLineChars="0"/>
        <w:rPr>
          <w:rFonts w:hint="default"/>
          <w:b w:val="0"/>
          <w:bCs w:val="0"/>
          <w:lang w:val="pt-BR"/>
        </w:rPr>
      </w:pPr>
    </w:p>
    <w:p w14:paraId="3354CD68">
      <w:pPr>
        <w:ind w:left="0" w:leftChars="0" w:firstLine="0" w:firstLineChars="0"/>
        <w:rPr>
          <w:rFonts w:hint="default"/>
          <w:b w:val="0"/>
          <w:bCs w:val="0"/>
          <w:lang w:val="pt-BR"/>
        </w:rPr>
      </w:pPr>
      <w:r>
        <w:rPr>
          <w:rFonts w:hint="default"/>
          <w:b w:val="0"/>
          <w:bCs w:val="0"/>
          <w:lang w:val="pt-BR"/>
        </w:rPr>
        <w:t>#### 8. **Recursos e Ferramentas**</w:t>
      </w:r>
    </w:p>
    <w:p w14:paraId="171603E8">
      <w:pPr>
        <w:ind w:left="0" w:leftChars="0" w:firstLine="0" w:firstLineChars="0"/>
        <w:rPr>
          <w:rFonts w:hint="default"/>
          <w:b w:val="0"/>
          <w:bCs w:val="0"/>
          <w:lang w:val="pt-BR"/>
        </w:rPr>
      </w:pPr>
      <w:r>
        <w:rPr>
          <w:rFonts w:hint="default"/>
          <w:b w:val="0"/>
          <w:bCs w:val="0"/>
          <w:lang w:val="pt-BR"/>
        </w:rPr>
        <w:t xml:space="preserve">   - **Documentação**: Consulte a documentação do MDN (Mozilla Developer Network) para HTML, CSS e JavaScript.</w:t>
      </w:r>
    </w:p>
    <w:p w14:paraId="75082A39">
      <w:pPr>
        <w:ind w:left="0" w:leftChars="0" w:firstLine="0" w:firstLineChars="0"/>
        <w:rPr>
          <w:rFonts w:hint="default"/>
          <w:b w:val="0"/>
          <w:bCs w:val="0"/>
          <w:lang w:val="pt-BR"/>
        </w:rPr>
      </w:pPr>
      <w:r>
        <w:rPr>
          <w:rFonts w:hint="default"/>
          <w:b w:val="0"/>
          <w:bCs w:val="0"/>
          <w:lang w:val="pt-BR"/>
        </w:rPr>
        <w:t xml:space="preserve">   - **Frameworks e Bibliotecas**: Explore bibliotecas como jQuery, React ou Vue.js para facilitar o desenvolvimento.</w:t>
      </w:r>
    </w:p>
    <w:p w14:paraId="5C630F72">
      <w:pPr>
        <w:ind w:left="0" w:leftChars="0" w:firstLine="0" w:firstLineChars="0"/>
        <w:rPr>
          <w:rFonts w:hint="default"/>
          <w:b w:val="0"/>
          <w:bCs w:val="0"/>
          <w:lang w:val="pt-BR"/>
        </w:rPr>
      </w:pPr>
      <w:r>
        <w:rPr>
          <w:rFonts w:hint="default"/>
          <w:b w:val="0"/>
          <w:bCs w:val="0"/>
          <w:lang w:val="pt-BR"/>
        </w:rPr>
        <w:t xml:space="preserve">   - **Ferramentas de Desenvolvimento**: Aprenda a usar ferramentas como DevTools do navegador para depuração e otimização.</w:t>
      </w:r>
    </w:p>
    <w:p w14:paraId="30E917FC">
      <w:pPr>
        <w:ind w:left="0" w:leftChars="0" w:firstLine="0" w:firstLineChars="0"/>
        <w:rPr>
          <w:rFonts w:hint="default"/>
          <w:b w:val="0"/>
          <w:bCs w:val="0"/>
          <w:lang w:val="pt-BR"/>
        </w:rPr>
      </w:pPr>
    </w:p>
    <w:p w14:paraId="13631355">
      <w:pPr>
        <w:ind w:left="0" w:leftChars="0" w:firstLine="0" w:firstLineChars="0"/>
        <w:rPr>
          <w:rFonts w:hint="default"/>
          <w:b w:val="0"/>
          <w:bCs w:val="0"/>
          <w:lang w:val="pt-BR"/>
        </w:rPr>
      </w:pPr>
      <w:r>
        <w:rPr>
          <w:rFonts w:hint="default"/>
          <w:b w:val="0"/>
          <w:bCs w:val="0"/>
          <w:lang w:val="pt-BR"/>
        </w:rPr>
        <w:t>#### 9. **Design Responsivo**</w:t>
      </w:r>
    </w:p>
    <w:p w14:paraId="22D6A1E9">
      <w:pPr>
        <w:ind w:left="0" w:leftChars="0" w:firstLine="0" w:firstLineChars="0"/>
        <w:rPr>
          <w:rFonts w:hint="default"/>
          <w:b w:val="0"/>
          <w:bCs w:val="0"/>
          <w:lang w:val="pt-BR"/>
        </w:rPr>
      </w:pPr>
      <w:r>
        <w:rPr>
          <w:rFonts w:hint="default"/>
          <w:b w:val="0"/>
          <w:bCs w:val="0"/>
          <w:lang w:val="pt-BR"/>
        </w:rPr>
        <w:t xml:space="preserve">   - **Media Queries**: Aprenda a usar media queries para adaptar o layout a diferentes tamanhos de tela.</w:t>
      </w:r>
    </w:p>
    <w:p w14:paraId="74472657">
      <w:pPr>
        <w:ind w:left="0" w:leftChars="0" w:firstLine="0" w:firstLineChars="0"/>
        <w:rPr>
          <w:rFonts w:hint="default"/>
          <w:b w:val="0"/>
          <w:bCs w:val="0"/>
          <w:lang w:val="pt-BR"/>
        </w:rPr>
      </w:pPr>
      <w:r>
        <w:rPr>
          <w:rFonts w:hint="default"/>
          <w:b w:val="0"/>
          <w:bCs w:val="0"/>
          <w:lang w:val="pt-BR"/>
        </w:rPr>
        <w:t xml:space="preserve">   - **Frameworks CSS**: Explore frameworks como Bootstrap ou Tailwind CSS para facilitar o design responsivo.</w:t>
      </w:r>
    </w:p>
    <w:p w14:paraId="272802BC">
      <w:pPr>
        <w:ind w:left="0" w:leftChars="0" w:firstLine="0" w:firstLineChars="0"/>
        <w:rPr>
          <w:rFonts w:hint="default"/>
          <w:b w:val="0"/>
          <w:bCs w:val="0"/>
          <w:lang w:val="pt-BR"/>
        </w:rPr>
      </w:pPr>
    </w:p>
    <w:p w14:paraId="4B637F59">
      <w:pPr>
        <w:ind w:left="0" w:leftChars="0" w:firstLine="0" w:firstLineChars="0"/>
        <w:rPr>
          <w:rFonts w:hint="default"/>
          <w:b w:val="0"/>
          <w:bCs w:val="0"/>
          <w:lang w:val="pt-BR"/>
        </w:rPr>
      </w:pPr>
      <w:r>
        <w:rPr>
          <w:rFonts w:hint="default"/>
          <w:b w:val="0"/>
          <w:bCs w:val="0"/>
          <w:lang w:val="pt-BR"/>
        </w:rPr>
        <w:t>#### 10. **Prática Contínua**</w:t>
      </w:r>
    </w:p>
    <w:p w14:paraId="7D748C6C">
      <w:pPr>
        <w:ind w:left="0" w:leftChars="0" w:firstLine="0" w:firstLineChars="0"/>
        <w:rPr>
          <w:rFonts w:hint="default"/>
          <w:b w:val="0"/>
          <w:bCs w:val="0"/>
          <w:lang w:val="pt-BR"/>
        </w:rPr>
      </w:pPr>
      <w:r>
        <w:rPr>
          <w:rFonts w:hint="default"/>
          <w:b w:val="0"/>
          <w:bCs w:val="0"/>
          <w:lang w:val="pt-BR"/>
        </w:rPr>
        <w:t xml:space="preserve">   - **Construção de Portfólio**: Crie um portfólio online para mostrar seus projetos.</w:t>
      </w:r>
    </w:p>
    <w:p w14:paraId="42F341B4">
      <w:pPr>
        <w:ind w:left="0" w:leftChars="0" w:firstLine="0" w:firstLineChars="0"/>
        <w:rPr>
          <w:rFonts w:hint="default"/>
          <w:b w:val="0"/>
          <w:bCs w:val="0"/>
          <w:lang w:val="pt-BR"/>
        </w:rPr>
      </w:pPr>
      <w:r>
        <w:rPr>
          <w:rFonts w:hint="default"/>
          <w:b w:val="0"/>
          <w:bCs w:val="0"/>
          <w:lang w:val="pt-BR"/>
        </w:rPr>
        <w:t xml:space="preserve">   - **Contribuição em Projetos Open Source**: Participe de projetos open source para ganhar experiência prática.</w:t>
      </w:r>
    </w:p>
    <w:p w14:paraId="2ED6C7FF">
      <w:pPr>
        <w:ind w:left="0" w:leftChars="0" w:firstLine="0" w:firstLineChars="0"/>
        <w:rPr>
          <w:rFonts w:hint="default"/>
          <w:b w:val="0"/>
          <w:bCs w:val="0"/>
          <w:lang w:val="pt-BR"/>
        </w:rPr>
      </w:pPr>
    </w:p>
    <w:p w14:paraId="4BCA7427">
      <w:pPr>
        <w:ind w:left="0" w:leftChars="0" w:firstLine="0" w:firstLineChars="0"/>
        <w:rPr>
          <w:rFonts w:hint="default"/>
          <w:b w:val="0"/>
          <w:bCs w:val="0"/>
          <w:lang w:val="pt-BR"/>
        </w:rPr>
      </w:pPr>
      <w:r>
        <w:rPr>
          <w:rFonts w:hint="default"/>
          <w:b w:val="0"/>
          <w:bCs w:val="0"/>
          <w:lang w:val="pt-BR"/>
        </w:rPr>
        <w:t>### Conclusão</w:t>
      </w:r>
    </w:p>
    <w:p w14:paraId="45798413">
      <w:pPr>
        <w:ind w:left="0" w:leftChars="0" w:firstLine="0" w:firstLineChars="0"/>
        <w:rPr>
          <w:rFonts w:hint="default"/>
          <w:b w:val="0"/>
          <w:bCs w:val="0"/>
          <w:lang w:val="pt-BR"/>
        </w:rPr>
      </w:pPr>
      <w:r>
        <w:rPr>
          <w:rFonts w:hint="default"/>
          <w:b w:val="0"/>
          <w:bCs w:val="0"/>
          <w:lang w:val="pt-BR"/>
        </w:rPr>
        <w:t>Seguindo este esquema de estudo, você poderá desenvolver uma compreensão sólida de como JavaScript, HTML e CSS trabalham juntos na construção de sites dinâmicos e interativos. Boa sorte nos seus estudos!</w:t>
      </w:r>
    </w:p>
    <w:p w14:paraId="375C922B">
      <w:pPr>
        <w:ind w:left="0" w:leftChars="0" w:firstLine="0" w:firstLineChars="0"/>
        <w:rPr>
          <w:rFonts w:hint="default"/>
          <w:b/>
          <w:bCs/>
          <w:lang w:val="pt-BR"/>
        </w:rPr>
      </w:pPr>
    </w:p>
    <w:p w14:paraId="476E83F8">
      <w:pPr>
        <w:ind w:left="0" w:leftChars="0" w:firstLine="0" w:firstLineChars="0"/>
        <w:rPr>
          <w:rFonts w:hint="default"/>
          <w:b/>
          <w:bCs/>
          <w:lang w:val="pt-BR"/>
        </w:rPr>
      </w:pPr>
    </w:p>
    <w:p w14:paraId="6A40CA48">
      <w:pPr>
        <w:ind w:left="0" w:leftChars="0" w:firstLine="0" w:firstLineChars="0"/>
        <w:rPr>
          <w:rFonts w:hint="default"/>
          <w:b w:val="0"/>
          <w:bCs w:val="0"/>
          <w:lang w:val="pt-BR"/>
        </w:rPr>
      </w:pPr>
    </w:p>
    <w:p w14:paraId="3C3D2A46">
      <w:pPr>
        <w:ind w:left="0" w:leftChars="0" w:firstLine="0" w:firstLineChars="0"/>
        <w:rPr>
          <w:rFonts w:hint="default"/>
          <w:b w:val="0"/>
          <w:bCs w:val="0"/>
          <w:lang w:val="pt-BR"/>
        </w:rPr>
      </w:pPr>
      <w:r>
        <w:rPr>
          <w:rFonts w:hint="default"/>
          <w:b w:val="0"/>
          <w:bCs w:val="0"/>
          <w:lang w:val="pt-BR"/>
        </w:rPr>
        <w:t>Aqui está um complemento simples que aborda variáveis em JavaScript, operadores, depuração de scripts, caixas de mensagem e diálogo, containers, estrutura de controle, vetores, exibição de imagens e interação com formulários, com exemplos minimalistas e tabelas.</w:t>
      </w:r>
    </w:p>
    <w:p w14:paraId="5E2E78AC">
      <w:pPr>
        <w:ind w:left="0" w:leftChars="0" w:firstLine="0" w:firstLineChars="0"/>
        <w:rPr>
          <w:rFonts w:hint="default"/>
          <w:b w:val="0"/>
          <w:bCs w:val="0"/>
          <w:lang w:val="pt-BR"/>
        </w:rPr>
      </w:pPr>
    </w:p>
    <w:p w14:paraId="15CB092E">
      <w:pPr>
        <w:ind w:left="0" w:leftChars="0" w:firstLine="0" w:firstLineChars="0"/>
        <w:rPr>
          <w:rFonts w:hint="default"/>
          <w:b w:val="0"/>
          <w:bCs w:val="0"/>
          <w:lang w:val="pt-BR"/>
        </w:rPr>
      </w:pPr>
      <w:r>
        <w:rPr>
          <w:rFonts w:hint="default"/>
          <w:b w:val="0"/>
          <w:bCs w:val="0"/>
          <w:lang w:val="pt-BR"/>
        </w:rPr>
        <w:t>### Esquema de Estudo: JavaScript e Interação com HTML/CSS</w:t>
      </w:r>
    </w:p>
    <w:p w14:paraId="6E7A0C52">
      <w:pPr>
        <w:ind w:left="0" w:leftChars="0" w:firstLine="0" w:firstLineChars="0"/>
        <w:rPr>
          <w:rFonts w:hint="default"/>
          <w:b w:val="0"/>
          <w:bCs w:val="0"/>
          <w:lang w:val="pt-BR"/>
        </w:rPr>
      </w:pPr>
    </w:p>
    <w:p w14:paraId="1A4676C1">
      <w:pPr>
        <w:ind w:left="0" w:leftChars="0" w:firstLine="0" w:firstLineChars="0"/>
        <w:rPr>
          <w:rFonts w:hint="default"/>
          <w:b w:val="0"/>
          <w:bCs w:val="0"/>
          <w:lang w:val="pt-BR"/>
        </w:rPr>
      </w:pPr>
      <w:r>
        <w:rPr>
          <w:rFonts w:hint="default"/>
          <w:b w:val="0"/>
          <w:bCs w:val="0"/>
          <w:lang w:val="pt-BR"/>
        </w:rPr>
        <w:t>#### 1. **Variáveis em JavaScript**</w:t>
      </w:r>
    </w:p>
    <w:p w14:paraId="152BD1C7">
      <w:pPr>
        <w:ind w:left="0" w:leftChars="0" w:firstLine="0" w:firstLineChars="0"/>
        <w:rPr>
          <w:rFonts w:hint="default"/>
          <w:b w:val="0"/>
          <w:bCs w:val="0"/>
          <w:lang w:val="pt-BR"/>
        </w:rPr>
      </w:pPr>
      <w:r>
        <w:rPr>
          <w:rFonts w:hint="default"/>
          <w:b w:val="0"/>
          <w:bCs w:val="0"/>
          <w:lang w:val="pt-BR"/>
        </w:rPr>
        <w:t xml:space="preserve">   - **Declaração**:</w:t>
      </w:r>
    </w:p>
    <w:p w14:paraId="0E74AEF9">
      <w:pPr>
        <w:ind w:left="0" w:leftChars="0" w:firstLine="0" w:firstLineChars="0"/>
        <w:rPr>
          <w:rFonts w:hint="default"/>
          <w:b w:val="0"/>
          <w:bCs w:val="0"/>
          <w:lang w:val="pt-BR"/>
        </w:rPr>
      </w:pPr>
      <w:r>
        <w:rPr>
          <w:rFonts w:hint="default"/>
          <w:b w:val="0"/>
          <w:bCs w:val="0"/>
          <w:lang w:val="pt-BR"/>
        </w:rPr>
        <w:t xml:space="preserve">     ```javascript</w:t>
      </w:r>
    </w:p>
    <w:p w14:paraId="39FA697F">
      <w:pPr>
        <w:ind w:left="0" w:leftChars="0" w:firstLine="0" w:firstLineChars="0"/>
        <w:rPr>
          <w:rFonts w:hint="default"/>
          <w:b w:val="0"/>
          <w:bCs w:val="0"/>
          <w:lang w:val="pt-BR"/>
        </w:rPr>
      </w:pPr>
      <w:r>
        <w:rPr>
          <w:rFonts w:hint="default"/>
          <w:b w:val="0"/>
          <w:bCs w:val="0"/>
          <w:lang w:val="pt-BR"/>
        </w:rPr>
        <w:t xml:space="preserve">     var nome = "João"; // variável global</w:t>
      </w:r>
    </w:p>
    <w:p w14:paraId="582E062A">
      <w:pPr>
        <w:ind w:left="0" w:leftChars="0" w:firstLine="0" w:firstLineChars="0"/>
        <w:rPr>
          <w:rFonts w:hint="default"/>
          <w:b w:val="0"/>
          <w:bCs w:val="0"/>
          <w:lang w:val="pt-BR"/>
        </w:rPr>
      </w:pPr>
      <w:r>
        <w:rPr>
          <w:rFonts w:hint="default"/>
          <w:b w:val="0"/>
          <w:bCs w:val="0"/>
          <w:lang w:val="pt-BR"/>
        </w:rPr>
        <w:t xml:space="preserve">     let idade = 25;    // variável de bloco</w:t>
      </w:r>
    </w:p>
    <w:p w14:paraId="74B92896">
      <w:pPr>
        <w:ind w:left="0" w:leftChars="0" w:firstLine="0" w:firstLineChars="0"/>
        <w:rPr>
          <w:rFonts w:hint="default"/>
          <w:b w:val="0"/>
          <w:bCs w:val="0"/>
          <w:lang w:val="pt-BR"/>
        </w:rPr>
      </w:pPr>
      <w:r>
        <w:rPr>
          <w:rFonts w:hint="default"/>
          <w:b w:val="0"/>
          <w:bCs w:val="0"/>
          <w:lang w:val="pt-BR"/>
        </w:rPr>
        <w:t xml:space="preserve">     const pi = 3.14;   // constante</w:t>
      </w:r>
    </w:p>
    <w:p w14:paraId="6B2CB0EA">
      <w:pPr>
        <w:ind w:left="0" w:leftChars="0" w:firstLine="0" w:firstLineChars="0"/>
        <w:rPr>
          <w:rFonts w:hint="default"/>
          <w:b w:val="0"/>
          <w:bCs w:val="0"/>
          <w:lang w:val="pt-BR"/>
        </w:rPr>
      </w:pPr>
      <w:r>
        <w:rPr>
          <w:rFonts w:hint="default"/>
          <w:b w:val="0"/>
          <w:bCs w:val="0"/>
          <w:lang w:val="pt-BR"/>
        </w:rPr>
        <w:t xml:space="preserve">     ```</w:t>
      </w:r>
    </w:p>
    <w:p w14:paraId="103C273D">
      <w:pPr>
        <w:ind w:left="0" w:leftChars="0" w:firstLine="0" w:firstLineChars="0"/>
        <w:rPr>
          <w:rFonts w:hint="default"/>
          <w:b w:val="0"/>
          <w:bCs w:val="0"/>
          <w:lang w:val="pt-BR"/>
        </w:rPr>
      </w:pPr>
    </w:p>
    <w:p w14:paraId="094B6DF6">
      <w:pPr>
        <w:ind w:left="0" w:leftChars="0" w:firstLine="0" w:firstLineChars="0"/>
        <w:rPr>
          <w:rFonts w:hint="default"/>
          <w:b w:val="0"/>
          <w:bCs w:val="0"/>
          <w:lang w:val="pt-BR"/>
        </w:rPr>
      </w:pPr>
      <w:r>
        <w:rPr>
          <w:rFonts w:hint="default"/>
          <w:b w:val="0"/>
          <w:bCs w:val="0"/>
          <w:lang w:val="pt-BR"/>
        </w:rPr>
        <w:t>#### 2. **Operadores**</w:t>
      </w:r>
    </w:p>
    <w:p w14:paraId="06EC0154">
      <w:pPr>
        <w:ind w:left="0" w:leftChars="0" w:firstLine="0" w:firstLineChars="0"/>
        <w:rPr>
          <w:rFonts w:hint="default"/>
          <w:b w:val="0"/>
          <w:bCs w:val="0"/>
          <w:lang w:val="pt-BR"/>
        </w:rPr>
      </w:pPr>
      <w:r>
        <w:rPr>
          <w:rFonts w:hint="default"/>
          <w:b w:val="0"/>
          <w:bCs w:val="0"/>
          <w:lang w:val="pt-BR"/>
        </w:rPr>
        <w:t xml:space="preserve">   - **Aritméticos**:</w:t>
      </w:r>
    </w:p>
    <w:p w14:paraId="3AA90DD4">
      <w:pPr>
        <w:ind w:left="0" w:leftChars="0" w:firstLine="0" w:firstLineChars="0"/>
        <w:rPr>
          <w:rFonts w:hint="default"/>
          <w:b w:val="0"/>
          <w:bCs w:val="0"/>
          <w:lang w:val="pt-BR"/>
        </w:rPr>
      </w:pPr>
      <w:r>
        <w:rPr>
          <w:rFonts w:hint="default"/>
          <w:b w:val="0"/>
          <w:bCs w:val="0"/>
          <w:lang w:val="pt-BR"/>
        </w:rPr>
        <w:t xml:space="preserve">     ```javascript</w:t>
      </w:r>
    </w:p>
    <w:p w14:paraId="3C67E019">
      <w:pPr>
        <w:ind w:left="0" w:leftChars="0" w:firstLine="0" w:firstLineChars="0"/>
        <w:rPr>
          <w:rFonts w:hint="default"/>
          <w:b w:val="0"/>
          <w:bCs w:val="0"/>
          <w:lang w:val="pt-BR"/>
        </w:rPr>
      </w:pPr>
      <w:r>
        <w:rPr>
          <w:rFonts w:hint="default"/>
          <w:b w:val="0"/>
          <w:bCs w:val="0"/>
          <w:lang w:val="pt-BR"/>
        </w:rPr>
        <w:t xml:space="preserve">     let soma = 5 + 3;   // 8</w:t>
      </w:r>
    </w:p>
    <w:p w14:paraId="212E8BBA">
      <w:pPr>
        <w:ind w:left="0" w:leftChars="0" w:firstLine="0" w:firstLineChars="0"/>
        <w:rPr>
          <w:rFonts w:hint="default"/>
          <w:b w:val="0"/>
          <w:bCs w:val="0"/>
          <w:lang w:val="pt-BR"/>
        </w:rPr>
      </w:pPr>
      <w:r>
        <w:rPr>
          <w:rFonts w:hint="default"/>
          <w:b w:val="0"/>
          <w:bCs w:val="0"/>
          <w:lang w:val="pt-BR"/>
        </w:rPr>
        <w:t xml:space="preserve">     let produto = 5 * 3; // 15</w:t>
      </w:r>
    </w:p>
    <w:p w14:paraId="72B78834">
      <w:pPr>
        <w:ind w:left="0" w:leftChars="0" w:firstLine="0" w:firstLineChars="0"/>
        <w:rPr>
          <w:rFonts w:hint="default"/>
          <w:b w:val="0"/>
          <w:bCs w:val="0"/>
          <w:lang w:val="pt-BR"/>
        </w:rPr>
      </w:pPr>
      <w:r>
        <w:rPr>
          <w:rFonts w:hint="default"/>
          <w:b w:val="0"/>
          <w:bCs w:val="0"/>
          <w:lang w:val="pt-BR"/>
        </w:rPr>
        <w:t xml:space="preserve">     ```</w:t>
      </w:r>
    </w:p>
    <w:p w14:paraId="3F4DE761">
      <w:pPr>
        <w:ind w:left="0" w:leftChars="0" w:firstLine="0" w:firstLineChars="0"/>
        <w:rPr>
          <w:rFonts w:hint="default"/>
          <w:b w:val="0"/>
          <w:bCs w:val="0"/>
          <w:lang w:val="pt-BR"/>
        </w:rPr>
      </w:pPr>
      <w:r>
        <w:rPr>
          <w:rFonts w:hint="default"/>
          <w:b w:val="0"/>
          <w:bCs w:val="0"/>
          <w:lang w:val="pt-BR"/>
        </w:rPr>
        <w:t xml:space="preserve">   - **Comparação**:</w:t>
      </w:r>
    </w:p>
    <w:p w14:paraId="1AB81A3D">
      <w:pPr>
        <w:ind w:left="0" w:leftChars="0" w:firstLine="0" w:firstLineChars="0"/>
        <w:rPr>
          <w:rFonts w:hint="default"/>
          <w:b w:val="0"/>
          <w:bCs w:val="0"/>
          <w:lang w:val="pt-BR"/>
        </w:rPr>
      </w:pPr>
      <w:r>
        <w:rPr>
          <w:rFonts w:hint="default"/>
          <w:b w:val="0"/>
          <w:bCs w:val="0"/>
          <w:lang w:val="pt-BR"/>
        </w:rPr>
        <w:t xml:space="preserve">     ```javascript</w:t>
      </w:r>
    </w:p>
    <w:p w14:paraId="3591864E">
      <w:pPr>
        <w:ind w:left="0" w:leftChars="0" w:firstLine="0" w:firstLineChars="0"/>
        <w:rPr>
          <w:rFonts w:hint="default"/>
          <w:b w:val="0"/>
          <w:bCs w:val="0"/>
          <w:lang w:val="pt-BR"/>
        </w:rPr>
      </w:pPr>
      <w:r>
        <w:rPr>
          <w:rFonts w:hint="default"/>
          <w:b w:val="0"/>
          <w:bCs w:val="0"/>
          <w:lang w:val="pt-BR"/>
        </w:rPr>
        <w:t xml:space="preserve">     let igual = (5 == 5); // true</w:t>
      </w:r>
    </w:p>
    <w:p w14:paraId="4AA9BA43">
      <w:pPr>
        <w:ind w:left="0" w:leftChars="0" w:firstLine="0" w:firstLineChars="0"/>
        <w:rPr>
          <w:rFonts w:hint="default"/>
          <w:b w:val="0"/>
          <w:bCs w:val="0"/>
          <w:lang w:val="pt-BR"/>
        </w:rPr>
      </w:pPr>
      <w:r>
        <w:rPr>
          <w:rFonts w:hint="default"/>
          <w:b w:val="0"/>
          <w:bCs w:val="0"/>
          <w:lang w:val="pt-BR"/>
        </w:rPr>
        <w:t xml:space="preserve">     let diferente = (5 != 3); // true</w:t>
      </w:r>
    </w:p>
    <w:p w14:paraId="1B4EF9D1">
      <w:pPr>
        <w:ind w:left="0" w:leftChars="0" w:firstLine="0" w:firstLineChars="0"/>
        <w:rPr>
          <w:rFonts w:hint="default"/>
          <w:b w:val="0"/>
          <w:bCs w:val="0"/>
          <w:lang w:val="pt-BR"/>
        </w:rPr>
      </w:pPr>
      <w:r>
        <w:rPr>
          <w:rFonts w:hint="default"/>
          <w:b w:val="0"/>
          <w:bCs w:val="0"/>
          <w:lang w:val="pt-BR"/>
        </w:rPr>
        <w:t xml:space="preserve">     ```</w:t>
      </w:r>
    </w:p>
    <w:p w14:paraId="38D9A145">
      <w:pPr>
        <w:ind w:left="0" w:leftChars="0" w:firstLine="0" w:firstLineChars="0"/>
        <w:rPr>
          <w:rFonts w:hint="default"/>
          <w:b w:val="0"/>
          <w:bCs w:val="0"/>
          <w:lang w:val="pt-BR"/>
        </w:rPr>
      </w:pPr>
    </w:p>
    <w:p w14:paraId="7BAE59CC">
      <w:pPr>
        <w:ind w:left="0" w:leftChars="0" w:firstLine="0" w:firstLineChars="0"/>
        <w:rPr>
          <w:rFonts w:hint="default"/>
          <w:b w:val="0"/>
          <w:bCs w:val="0"/>
          <w:lang w:val="pt-BR"/>
        </w:rPr>
      </w:pPr>
      <w:r>
        <w:rPr>
          <w:rFonts w:hint="default"/>
          <w:b w:val="0"/>
          <w:bCs w:val="0"/>
          <w:lang w:val="pt-BR"/>
        </w:rPr>
        <w:t>#### 3. **Depuração de Scripts**</w:t>
      </w:r>
    </w:p>
    <w:p w14:paraId="5541BE2C">
      <w:pPr>
        <w:ind w:left="0" w:leftChars="0" w:firstLine="0" w:firstLineChars="0"/>
        <w:rPr>
          <w:rFonts w:hint="default"/>
          <w:b w:val="0"/>
          <w:bCs w:val="0"/>
          <w:lang w:val="pt-BR"/>
        </w:rPr>
      </w:pPr>
      <w:r>
        <w:rPr>
          <w:rFonts w:hint="default"/>
          <w:b w:val="0"/>
          <w:bCs w:val="0"/>
          <w:lang w:val="pt-BR"/>
        </w:rPr>
        <w:t xml:space="preserve">   - **Console**:</w:t>
      </w:r>
    </w:p>
    <w:p w14:paraId="2D6F387D">
      <w:pPr>
        <w:ind w:left="0" w:leftChars="0" w:firstLine="0" w:firstLineChars="0"/>
        <w:rPr>
          <w:rFonts w:hint="default"/>
          <w:b w:val="0"/>
          <w:bCs w:val="0"/>
          <w:lang w:val="pt-BR"/>
        </w:rPr>
      </w:pPr>
      <w:r>
        <w:rPr>
          <w:rFonts w:hint="default"/>
          <w:b w:val="0"/>
          <w:bCs w:val="0"/>
          <w:lang w:val="pt-BR"/>
        </w:rPr>
        <w:t xml:space="preserve">     ```javascript</w:t>
      </w:r>
    </w:p>
    <w:p w14:paraId="2C996155">
      <w:pPr>
        <w:ind w:left="0" w:leftChars="0" w:firstLine="0" w:firstLineChars="0"/>
        <w:rPr>
          <w:rFonts w:hint="default"/>
          <w:b w:val="0"/>
          <w:bCs w:val="0"/>
          <w:lang w:val="pt-BR"/>
        </w:rPr>
      </w:pPr>
      <w:r>
        <w:rPr>
          <w:rFonts w:hint="default"/>
          <w:b w:val="0"/>
          <w:bCs w:val="0"/>
          <w:lang w:val="pt-BR"/>
        </w:rPr>
        <w:t xml:space="preserve">     console.log("Mensagem de depuração");</w:t>
      </w:r>
    </w:p>
    <w:p w14:paraId="65E37DB2">
      <w:pPr>
        <w:ind w:left="0" w:leftChars="0" w:firstLine="0" w:firstLineChars="0"/>
        <w:rPr>
          <w:rFonts w:hint="default"/>
          <w:b w:val="0"/>
          <w:bCs w:val="0"/>
          <w:lang w:val="pt-BR"/>
        </w:rPr>
      </w:pPr>
      <w:r>
        <w:rPr>
          <w:rFonts w:hint="default"/>
          <w:b w:val="0"/>
          <w:bCs w:val="0"/>
          <w:lang w:val="pt-BR"/>
        </w:rPr>
        <w:t xml:space="preserve">     ```</w:t>
      </w:r>
    </w:p>
    <w:p w14:paraId="70E93AA3">
      <w:pPr>
        <w:ind w:left="0" w:leftChars="0" w:firstLine="0" w:firstLineChars="0"/>
        <w:rPr>
          <w:rFonts w:hint="default"/>
          <w:b w:val="0"/>
          <w:bCs w:val="0"/>
          <w:lang w:val="pt-BR"/>
        </w:rPr>
      </w:pPr>
      <w:r>
        <w:rPr>
          <w:rFonts w:hint="default"/>
          <w:b w:val="0"/>
          <w:bCs w:val="0"/>
          <w:lang w:val="pt-BR"/>
        </w:rPr>
        <w:t xml:space="preserve">   - **Debugging**: Use ferramentas do navegador (DevTools) para inspecionar e depurar.</w:t>
      </w:r>
    </w:p>
    <w:p w14:paraId="56E1DEDB">
      <w:pPr>
        <w:ind w:left="0" w:leftChars="0" w:firstLine="0" w:firstLineChars="0"/>
        <w:rPr>
          <w:rFonts w:hint="default"/>
          <w:b w:val="0"/>
          <w:bCs w:val="0"/>
          <w:lang w:val="pt-BR"/>
        </w:rPr>
      </w:pPr>
    </w:p>
    <w:p w14:paraId="59940D73">
      <w:pPr>
        <w:ind w:left="0" w:leftChars="0" w:firstLine="0" w:firstLineChars="0"/>
        <w:rPr>
          <w:rFonts w:hint="default"/>
          <w:b w:val="0"/>
          <w:bCs w:val="0"/>
          <w:lang w:val="pt-BR"/>
        </w:rPr>
      </w:pPr>
      <w:r>
        <w:rPr>
          <w:rFonts w:hint="default"/>
          <w:b w:val="0"/>
          <w:bCs w:val="0"/>
          <w:lang w:val="pt-BR"/>
        </w:rPr>
        <w:t>#### 4. **Caixas de Mensagem e Diálogo**</w:t>
      </w:r>
    </w:p>
    <w:p w14:paraId="34594AB1">
      <w:pPr>
        <w:ind w:left="0" w:leftChars="0" w:firstLine="0" w:firstLineChars="0"/>
        <w:rPr>
          <w:rFonts w:hint="default"/>
          <w:b w:val="0"/>
          <w:bCs w:val="0"/>
          <w:lang w:val="pt-BR"/>
        </w:rPr>
      </w:pPr>
      <w:r>
        <w:rPr>
          <w:rFonts w:hint="default"/>
          <w:b w:val="0"/>
          <w:bCs w:val="0"/>
          <w:lang w:val="pt-BR"/>
        </w:rPr>
        <w:t xml:space="preserve">   - **Alertas**:</w:t>
      </w:r>
    </w:p>
    <w:p w14:paraId="74E7E61B">
      <w:pPr>
        <w:ind w:left="0" w:leftChars="0" w:firstLine="0" w:firstLineChars="0"/>
        <w:rPr>
          <w:rFonts w:hint="default"/>
          <w:b w:val="0"/>
          <w:bCs w:val="0"/>
          <w:lang w:val="pt-BR"/>
        </w:rPr>
      </w:pPr>
      <w:r>
        <w:rPr>
          <w:rFonts w:hint="default"/>
          <w:b w:val="0"/>
          <w:bCs w:val="0"/>
          <w:lang w:val="pt-BR"/>
        </w:rPr>
        <w:t xml:space="preserve">     ```javascript</w:t>
      </w:r>
    </w:p>
    <w:p w14:paraId="0059D90D">
      <w:pPr>
        <w:ind w:left="0" w:leftChars="0" w:firstLine="0" w:firstLineChars="0"/>
        <w:rPr>
          <w:rFonts w:hint="default"/>
          <w:b w:val="0"/>
          <w:bCs w:val="0"/>
          <w:lang w:val="pt-BR"/>
        </w:rPr>
      </w:pPr>
      <w:r>
        <w:rPr>
          <w:rFonts w:hint="default"/>
          <w:b w:val="0"/>
          <w:bCs w:val="0"/>
          <w:lang w:val="pt-BR"/>
        </w:rPr>
        <w:t xml:space="preserve">     alert("Bem-vindo ao site!");</w:t>
      </w:r>
    </w:p>
    <w:p w14:paraId="057C3459">
      <w:pPr>
        <w:ind w:left="0" w:leftChars="0" w:firstLine="0" w:firstLineChars="0"/>
        <w:rPr>
          <w:rFonts w:hint="default"/>
          <w:b w:val="0"/>
          <w:bCs w:val="0"/>
          <w:lang w:val="pt-BR"/>
        </w:rPr>
      </w:pPr>
      <w:r>
        <w:rPr>
          <w:rFonts w:hint="default"/>
          <w:b w:val="0"/>
          <w:bCs w:val="0"/>
          <w:lang w:val="pt-BR"/>
        </w:rPr>
        <w:t xml:space="preserve">     ```</w:t>
      </w:r>
    </w:p>
    <w:p w14:paraId="1731641A">
      <w:pPr>
        <w:ind w:left="0" w:leftChars="0" w:firstLine="0" w:firstLineChars="0"/>
        <w:rPr>
          <w:rFonts w:hint="default"/>
          <w:b w:val="0"/>
          <w:bCs w:val="0"/>
          <w:lang w:val="pt-BR"/>
        </w:rPr>
      </w:pPr>
      <w:r>
        <w:rPr>
          <w:rFonts w:hint="default"/>
          <w:b w:val="0"/>
          <w:bCs w:val="0"/>
          <w:lang w:val="pt-BR"/>
        </w:rPr>
        <w:t xml:space="preserve">   - **Confirmação**:</w:t>
      </w:r>
    </w:p>
    <w:p w14:paraId="1CA9BC05">
      <w:pPr>
        <w:ind w:left="0" w:leftChars="0" w:firstLine="0" w:firstLineChars="0"/>
        <w:rPr>
          <w:rFonts w:hint="default"/>
          <w:b w:val="0"/>
          <w:bCs w:val="0"/>
          <w:lang w:val="pt-BR"/>
        </w:rPr>
      </w:pPr>
      <w:r>
        <w:rPr>
          <w:rFonts w:hint="default"/>
          <w:b w:val="0"/>
          <w:bCs w:val="0"/>
          <w:lang w:val="pt-BR"/>
        </w:rPr>
        <w:t xml:space="preserve">     ```javascript</w:t>
      </w:r>
    </w:p>
    <w:p w14:paraId="6D97A179">
      <w:pPr>
        <w:ind w:left="0" w:leftChars="0" w:firstLine="0" w:firstLineChars="0"/>
        <w:rPr>
          <w:rFonts w:hint="default"/>
          <w:b w:val="0"/>
          <w:bCs w:val="0"/>
          <w:lang w:val="pt-BR"/>
        </w:rPr>
      </w:pPr>
      <w:r>
        <w:rPr>
          <w:rFonts w:hint="default"/>
          <w:b w:val="0"/>
          <w:bCs w:val="0"/>
          <w:lang w:val="pt-BR"/>
        </w:rPr>
        <w:t xml:space="preserve">     let confirmacao = confirm("Você deseja continuar?");</w:t>
      </w:r>
    </w:p>
    <w:p w14:paraId="5D2672CC">
      <w:pPr>
        <w:ind w:left="0" w:leftChars="0" w:firstLine="0" w:firstLineChars="0"/>
        <w:rPr>
          <w:rFonts w:hint="default"/>
          <w:b w:val="0"/>
          <w:bCs w:val="0"/>
          <w:lang w:val="pt-BR"/>
        </w:rPr>
      </w:pPr>
      <w:r>
        <w:rPr>
          <w:rFonts w:hint="default"/>
          <w:b w:val="0"/>
          <w:bCs w:val="0"/>
          <w:lang w:val="pt-BR"/>
        </w:rPr>
        <w:t xml:space="preserve">     ```</w:t>
      </w:r>
    </w:p>
    <w:p w14:paraId="54A4E114">
      <w:pPr>
        <w:ind w:left="0" w:leftChars="0" w:firstLine="0" w:firstLineChars="0"/>
        <w:rPr>
          <w:rFonts w:hint="default"/>
          <w:b w:val="0"/>
          <w:bCs w:val="0"/>
          <w:lang w:val="pt-BR"/>
        </w:rPr>
      </w:pPr>
    </w:p>
    <w:p w14:paraId="3F75E287">
      <w:pPr>
        <w:ind w:left="0" w:leftChars="0" w:firstLine="0" w:firstLineChars="0"/>
        <w:rPr>
          <w:rFonts w:hint="default"/>
          <w:b w:val="0"/>
          <w:bCs w:val="0"/>
          <w:lang w:val="pt-BR"/>
        </w:rPr>
      </w:pPr>
      <w:r>
        <w:rPr>
          <w:rFonts w:hint="default"/>
          <w:b w:val="0"/>
          <w:bCs w:val="0"/>
          <w:lang w:val="pt-BR"/>
        </w:rPr>
        <w:t>#### 5. **Containers (Divs)**</w:t>
      </w:r>
    </w:p>
    <w:p w14:paraId="3022CB3E">
      <w:pPr>
        <w:ind w:left="0" w:leftChars="0" w:firstLine="0" w:firstLineChars="0"/>
        <w:rPr>
          <w:rFonts w:hint="default"/>
          <w:b w:val="0"/>
          <w:bCs w:val="0"/>
          <w:lang w:val="pt-BR"/>
        </w:rPr>
      </w:pPr>
      <w:r>
        <w:rPr>
          <w:rFonts w:hint="default"/>
          <w:b w:val="0"/>
          <w:bCs w:val="0"/>
          <w:lang w:val="pt-BR"/>
        </w:rPr>
        <w:t xml:space="preserve">   - **HTML**:</w:t>
      </w:r>
    </w:p>
    <w:p w14:paraId="54606D14">
      <w:pPr>
        <w:ind w:left="0" w:leftChars="0" w:firstLine="0" w:firstLineChars="0"/>
        <w:rPr>
          <w:rFonts w:hint="default"/>
          <w:b w:val="0"/>
          <w:bCs w:val="0"/>
          <w:lang w:val="pt-BR"/>
        </w:rPr>
      </w:pPr>
      <w:r>
        <w:rPr>
          <w:rFonts w:hint="default"/>
          <w:b w:val="0"/>
          <w:bCs w:val="0"/>
          <w:lang w:val="pt-BR"/>
        </w:rPr>
        <w:t xml:space="preserve">     ```html</w:t>
      </w:r>
    </w:p>
    <w:p w14:paraId="074F0984">
      <w:pPr>
        <w:ind w:left="0" w:leftChars="0" w:firstLine="0" w:firstLineChars="0"/>
        <w:rPr>
          <w:rFonts w:hint="default"/>
          <w:b w:val="0"/>
          <w:bCs w:val="0"/>
          <w:lang w:val="pt-BR"/>
        </w:rPr>
      </w:pPr>
      <w:r>
        <w:rPr>
          <w:rFonts w:hint="default"/>
          <w:b w:val="0"/>
          <w:bCs w:val="0"/>
          <w:lang w:val="pt-BR"/>
        </w:rPr>
        <w:t xml:space="preserve">     &lt;div id="container"&gt;</w:t>
      </w:r>
    </w:p>
    <w:p w14:paraId="478CBD49">
      <w:pPr>
        <w:ind w:left="0" w:leftChars="0" w:firstLine="0" w:firstLineChars="0"/>
        <w:rPr>
          <w:rFonts w:hint="default"/>
          <w:b w:val="0"/>
          <w:bCs w:val="0"/>
          <w:lang w:val="pt-BR"/>
        </w:rPr>
      </w:pPr>
      <w:r>
        <w:rPr>
          <w:rFonts w:hint="default"/>
          <w:b w:val="0"/>
          <w:bCs w:val="0"/>
          <w:lang w:val="pt-BR"/>
        </w:rPr>
        <w:t xml:space="preserve">       &lt;h1&gt;Título&lt;/h1&gt;</w:t>
      </w:r>
    </w:p>
    <w:p w14:paraId="1AF9BBB4">
      <w:pPr>
        <w:ind w:left="0" w:leftChars="0" w:firstLine="0" w:firstLineChars="0"/>
        <w:rPr>
          <w:rFonts w:hint="default"/>
          <w:b w:val="0"/>
          <w:bCs w:val="0"/>
          <w:lang w:val="pt-BR"/>
        </w:rPr>
      </w:pPr>
      <w:r>
        <w:rPr>
          <w:rFonts w:hint="default"/>
          <w:b w:val="0"/>
          <w:bCs w:val="0"/>
          <w:lang w:val="pt-BR"/>
        </w:rPr>
        <w:t xml:space="preserve">       &lt;p&gt;Conteúdo aqui.&lt;/p&gt;</w:t>
      </w:r>
    </w:p>
    <w:p w14:paraId="35099B68">
      <w:pPr>
        <w:ind w:left="0" w:leftChars="0" w:firstLine="0" w:firstLineChars="0"/>
        <w:rPr>
          <w:rFonts w:hint="default"/>
          <w:b w:val="0"/>
          <w:bCs w:val="0"/>
          <w:lang w:val="pt-BR"/>
        </w:rPr>
      </w:pPr>
      <w:r>
        <w:rPr>
          <w:rFonts w:hint="default"/>
          <w:b w:val="0"/>
          <w:bCs w:val="0"/>
          <w:lang w:val="pt-BR"/>
        </w:rPr>
        <w:t xml:space="preserve">     &lt;/div&gt;</w:t>
      </w:r>
    </w:p>
    <w:p w14:paraId="4585E515">
      <w:pPr>
        <w:ind w:left="0" w:leftChars="0" w:firstLine="0" w:firstLineChars="0"/>
        <w:rPr>
          <w:rFonts w:hint="default"/>
          <w:b w:val="0"/>
          <w:bCs w:val="0"/>
          <w:lang w:val="pt-BR"/>
        </w:rPr>
      </w:pPr>
      <w:r>
        <w:rPr>
          <w:rFonts w:hint="default"/>
          <w:b w:val="0"/>
          <w:bCs w:val="0"/>
          <w:lang w:val="pt-BR"/>
        </w:rPr>
        <w:t xml:space="preserve">     ```</w:t>
      </w:r>
    </w:p>
    <w:p w14:paraId="34E25A6D">
      <w:pPr>
        <w:ind w:left="0" w:leftChars="0" w:firstLine="0" w:firstLineChars="0"/>
        <w:rPr>
          <w:rFonts w:hint="default"/>
          <w:b w:val="0"/>
          <w:bCs w:val="0"/>
          <w:lang w:val="pt-BR"/>
        </w:rPr>
      </w:pPr>
    </w:p>
    <w:p w14:paraId="06623F52">
      <w:pPr>
        <w:ind w:left="0" w:leftChars="0" w:firstLine="0" w:firstLineChars="0"/>
        <w:rPr>
          <w:rFonts w:hint="default"/>
          <w:b w:val="0"/>
          <w:bCs w:val="0"/>
          <w:lang w:val="pt-BR"/>
        </w:rPr>
      </w:pPr>
      <w:r>
        <w:rPr>
          <w:rFonts w:hint="default"/>
          <w:b w:val="0"/>
          <w:bCs w:val="0"/>
          <w:lang w:val="pt-BR"/>
        </w:rPr>
        <w:t>#### 6. **Estruturas de Controle**</w:t>
      </w:r>
    </w:p>
    <w:p w14:paraId="212FBB30">
      <w:pPr>
        <w:ind w:left="0" w:leftChars="0" w:firstLine="0" w:firstLineChars="0"/>
        <w:rPr>
          <w:rFonts w:hint="default"/>
          <w:b w:val="0"/>
          <w:bCs w:val="0"/>
          <w:lang w:val="pt-BR"/>
        </w:rPr>
      </w:pPr>
      <w:r>
        <w:rPr>
          <w:rFonts w:hint="default"/>
          <w:b w:val="0"/>
          <w:bCs w:val="0"/>
          <w:lang w:val="pt-BR"/>
        </w:rPr>
        <w:t xml:space="preserve">   - **If/Else**:</w:t>
      </w:r>
    </w:p>
    <w:p w14:paraId="27F2FA10">
      <w:pPr>
        <w:ind w:left="0" w:leftChars="0" w:firstLine="0" w:firstLineChars="0"/>
        <w:rPr>
          <w:rFonts w:hint="default"/>
          <w:b w:val="0"/>
          <w:bCs w:val="0"/>
          <w:lang w:val="pt-BR"/>
        </w:rPr>
      </w:pPr>
      <w:r>
        <w:rPr>
          <w:rFonts w:hint="default"/>
          <w:b w:val="0"/>
          <w:bCs w:val="0"/>
          <w:lang w:val="pt-BR"/>
        </w:rPr>
        <w:t xml:space="preserve">     ```javascript</w:t>
      </w:r>
    </w:p>
    <w:p w14:paraId="5D553600">
      <w:pPr>
        <w:ind w:left="0" w:leftChars="0" w:firstLine="0" w:firstLineChars="0"/>
        <w:rPr>
          <w:rFonts w:hint="default"/>
          <w:b w:val="0"/>
          <w:bCs w:val="0"/>
          <w:lang w:val="pt-BR"/>
        </w:rPr>
      </w:pPr>
      <w:r>
        <w:rPr>
          <w:rFonts w:hint="default"/>
          <w:b w:val="0"/>
          <w:bCs w:val="0"/>
          <w:lang w:val="pt-BR"/>
        </w:rPr>
        <w:t xml:space="preserve">     if (idade &gt;= 18) {</w:t>
      </w:r>
    </w:p>
    <w:p w14:paraId="22D8AA13">
      <w:pPr>
        <w:ind w:left="0" w:leftChars="0" w:firstLine="0" w:firstLineChars="0"/>
        <w:rPr>
          <w:rFonts w:hint="default"/>
          <w:b w:val="0"/>
          <w:bCs w:val="0"/>
          <w:lang w:val="pt-BR"/>
        </w:rPr>
      </w:pPr>
      <w:r>
        <w:rPr>
          <w:rFonts w:hint="default"/>
          <w:b w:val="0"/>
          <w:bCs w:val="0"/>
          <w:lang w:val="pt-BR"/>
        </w:rPr>
        <w:t xml:space="preserve">       console.log("Adulto");</w:t>
      </w:r>
    </w:p>
    <w:p w14:paraId="3FECCDA7">
      <w:pPr>
        <w:ind w:left="0" w:leftChars="0" w:firstLine="0" w:firstLineChars="0"/>
        <w:rPr>
          <w:rFonts w:hint="default"/>
          <w:b w:val="0"/>
          <w:bCs w:val="0"/>
          <w:lang w:val="pt-BR"/>
        </w:rPr>
      </w:pPr>
      <w:r>
        <w:rPr>
          <w:rFonts w:hint="default"/>
          <w:b w:val="0"/>
          <w:bCs w:val="0"/>
          <w:lang w:val="pt-BR"/>
        </w:rPr>
        <w:t xml:space="preserve">     } else {</w:t>
      </w:r>
    </w:p>
    <w:p w14:paraId="1C8E59C5">
      <w:pPr>
        <w:ind w:left="0" w:leftChars="0" w:firstLine="0" w:firstLineChars="0"/>
        <w:rPr>
          <w:rFonts w:hint="default"/>
          <w:b w:val="0"/>
          <w:bCs w:val="0"/>
          <w:lang w:val="pt-BR"/>
        </w:rPr>
      </w:pPr>
      <w:r>
        <w:rPr>
          <w:rFonts w:hint="default"/>
          <w:b w:val="0"/>
          <w:bCs w:val="0"/>
          <w:lang w:val="pt-BR"/>
        </w:rPr>
        <w:t xml:space="preserve">       console.log("Menor de idade");</w:t>
      </w:r>
    </w:p>
    <w:p w14:paraId="07FF27EA">
      <w:pPr>
        <w:ind w:left="0" w:leftChars="0" w:firstLine="0" w:firstLineChars="0"/>
        <w:rPr>
          <w:rFonts w:hint="default"/>
          <w:b w:val="0"/>
          <w:bCs w:val="0"/>
          <w:lang w:val="pt-BR"/>
        </w:rPr>
      </w:pPr>
      <w:r>
        <w:rPr>
          <w:rFonts w:hint="default"/>
          <w:b w:val="0"/>
          <w:bCs w:val="0"/>
          <w:lang w:val="pt-BR"/>
        </w:rPr>
        <w:t xml:space="preserve">     }</w:t>
      </w:r>
    </w:p>
    <w:p w14:paraId="580A30B9">
      <w:pPr>
        <w:ind w:left="0" w:leftChars="0" w:firstLine="0" w:firstLineChars="0"/>
        <w:rPr>
          <w:rFonts w:hint="default"/>
          <w:b w:val="0"/>
          <w:bCs w:val="0"/>
          <w:lang w:val="pt-BR"/>
        </w:rPr>
      </w:pPr>
      <w:r>
        <w:rPr>
          <w:rFonts w:hint="default"/>
          <w:b w:val="0"/>
          <w:bCs w:val="0"/>
          <w:lang w:val="pt-BR"/>
        </w:rPr>
        <w:t xml:space="preserve">     ```</w:t>
      </w:r>
    </w:p>
    <w:p w14:paraId="54A71905">
      <w:pPr>
        <w:ind w:left="0" w:leftChars="0" w:firstLine="0" w:firstLineChars="0"/>
        <w:rPr>
          <w:rFonts w:hint="default"/>
          <w:b w:val="0"/>
          <w:bCs w:val="0"/>
          <w:lang w:val="pt-BR"/>
        </w:rPr>
      </w:pPr>
      <w:r>
        <w:rPr>
          <w:rFonts w:hint="default"/>
          <w:b w:val="0"/>
          <w:bCs w:val="0"/>
          <w:lang w:val="pt-BR"/>
        </w:rPr>
        <w:t xml:space="preserve">   - **Loop For**:</w:t>
      </w:r>
    </w:p>
    <w:p w14:paraId="2E0212DE">
      <w:pPr>
        <w:ind w:left="0" w:leftChars="0" w:firstLine="0" w:firstLineChars="0"/>
        <w:rPr>
          <w:rFonts w:hint="default"/>
          <w:b w:val="0"/>
          <w:bCs w:val="0"/>
          <w:lang w:val="pt-BR"/>
        </w:rPr>
      </w:pPr>
      <w:r>
        <w:rPr>
          <w:rFonts w:hint="default"/>
          <w:b w:val="0"/>
          <w:bCs w:val="0"/>
          <w:lang w:val="pt-BR"/>
        </w:rPr>
        <w:t xml:space="preserve">     ```javascript</w:t>
      </w:r>
    </w:p>
    <w:p w14:paraId="1F4146D3">
      <w:pPr>
        <w:ind w:left="0" w:leftChars="0" w:firstLine="0" w:firstLineChars="0"/>
        <w:rPr>
          <w:rFonts w:hint="default"/>
          <w:b w:val="0"/>
          <w:bCs w:val="0"/>
          <w:lang w:val="pt-BR"/>
        </w:rPr>
      </w:pPr>
      <w:r>
        <w:rPr>
          <w:rFonts w:hint="default"/>
          <w:b w:val="0"/>
          <w:bCs w:val="0"/>
          <w:lang w:val="pt-BR"/>
        </w:rPr>
        <w:t xml:space="preserve">     for (let i = 0; i &lt; 5; i++) {</w:t>
      </w:r>
    </w:p>
    <w:p w14:paraId="0D73815E">
      <w:pPr>
        <w:ind w:left="0" w:leftChars="0" w:firstLine="0" w:firstLineChars="0"/>
        <w:rPr>
          <w:rFonts w:hint="default"/>
          <w:b w:val="0"/>
          <w:bCs w:val="0"/>
          <w:lang w:val="pt-BR"/>
        </w:rPr>
      </w:pPr>
      <w:r>
        <w:rPr>
          <w:rFonts w:hint="default"/>
          <w:b w:val="0"/>
          <w:bCs w:val="0"/>
          <w:lang w:val="pt-BR"/>
        </w:rPr>
        <w:t xml:space="preserve">       console.log(i);</w:t>
      </w:r>
    </w:p>
    <w:p w14:paraId="71132D8F">
      <w:pPr>
        <w:ind w:left="0" w:leftChars="0" w:firstLine="0" w:firstLineChars="0"/>
        <w:rPr>
          <w:rFonts w:hint="default"/>
          <w:b w:val="0"/>
          <w:bCs w:val="0"/>
          <w:lang w:val="pt-BR"/>
        </w:rPr>
      </w:pPr>
      <w:r>
        <w:rPr>
          <w:rFonts w:hint="default"/>
          <w:b w:val="0"/>
          <w:bCs w:val="0"/>
          <w:lang w:val="pt-BR"/>
        </w:rPr>
        <w:t xml:space="preserve">     }</w:t>
      </w:r>
    </w:p>
    <w:p w14:paraId="2148A4F2">
      <w:pPr>
        <w:ind w:left="0" w:leftChars="0" w:firstLine="0" w:firstLineChars="0"/>
        <w:rPr>
          <w:rFonts w:hint="default"/>
          <w:b w:val="0"/>
          <w:bCs w:val="0"/>
          <w:lang w:val="pt-BR"/>
        </w:rPr>
      </w:pPr>
      <w:r>
        <w:rPr>
          <w:rFonts w:hint="default"/>
          <w:b w:val="0"/>
          <w:bCs w:val="0"/>
          <w:lang w:val="pt-BR"/>
        </w:rPr>
        <w:t xml:space="preserve">     ```</w:t>
      </w:r>
    </w:p>
    <w:p w14:paraId="7C96366C">
      <w:pPr>
        <w:ind w:left="0" w:leftChars="0" w:firstLine="0" w:firstLineChars="0"/>
        <w:rPr>
          <w:rFonts w:hint="default"/>
          <w:b w:val="0"/>
          <w:bCs w:val="0"/>
          <w:lang w:val="pt-BR"/>
        </w:rPr>
      </w:pPr>
    </w:p>
    <w:p w14:paraId="182BF195">
      <w:pPr>
        <w:ind w:left="0" w:leftChars="0" w:firstLine="0" w:firstLineChars="0"/>
        <w:rPr>
          <w:rFonts w:hint="default"/>
          <w:b w:val="0"/>
          <w:bCs w:val="0"/>
          <w:lang w:val="pt-BR"/>
        </w:rPr>
      </w:pPr>
      <w:r>
        <w:rPr>
          <w:rFonts w:hint="default"/>
          <w:b w:val="0"/>
          <w:bCs w:val="0"/>
          <w:lang w:val="pt-BR"/>
        </w:rPr>
        <w:t>#### 7. **Vetores (Arrays)**</w:t>
      </w:r>
    </w:p>
    <w:p w14:paraId="5C156D0B">
      <w:pPr>
        <w:ind w:left="0" w:leftChars="0" w:firstLine="0" w:firstLineChars="0"/>
        <w:rPr>
          <w:rFonts w:hint="default"/>
          <w:b w:val="0"/>
          <w:bCs w:val="0"/>
          <w:lang w:val="pt-BR"/>
        </w:rPr>
      </w:pPr>
      <w:r>
        <w:rPr>
          <w:rFonts w:hint="default"/>
          <w:b w:val="0"/>
          <w:bCs w:val="0"/>
          <w:lang w:val="pt-BR"/>
        </w:rPr>
        <w:t xml:space="preserve">   - **Declaração e Acesso**:</w:t>
      </w:r>
    </w:p>
    <w:p w14:paraId="1E60E5BA">
      <w:pPr>
        <w:ind w:left="0" w:leftChars="0" w:firstLine="0" w:firstLineChars="0"/>
        <w:rPr>
          <w:rFonts w:hint="default"/>
          <w:b w:val="0"/>
          <w:bCs w:val="0"/>
          <w:lang w:val="pt-BR"/>
        </w:rPr>
      </w:pPr>
      <w:r>
        <w:rPr>
          <w:rFonts w:hint="default"/>
          <w:b w:val="0"/>
          <w:bCs w:val="0"/>
          <w:lang w:val="pt-BR"/>
        </w:rPr>
        <w:t xml:space="preserve">     ```javascript</w:t>
      </w:r>
    </w:p>
    <w:p w14:paraId="3235AC7F">
      <w:pPr>
        <w:ind w:left="0" w:leftChars="0" w:firstLine="0" w:firstLineChars="0"/>
        <w:rPr>
          <w:rFonts w:hint="default"/>
          <w:b w:val="0"/>
          <w:bCs w:val="0"/>
          <w:lang w:val="pt-BR"/>
        </w:rPr>
      </w:pPr>
      <w:r>
        <w:rPr>
          <w:rFonts w:hint="default"/>
          <w:b w:val="0"/>
          <w:bCs w:val="0"/>
          <w:lang w:val="pt-BR"/>
        </w:rPr>
        <w:t xml:space="preserve">     let frutas = ["maçã", "banana", "laranja"];</w:t>
      </w:r>
    </w:p>
    <w:p w14:paraId="04D9C91A">
      <w:pPr>
        <w:ind w:left="0" w:leftChars="0" w:firstLine="0" w:firstLineChars="0"/>
        <w:rPr>
          <w:rFonts w:hint="default"/>
          <w:b w:val="0"/>
          <w:bCs w:val="0"/>
          <w:lang w:val="pt-BR"/>
        </w:rPr>
      </w:pPr>
      <w:r>
        <w:rPr>
          <w:rFonts w:hint="default"/>
          <w:b w:val="0"/>
          <w:bCs w:val="0"/>
          <w:lang w:val="pt-BR"/>
        </w:rPr>
        <w:t xml:space="preserve">     console.log(frutas[1]); // banana</w:t>
      </w:r>
    </w:p>
    <w:p w14:paraId="081BE35D">
      <w:pPr>
        <w:ind w:left="0" w:leftChars="0" w:firstLine="0" w:firstLineChars="0"/>
        <w:rPr>
          <w:rFonts w:hint="default"/>
          <w:b w:val="0"/>
          <w:bCs w:val="0"/>
          <w:lang w:val="pt-BR"/>
        </w:rPr>
      </w:pPr>
      <w:r>
        <w:rPr>
          <w:rFonts w:hint="default"/>
          <w:b w:val="0"/>
          <w:bCs w:val="0"/>
          <w:lang w:val="pt-BR"/>
        </w:rPr>
        <w:t xml:space="preserve">     ```</w:t>
      </w:r>
    </w:p>
    <w:p w14:paraId="5184A662">
      <w:pPr>
        <w:ind w:left="0" w:leftChars="0" w:firstLine="0" w:firstLineChars="0"/>
        <w:rPr>
          <w:rFonts w:hint="default"/>
          <w:b w:val="0"/>
          <w:bCs w:val="0"/>
          <w:lang w:val="pt-BR"/>
        </w:rPr>
      </w:pPr>
    </w:p>
    <w:p w14:paraId="4648D05B">
      <w:pPr>
        <w:ind w:left="0" w:leftChars="0" w:firstLine="0" w:firstLineChars="0"/>
        <w:rPr>
          <w:rFonts w:hint="default"/>
          <w:b w:val="0"/>
          <w:bCs w:val="0"/>
          <w:lang w:val="pt-BR"/>
        </w:rPr>
      </w:pPr>
      <w:r>
        <w:rPr>
          <w:rFonts w:hint="default"/>
          <w:b w:val="0"/>
          <w:bCs w:val="0"/>
          <w:lang w:val="pt-BR"/>
        </w:rPr>
        <w:t>#### 8. **Exibição de Imagens**</w:t>
      </w:r>
    </w:p>
    <w:p w14:paraId="18FA976F">
      <w:pPr>
        <w:ind w:left="0" w:leftChars="0" w:firstLine="0" w:firstLineChars="0"/>
        <w:rPr>
          <w:rFonts w:hint="default"/>
          <w:b w:val="0"/>
          <w:bCs w:val="0"/>
          <w:lang w:val="pt-BR"/>
        </w:rPr>
      </w:pPr>
      <w:r>
        <w:rPr>
          <w:rFonts w:hint="default"/>
          <w:b w:val="0"/>
          <w:bCs w:val="0"/>
          <w:lang w:val="pt-BR"/>
        </w:rPr>
        <w:t xml:space="preserve">   - **HTML**:</w:t>
      </w:r>
    </w:p>
    <w:p w14:paraId="6DDF2192">
      <w:pPr>
        <w:ind w:left="0" w:leftChars="0" w:firstLine="0" w:firstLineChars="0"/>
        <w:rPr>
          <w:rFonts w:hint="default"/>
          <w:b w:val="0"/>
          <w:bCs w:val="0"/>
          <w:lang w:val="pt-BR"/>
        </w:rPr>
      </w:pPr>
      <w:r>
        <w:rPr>
          <w:rFonts w:hint="default"/>
          <w:b w:val="0"/>
          <w:bCs w:val="0"/>
          <w:lang w:val="pt-BR"/>
        </w:rPr>
        <w:t xml:space="preserve">     ```html</w:t>
      </w:r>
    </w:p>
    <w:p w14:paraId="2AAB9F1F">
      <w:pPr>
        <w:ind w:left="0" w:leftChars="0" w:firstLine="0" w:firstLineChars="0"/>
        <w:rPr>
          <w:rFonts w:hint="default"/>
          <w:b w:val="0"/>
          <w:bCs w:val="0"/>
          <w:lang w:val="pt-BR"/>
        </w:rPr>
      </w:pPr>
      <w:r>
        <w:rPr>
          <w:rFonts w:hint="default"/>
          <w:b w:val="0"/>
          <w:bCs w:val="0"/>
          <w:lang w:val="pt-BR"/>
        </w:rPr>
        <w:t xml:space="preserve">     &lt;img src="imagem.jpg" alt="Descrição da imagem"&gt;</w:t>
      </w:r>
    </w:p>
    <w:p w14:paraId="0602363D">
      <w:pPr>
        <w:ind w:left="0" w:leftChars="0" w:firstLine="0" w:firstLineChars="0"/>
        <w:rPr>
          <w:rFonts w:hint="default"/>
          <w:b w:val="0"/>
          <w:bCs w:val="0"/>
          <w:lang w:val="pt-BR"/>
        </w:rPr>
      </w:pPr>
      <w:r>
        <w:rPr>
          <w:rFonts w:hint="default"/>
          <w:b w:val="0"/>
          <w:bCs w:val="0"/>
          <w:lang w:val="pt-BR"/>
        </w:rPr>
        <w:t xml:space="preserve">     ```</w:t>
      </w:r>
    </w:p>
    <w:p w14:paraId="66021331">
      <w:pPr>
        <w:ind w:left="0" w:leftChars="0" w:firstLine="0" w:firstLineChars="0"/>
        <w:rPr>
          <w:rFonts w:hint="default"/>
          <w:b w:val="0"/>
          <w:bCs w:val="0"/>
          <w:lang w:val="pt-BR"/>
        </w:rPr>
      </w:pPr>
    </w:p>
    <w:p w14:paraId="656F43D7">
      <w:pPr>
        <w:ind w:left="0" w:leftChars="0" w:firstLine="0" w:firstLineChars="0"/>
        <w:rPr>
          <w:rFonts w:hint="default"/>
          <w:b w:val="0"/>
          <w:bCs w:val="0"/>
          <w:lang w:val="pt-BR"/>
        </w:rPr>
      </w:pPr>
      <w:r>
        <w:rPr>
          <w:rFonts w:hint="default"/>
          <w:b w:val="0"/>
          <w:bCs w:val="0"/>
          <w:lang w:val="pt-BR"/>
        </w:rPr>
        <w:t>#### 9. **Interação com Formulários**</w:t>
      </w:r>
    </w:p>
    <w:p w14:paraId="6944D842">
      <w:pPr>
        <w:ind w:left="0" w:leftChars="0" w:firstLine="0" w:firstLineChars="0"/>
        <w:rPr>
          <w:rFonts w:hint="default"/>
          <w:b w:val="0"/>
          <w:bCs w:val="0"/>
          <w:lang w:val="pt-BR"/>
        </w:rPr>
      </w:pPr>
      <w:r>
        <w:rPr>
          <w:rFonts w:hint="default"/>
          <w:b w:val="0"/>
          <w:bCs w:val="0"/>
          <w:lang w:val="pt-BR"/>
        </w:rPr>
        <w:t xml:space="preserve">   - **HTML**:</w:t>
      </w:r>
    </w:p>
    <w:p w14:paraId="28065275">
      <w:pPr>
        <w:ind w:left="0" w:leftChars="0" w:firstLine="0" w:firstLineChars="0"/>
        <w:rPr>
          <w:rFonts w:hint="default"/>
          <w:b w:val="0"/>
          <w:bCs w:val="0"/>
          <w:lang w:val="pt-BR"/>
        </w:rPr>
      </w:pPr>
      <w:r>
        <w:rPr>
          <w:rFonts w:hint="default"/>
          <w:b w:val="0"/>
          <w:bCs w:val="0"/>
          <w:lang w:val="pt-BR"/>
        </w:rPr>
        <w:t xml:space="preserve">     ```html</w:t>
      </w:r>
    </w:p>
    <w:p w14:paraId="3D955E07">
      <w:pPr>
        <w:ind w:left="0" w:leftChars="0" w:firstLine="0" w:firstLineChars="0"/>
        <w:rPr>
          <w:rFonts w:hint="default"/>
          <w:b w:val="0"/>
          <w:bCs w:val="0"/>
          <w:lang w:val="pt-BR"/>
        </w:rPr>
      </w:pPr>
      <w:r>
        <w:rPr>
          <w:rFonts w:hint="default"/>
          <w:b w:val="0"/>
          <w:bCs w:val="0"/>
          <w:lang w:val="pt-BR"/>
        </w:rPr>
        <w:t xml:space="preserve">     &lt;form id="meuFormulario"&gt;</w:t>
      </w:r>
    </w:p>
    <w:p w14:paraId="1B121A5B">
      <w:pPr>
        <w:ind w:left="0" w:leftChars="0" w:firstLine="0" w:firstLineChars="0"/>
        <w:rPr>
          <w:rFonts w:hint="default"/>
          <w:b w:val="0"/>
          <w:bCs w:val="0"/>
          <w:lang w:val="pt-BR"/>
        </w:rPr>
      </w:pPr>
      <w:r>
        <w:rPr>
          <w:rFonts w:hint="default"/>
          <w:b w:val="0"/>
          <w:bCs w:val="0"/>
          <w:lang w:val="pt-BR"/>
        </w:rPr>
        <w:t xml:space="preserve">       &lt;input type="text" id="nome" placeholder="Digite seu nome"&gt;</w:t>
      </w:r>
    </w:p>
    <w:p w14:paraId="0271B6D9">
      <w:pPr>
        <w:ind w:left="0" w:leftChars="0" w:firstLine="0" w:firstLineChars="0"/>
        <w:rPr>
          <w:rFonts w:hint="default"/>
          <w:b w:val="0"/>
          <w:bCs w:val="0"/>
          <w:lang w:val="pt-BR"/>
        </w:rPr>
      </w:pPr>
      <w:r>
        <w:rPr>
          <w:rFonts w:hint="default"/>
          <w:b w:val="0"/>
          <w:bCs w:val="0"/>
          <w:lang w:val="pt-BR"/>
        </w:rPr>
        <w:t xml:space="preserve">       &lt;button type="submit"&gt;Enviar&lt;/button&gt;</w:t>
      </w:r>
    </w:p>
    <w:p w14:paraId="36C58CB6">
      <w:pPr>
        <w:ind w:left="0" w:leftChars="0" w:firstLine="0" w:firstLineChars="0"/>
        <w:rPr>
          <w:rFonts w:hint="default"/>
          <w:b w:val="0"/>
          <w:bCs w:val="0"/>
          <w:lang w:val="pt-BR"/>
        </w:rPr>
      </w:pPr>
      <w:r>
        <w:rPr>
          <w:rFonts w:hint="default"/>
          <w:b w:val="0"/>
          <w:bCs w:val="0"/>
          <w:lang w:val="pt-BR"/>
        </w:rPr>
        <w:t xml:space="preserve">     &lt;/form&gt;</w:t>
      </w:r>
    </w:p>
    <w:p w14:paraId="5F0B49B7">
      <w:pPr>
        <w:ind w:left="0" w:leftChars="0" w:firstLine="0" w:firstLineChars="0"/>
        <w:rPr>
          <w:rFonts w:hint="default"/>
          <w:b w:val="0"/>
          <w:bCs w:val="0"/>
          <w:lang w:val="pt-BR"/>
        </w:rPr>
      </w:pPr>
      <w:r>
        <w:rPr>
          <w:rFonts w:hint="default"/>
          <w:b w:val="0"/>
          <w:bCs w:val="0"/>
          <w:lang w:val="pt-BR"/>
        </w:rPr>
        <w:t xml:space="preserve">     ```</w:t>
      </w:r>
    </w:p>
    <w:p w14:paraId="4B63C999">
      <w:pPr>
        <w:ind w:left="0" w:leftChars="0" w:firstLine="0" w:firstLineChars="0"/>
        <w:rPr>
          <w:rFonts w:hint="default"/>
          <w:b w:val="0"/>
          <w:bCs w:val="0"/>
          <w:lang w:val="pt-BR"/>
        </w:rPr>
      </w:pPr>
      <w:r>
        <w:rPr>
          <w:rFonts w:hint="default"/>
          <w:b w:val="0"/>
          <w:bCs w:val="0"/>
          <w:lang w:val="pt-BR"/>
        </w:rPr>
        <w:t xml:space="preserve">   - **JavaScript**:</w:t>
      </w:r>
    </w:p>
    <w:p w14:paraId="0FAA46F7">
      <w:pPr>
        <w:ind w:left="0" w:leftChars="0" w:firstLine="0" w:firstLineChars="0"/>
        <w:rPr>
          <w:rFonts w:hint="default"/>
          <w:b w:val="0"/>
          <w:bCs w:val="0"/>
          <w:lang w:val="pt-BR"/>
        </w:rPr>
      </w:pPr>
      <w:r>
        <w:rPr>
          <w:rFonts w:hint="default"/>
          <w:b w:val="0"/>
          <w:bCs w:val="0"/>
          <w:lang w:val="pt-BR"/>
        </w:rPr>
        <w:t xml:space="preserve">     ```javascript</w:t>
      </w:r>
    </w:p>
    <w:p w14:paraId="47D2C0F1">
      <w:pPr>
        <w:ind w:left="0" w:leftChars="0" w:firstLine="0" w:firstLineChars="0"/>
        <w:rPr>
          <w:rFonts w:hint="default"/>
          <w:b w:val="0"/>
          <w:bCs w:val="0"/>
          <w:lang w:val="pt-BR"/>
        </w:rPr>
      </w:pPr>
      <w:r>
        <w:rPr>
          <w:rFonts w:hint="default"/>
          <w:b w:val="0"/>
          <w:bCs w:val="0"/>
          <w:lang w:val="pt-BR"/>
        </w:rPr>
        <w:t xml:space="preserve">     document.getElementById("meuFormulario").onsubmit = function(event) {</w:t>
      </w:r>
    </w:p>
    <w:p w14:paraId="1198F8D5">
      <w:pPr>
        <w:ind w:left="0" w:leftChars="0" w:firstLine="0" w:firstLineChars="0"/>
        <w:rPr>
          <w:rFonts w:hint="default"/>
          <w:b w:val="0"/>
          <w:bCs w:val="0"/>
          <w:lang w:val="pt-BR"/>
        </w:rPr>
      </w:pPr>
      <w:r>
        <w:rPr>
          <w:rFonts w:hint="default"/>
          <w:b w:val="0"/>
          <w:bCs w:val="0"/>
          <w:lang w:val="pt-BR"/>
        </w:rPr>
        <w:t xml:space="preserve">       event.preventDefault(); // Evita o envio do formulário</w:t>
      </w:r>
    </w:p>
    <w:p w14:paraId="052520A8">
      <w:pPr>
        <w:ind w:left="0" w:leftChars="0" w:firstLine="0" w:firstLineChars="0"/>
        <w:rPr>
          <w:rFonts w:hint="default"/>
          <w:b w:val="0"/>
          <w:bCs w:val="0"/>
          <w:lang w:val="pt-BR"/>
        </w:rPr>
      </w:pPr>
      <w:r>
        <w:rPr>
          <w:rFonts w:hint="default"/>
          <w:b w:val="0"/>
          <w:bCs w:val="0"/>
          <w:lang w:val="pt-BR"/>
        </w:rPr>
        <w:t xml:space="preserve">       let nome = document.getElementById("nome").value;</w:t>
      </w:r>
    </w:p>
    <w:p w14:paraId="02BD9411">
      <w:pPr>
        <w:ind w:left="0" w:leftChars="0" w:firstLine="0" w:firstLineChars="0"/>
        <w:rPr>
          <w:rFonts w:hint="default"/>
          <w:b w:val="0"/>
          <w:bCs w:val="0"/>
          <w:lang w:val="pt-BR"/>
        </w:rPr>
      </w:pPr>
      <w:r>
        <w:rPr>
          <w:rFonts w:hint="default"/>
          <w:b w:val="0"/>
          <w:bCs w:val="0"/>
          <w:lang w:val="pt-BR"/>
        </w:rPr>
        <w:t xml:space="preserve">       alert("Olá, " + nome);</w:t>
      </w:r>
    </w:p>
    <w:p w14:paraId="5955A3F7">
      <w:pPr>
        <w:ind w:left="0" w:leftChars="0" w:firstLine="0" w:firstLineChars="0"/>
        <w:rPr>
          <w:rFonts w:hint="default"/>
          <w:b w:val="0"/>
          <w:bCs w:val="0"/>
          <w:lang w:val="pt-BR"/>
        </w:rPr>
      </w:pPr>
      <w:r>
        <w:rPr>
          <w:rFonts w:hint="default"/>
          <w:b w:val="0"/>
          <w:bCs w:val="0"/>
          <w:lang w:val="pt-BR"/>
        </w:rPr>
        <w:t xml:space="preserve">     };</w:t>
      </w:r>
    </w:p>
    <w:p w14:paraId="2AC0E6AF">
      <w:pPr>
        <w:ind w:left="0" w:leftChars="0" w:firstLine="0" w:firstLineChars="0"/>
        <w:rPr>
          <w:rFonts w:hint="default"/>
          <w:b w:val="0"/>
          <w:bCs w:val="0"/>
          <w:lang w:val="pt-BR"/>
        </w:rPr>
      </w:pPr>
      <w:r>
        <w:rPr>
          <w:rFonts w:hint="default"/>
          <w:b w:val="0"/>
          <w:bCs w:val="0"/>
          <w:lang w:val="pt-BR"/>
        </w:rPr>
        <w:t xml:space="preserve">     ```</w:t>
      </w:r>
    </w:p>
    <w:p w14:paraId="2DA1E43E">
      <w:pPr>
        <w:ind w:left="0" w:leftChars="0" w:firstLine="0" w:firstLineChars="0"/>
        <w:rPr>
          <w:rFonts w:hint="default"/>
          <w:b w:val="0"/>
          <w:bCs w:val="0"/>
          <w:lang w:val="pt-BR"/>
        </w:rPr>
      </w:pPr>
    </w:p>
    <w:p w14:paraId="58A6DA8E">
      <w:pPr>
        <w:ind w:left="0" w:leftChars="0" w:firstLine="0" w:firstLineChars="0"/>
        <w:rPr>
          <w:rFonts w:hint="default"/>
          <w:b w:val="0"/>
          <w:bCs w:val="0"/>
          <w:lang w:val="pt-BR"/>
        </w:rPr>
      </w:pPr>
      <w:r>
        <w:rPr>
          <w:rFonts w:hint="default"/>
          <w:b w:val="0"/>
          <w:bCs w:val="0"/>
          <w:lang w:val="pt-BR"/>
        </w:rPr>
        <w:t>### Tabela Resumo</w:t>
      </w:r>
    </w:p>
    <w:p w14:paraId="2FC9F736">
      <w:pPr>
        <w:ind w:left="0" w:leftChars="0" w:firstLine="0" w:firstLineChars="0"/>
        <w:rPr>
          <w:rFonts w:hint="default"/>
          <w:b w:val="0"/>
          <w:bCs w:val="0"/>
          <w:lang w:val="pt-BR"/>
        </w:rPr>
      </w:pPr>
    </w:p>
    <w:p w14:paraId="26298882">
      <w:pPr>
        <w:ind w:left="0" w:leftChars="0" w:firstLine="0" w:firstLineChars="0"/>
        <w:rPr>
          <w:rFonts w:hint="default"/>
          <w:b w:val="0"/>
          <w:bCs w:val="0"/>
          <w:lang w:val="pt-BR"/>
        </w:rPr>
      </w:pPr>
      <w:r>
        <w:rPr>
          <w:rFonts w:hint="default"/>
          <w:b w:val="0"/>
          <w:bCs w:val="0"/>
          <w:lang w:val="pt-BR"/>
        </w:rPr>
        <w:t>| Conceito                | Exemplo                                    |</w:t>
      </w:r>
    </w:p>
    <w:p w14:paraId="1CCDB7EE">
      <w:pPr>
        <w:ind w:left="0" w:leftChars="0" w:firstLine="0" w:firstLineChars="0"/>
        <w:rPr>
          <w:rFonts w:hint="default"/>
          <w:b w:val="0"/>
          <w:bCs w:val="0"/>
          <w:lang w:val="pt-BR"/>
        </w:rPr>
      </w:pPr>
      <w:r>
        <w:rPr>
          <w:rFonts w:hint="default"/>
          <w:b w:val="0"/>
          <w:bCs w:val="0"/>
          <w:lang w:val="pt-BR"/>
        </w:rPr>
        <w:t>|------------------------|--------------------------------------------|</w:t>
      </w:r>
    </w:p>
    <w:p w14:paraId="45AD437B">
      <w:pPr>
        <w:ind w:left="0" w:leftChars="0" w:firstLine="0" w:firstLineChars="0"/>
        <w:rPr>
          <w:rFonts w:hint="default"/>
          <w:b w:val="0"/>
          <w:bCs w:val="0"/>
          <w:lang w:val="pt-BR"/>
        </w:rPr>
      </w:pPr>
      <w:r>
        <w:rPr>
          <w:rFonts w:hint="default"/>
          <w:b w:val="0"/>
          <w:bCs w:val="0"/>
          <w:lang w:val="pt-BR"/>
        </w:rPr>
        <w:t>| Variáveis              | `let nome = "João";`                       |</w:t>
      </w:r>
    </w:p>
    <w:p w14:paraId="711B67B6">
      <w:pPr>
        <w:ind w:left="0" w:leftChars="0" w:firstLine="0" w:firstLineChars="0"/>
        <w:rPr>
          <w:rFonts w:hint="default"/>
          <w:b w:val="0"/>
          <w:bCs w:val="0"/>
          <w:lang w:val="pt-BR"/>
        </w:rPr>
      </w:pPr>
      <w:r>
        <w:rPr>
          <w:rFonts w:hint="default"/>
          <w:b w:val="0"/>
          <w:bCs w:val="0"/>
          <w:lang w:val="pt-BR"/>
        </w:rPr>
        <w:t>| Operadores             | `let soma = 5 + 3;`                        |</w:t>
      </w:r>
    </w:p>
    <w:p w14:paraId="2E9B8288">
      <w:pPr>
        <w:ind w:left="0" w:leftChars="0" w:firstLine="0" w:firstLineChars="0"/>
        <w:rPr>
          <w:rFonts w:hint="default"/>
          <w:b w:val="0"/>
          <w:bCs w:val="0"/>
          <w:lang w:val="pt-BR"/>
        </w:rPr>
      </w:pPr>
      <w:r>
        <w:rPr>
          <w:rFonts w:hint="default"/>
          <w:b w:val="0"/>
          <w:bCs w:val="0"/>
          <w:lang w:val="pt-BR"/>
        </w:rPr>
        <w:t>| Depuração              | `console.log("Mensagem");`                 |</w:t>
      </w:r>
    </w:p>
    <w:p w14:paraId="4EAC04D6">
      <w:pPr>
        <w:ind w:left="0" w:leftChars="0" w:firstLine="0" w:firstLineChars="0"/>
        <w:rPr>
          <w:rFonts w:hint="default"/>
          <w:b w:val="0"/>
          <w:bCs w:val="0"/>
          <w:lang w:val="pt-BR"/>
        </w:rPr>
      </w:pPr>
      <w:r>
        <w:rPr>
          <w:rFonts w:hint="default"/>
          <w:b w:val="0"/>
          <w:bCs w:val="0"/>
          <w:lang w:val="pt-BR"/>
        </w:rPr>
        <w:t>| Caixas de Mensagem     | `alert("Bem-vindo!");`                     |</w:t>
      </w:r>
    </w:p>
    <w:p w14:paraId="40CA0937">
      <w:pPr>
        <w:ind w:left="0" w:leftChars="0" w:firstLine="0" w:firstLineChars="0"/>
        <w:rPr>
          <w:rFonts w:hint="default"/>
          <w:b w:val="0"/>
          <w:bCs w:val="0"/>
          <w:lang w:val="pt-BR"/>
        </w:rPr>
      </w:pPr>
      <w:r>
        <w:rPr>
          <w:rFonts w:hint="default"/>
          <w:b w:val="0"/>
          <w:bCs w:val="0"/>
          <w:lang w:val="pt-BR"/>
        </w:rPr>
        <w:t>| Containers             | `&lt;div id="container"&gt;...&lt;/div&gt;`            |</w:t>
      </w:r>
    </w:p>
    <w:p w14:paraId="2C5B8D74">
      <w:pPr>
        <w:ind w:left="0" w:leftChars="0" w:firstLine="0" w:firstLineChars="0"/>
        <w:rPr>
          <w:rFonts w:hint="default"/>
          <w:b w:val="0"/>
          <w:bCs w:val="0"/>
          <w:lang w:val="pt-BR"/>
        </w:rPr>
      </w:pPr>
      <w:r>
        <w:rPr>
          <w:rFonts w:hint="default"/>
          <w:b w:val="0"/>
          <w:bCs w:val="0"/>
          <w:lang w:val="pt-BR"/>
        </w:rPr>
        <w:t>| Estruturas de Controle | `if (condição) { ... }`                   |</w:t>
      </w:r>
    </w:p>
    <w:p w14:paraId="27308BAD">
      <w:pPr>
        <w:ind w:left="0" w:leftChars="0" w:firstLine="0" w:firstLineChars="0"/>
        <w:rPr>
          <w:rFonts w:hint="default"/>
          <w:b w:val="0"/>
          <w:bCs w:val="0"/>
          <w:lang w:val="pt-BR"/>
        </w:rPr>
      </w:pPr>
      <w:r>
        <w:rPr>
          <w:rFonts w:hint="default"/>
          <w:b w:val="0"/>
          <w:bCs w:val="0"/>
          <w:lang w:val="pt-BR"/>
        </w:rPr>
        <w:t>| Vetores                | `let frutas = ["maçã", "banana"];`        |</w:t>
      </w:r>
    </w:p>
    <w:p w14:paraId="6C623142">
      <w:pPr>
        <w:ind w:left="0" w:leftChars="0" w:firstLine="0" w:firstLineChars="0"/>
        <w:rPr>
          <w:rFonts w:hint="default"/>
          <w:b w:val="0"/>
          <w:bCs w:val="0"/>
          <w:lang w:val="pt-BR"/>
        </w:rPr>
      </w:pPr>
      <w:r>
        <w:rPr>
          <w:rFonts w:hint="default"/>
          <w:b w:val="0"/>
          <w:bCs w:val="0"/>
          <w:lang w:val="pt-BR"/>
        </w:rPr>
        <w:t>| Exibição de Imagens    | `&lt;img src="imagem.jpg" alt="Descrição"&gt;`  |</w:t>
      </w:r>
    </w:p>
    <w:p w14:paraId="22B32527">
      <w:pPr>
        <w:ind w:left="0" w:leftChars="0" w:firstLine="0" w:firstLineChars="0"/>
        <w:rPr>
          <w:rFonts w:hint="default"/>
          <w:b w:val="0"/>
          <w:bCs w:val="0"/>
          <w:lang w:val="pt-BR"/>
        </w:rPr>
      </w:pPr>
      <w:r>
        <w:rPr>
          <w:rFonts w:hint="default"/>
          <w:b w:val="0"/>
          <w:bCs w:val="0"/>
          <w:lang w:val="pt-BR"/>
        </w:rPr>
        <w:t>| Interação com Formulários | `document.getElementById("meuFormulario").onsubmit = function(event) {...}` |</w:t>
      </w:r>
    </w:p>
    <w:p w14:paraId="28A30B87">
      <w:pPr>
        <w:ind w:left="0" w:leftChars="0" w:firstLine="0" w:firstLineChars="0"/>
        <w:rPr>
          <w:rFonts w:hint="default"/>
          <w:b w:val="0"/>
          <w:bCs w:val="0"/>
          <w:lang w:val="pt-BR"/>
        </w:rPr>
      </w:pPr>
    </w:p>
    <w:p w14:paraId="2F3D7F53">
      <w:pPr>
        <w:ind w:left="0" w:leftChars="0" w:firstLine="0" w:firstLineChars="0"/>
        <w:rPr>
          <w:rFonts w:hint="default"/>
          <w:b w:val="0"/>
          <w:bCs w:val="0"/>
          <w:lang w:val="pt-BR"/>
        </w:rPr>
      </w:pPr>
      <w:r>
        <w:rPr>
          <w:rFonts w:hint="default"/>
          <w:b w:val="0"/>
          <w:bCs w:val="0"/>
          <w:lang w:val="pt-BR"/>
        </w:rPr>
        <w:t>Esse esquema fornece uma visão geral das principais funcionalidades do JavaScript em conjunto com HTML e CSS, com exemplos simples para facilitar a compreensão.</w:t>
      </w:r>
    </w:p>
    <w:p w14:paraId="2E367AE4">
      <w:pPr>
        <w:ind w:left="0" w:leftChars="0" w:firstLine="0" w:firstLineChars="0"/>
        <w:rPr>
          <w:rFonts w:hint="default"/>
          <w:b/>
          <w:bCs/>
          <w:lang w:val="pt-BR"/>
        </w:rPr>
      </w:pPr>
    </w:p>
    <w:p w14:paraId="50CF2161">
      <w:pPr>
        <w:ind w:left="0" w:leftChars="0" w:firstLine="0" w:firstLineChars="0"/>
        <w:rPr>
          <w:rFonts w:hint="default"/>
          <w:b/>
          <w:bCs/>
          <w:lang w:val="pt-BR"/>
        </w:rPr>
      </w:pPr>
    </w:p>
    <w:p w14:paraId="2E29731C">
      <w:pPr>
        <w:ind w:left="0" w:leftChars="0" w:firstLine="0" w:firstLineChars="0"/>
        <w:rPr>
          <w:rFonts w:hint="default"/>
          <w:b/>
          <w:bCs/>
          <w:lang w:val="pt-BR"/>
        </w:rPr>
      </w:pPr>
    </w:p>
    <w:p w14:paraId="0678A8B5">
      <w:pPr>
        <w:ind w:left="0" w:leftChars="0" w:firstLine="0" w:firstLineChars="0"/>
        <w:rPr>
          <w:rFonts w:hint="default"/>
          <w:b/>
          <w:bCs/>
          <w:lang w:val="pt-BR"/>
        </w:rPr>
      </w:pPr>
    </w:p>
    <w:p w14:paraId="3A315174">
      <w:pPr>
        <w:ind w:left="0" w:leftChars="0" w:firstLine="0" w:firstLineChars="0"/>
        <w:rPr>
          <w:rFonts w:hint="default"/>
          <w:b/>
          <w:bCs/>
          <w:lang w:val="pt-BR"/>
        </w:rPr>
      </w:pPr>
      <w:r>
        <w:rPr>
          <w:rFonts w:hint="default"/>
          <w:b/>
          <w:bCs/>
          <w:lang w:val="pt-BR"/>
        </w:rPr>
        <w:t>TEXTO 2</w:t>
      </w:r>
    </w:p>
    <w:p w14:paraId="4CB0BDEB">
      <w:pPr>
        <w:ind w:left="0" w:leftChars="0" w:firstLine="0" w:firstLineChars="0"/>
        <w:rPr>
          <w:rFonts w:hint="default"/>
          <w:b/>
          <w:bCs/>
          <w:lang w:val="pt-BR"/>
        </w:rPr>
      </w:pPr>
    </w:p>
    <w:p w14:paraId="31ED62EC">
      <w:pPr>
        <w:ind w:left="0" w:leftChars="0" w:firstLine="0" w:firstLineChars="0"/>
        <w:rPr>
          <w:rFonts w:hint="default"/>
          <w:b w:val="0"/>
          <w:bCs w:val="0"/>
          <w:lang w:val="pt-BR"/>
        </w:rPr>
      </w:pPr>
      <w:r>
        <w:rPr>
          <w:rFonts w:hint="default"/>
          <w:b w:val="0"/>
          <w:bCs w:val="0"/>
          <w:lang w:val="pt-BR"/>
        </w:rPr>
        <w:t>Aqui está um novo esquema de estudo sobre JavaScript e CSS, evitando repetições dos tópicos anteriores e focando em aspectos novos e relevantes.</w:t>
      </w:r>
    </w:p>
    <w:p w14:paraId="5F3A0079">
      <w:pPr>
        <w:ind w:left="0" w:leftChars="0" w:firstLine="0" w:firstLineChars="0"/>
        <w:rPr>
          <w:rFonts w:hint="default"/>
          <w:b w:val="0"/>
          <w:bCs w:val="0"/>
          <w:lang w:val="pt-BR"/>
        </w:rPr>
      </w:pPr>
    </w:p>
    <w:p w14:paraId="7769DF8E">
      <w:pPr>
        <w:ind w:left="0" w:leftChars="0" w:firstLine="0" w:firstLineChars="0"/>
        <w:rPr>
          <w:rFonts w:hint="default"/>
          <w:b w:val="0"/>
          <w:bCs w:val="0"/>
          <w:lang w:val="pt-BR"/>
        </w:rPr>
      </w:pPr>
      <w:r>
        <w:rPr>
          <w:rFonts w:hint="default"/>
          <w:b w:val="0"/>
          <w:bCs w:val="0"/>
          <w:lang w:val="pt-BR"/>
        </w:rPr>
        <w:t>### Esquema de Estudo: JavaScript e CSS</w:t>
      </w:r>
    </w:p>
    <w:p w14:paraId="690057BF">
      <w:pPr>
        <w:ind w:left="0" w:leftChars="0" w:firstLine="0" w:firstLineChars="0"/>
        <w:rPr>
          <w:rFonts w:hint="default"/>
          <w:b w:val="0"/>
          <w:bCs w:val="0"/>
          <w:lang w:val="pt-BR"/>
        </w:rPr>
      </w:pPr>
    </w:p>
    <w:p w14:paraId="75578F59">
      <w:pPr>
        <w:ind w:left="0" w:leftChars="0" w:firstLine="0" w:firstLineChars="0"/>
        <w:rPr>
          <w:rFonts w:hint="default"/>
          <w:b w:val="0"/>
          <w:bCs w:val="0"/>
          <w:lang w:val="pt-BR"/>
        </w:rPr>
      </w:pPr>
      <w:r>
        <w:rPr>
          <w:rFonts w:hint="default"/>
          <w:b w:val="0"/>
          <w:bCs w:val="0"/>
          <w:lang w:val="pt-BR"/>
        </w:rPr>
        <w:t>#### 1. **JavaScript Básico**</w:t>
      </w:r>
    </w:p>
    <w:p w14:paraId="4AAB497D">
      <w:pPr>
        <w:ind w:left="0" w:leftChars="0" w:firstLine="0" w:firstLineChars="0"/>
        <w:rPr>
          <w:rFonts w:hint="default"/>
          <w:b w:val="0"/>
          <w:bCs w:val="0"/>
          <w:lang w:val="pt-BR"/>
        </w:rPr>
      </w:pPr>
      <w:r>
        <w:rPr>
          <w:rFonts w:hint="default"/>
          <w:b w:val="0"/>
          <w:bCs w:val="0"/>
          <w:lang w:val="pt-BR"/>
        </w:rPr>
        <w:t xml:space="preserve">   - **Funções**: Definição e chamada de funções.</w:t>
      </w:r>
    </w:p>
    <w:p w14:paraId="1B3BA0D8">
      <w:pPr>
        <w:ind w:left="0" w:leftChars="0" w:firstLine="0" w:firstLineChars="0"/>
        <w:rPr>
          <w:rFonts w:hint="default"/>
          <w:b w:val="0"/>
          <w:bCs w:val="0"/>
          <w:lang w:val="pt-BR"/>
        </w:rPr>
      </w:pPr>
      <w:r>
        <w:rPr>
          <w:rFonts w:hint="default"/>
          <w:b w:val="0"/>
          <w:bCs w:val="0"/>
          <w:lang w:val="pt-BR"/>
        </w:rPr>
        <w:t xml:space="preserve">     ```javascript</w:t>
      </w:r>
    </w:p>
    <w:p w14:paraId="346BDF5A">
      <w:pPr>
        <w:ind w:left="0" w:leftChars="0" w:firstLine="0" w:firstLineChars="0"/>
        <w:rPr>
          <w:rFonts w:hint="default"/>
          <w:b w:val="0"/>
          <w:bCs w:val="0"/>
          <w:lang w:val="pt-BR"/>
        </w:rPr>
      </w:pPr>
      <w:r>
        <w:rPr>
          <w:rFonts w:hint="default"/>
          <w:b w:val="0"/>
          <w:bCs w:val="0"/>
          <w:lang w:val="pt-BR"/>
        </w:rPr>
        <w:t xml:space="preserve">     function saudacao(nome) {</w:t>
      </w:r>
    </w:p>
    <w:p w14:paraId="5B298B7A">
      <w:pPr>
        <w:ind w:left="0" w:leftChars="0" w:firstLine="0" w:firstLineChars="0"/>
        <w:rPr>
          <w:rFonts w:hint="default"/>
          <w:b w:val="0"/>
          <w:bCs w:val="0"/>
          <w:lang w:val="pt-BR"/>
        </w:rPr>
      </w:pPr>
      <w:r>
        <w:rPr>
          <w:rFonts w:hint="default"/>
          <w:b w:val="0"/>
          <w:bCs w:val="0"/>
          <w:lang w:val="pt-BR"/>
        </w:rPr>
        <w:t xml:space="preserve">         return "Olá, " + nome + "!";</w:t>
      </w:r>
    </w:p>
    <w:p w14:paraId="5A46525A">
      <w:pPr>
        <w:ind w:left="0" w:leftChars="0" w:firstLine="0" w:firstLineChars="0"/>
        <w:rPr>
          <w:rFonts w:hint="default"/>
          <w:b w:val="0"/>
          <w:bCs w:val="0"/>
          <w:lang w:val="pt-BR"/>
        </w:rPr>
      </w:pPr>
      <w:r>
        <w:rPr>
          <w:rFonts w:hint="default"/>
          <w:b w:val="0"/>
          <w:bCs w:val="0"/>
          <w:lang w:val="pt-BR"/>
        </w:rPr>
        <w:t xml:space="preserve">     }</w:t>
      </w:r>
    </w:p>
    <w:p w14:paraId="0B11F399">
      <w:pPr>
        <w:ind w:left="0" w:leftChars="0" w:firstLine="0" w:firstLineChars="0"/>
        <w:rPr>
          <w:rFonts w:hint="default"/>
          <w:b w:val="0"/>
          <w:bCs w:val="0"/>
          <w:lang w:val="pt-BR"/>
        </w:rPr>
      </w:pPr>
      <w:r>
        <w:rPr>
          <w:rFonts w:hint="default"/>
          <w:b w:val="0"/>
          <w:bCs w:val="0"/>
          <w:lang w:val="pt-BR"/>
        </w:rPr>
        <w:t xml:space="preserve">     console.log(saudacao("Maria")); // Olá, Maria!</w:t>
      </w:r>
    </w:p>
    <w:p w14:paraId="34D62332">
      <w:pPr>
        <w:ind w:left="0" w:leftChars="0" w:firstLine="0" w:firstLineChars="0"/>
        <w:rPr>
          <w:rFonts w:hint="default"/>
          <w:b w:val="0"/>
          <w:bCs w:val="0"/>
          <w:lang w:val="pt-BR"/>
        </w:rPr>
      </w:pPr>
      <w:r>
        <w:rPr>
          <w:rFonts w:hint="default"/>
          <w:b w:val="0"/>
          <w:bCs w:val="0"/>
          <w:lang w:val="pt-BR"/>
        </w:rPr>
        <w:t xml:space="preserve">     ```</w:t>
      </w:r>
    </w:p>
    <w:p w14:paraId="26B346F1">
      <w:pPr>
        <w:ind w:left="0" w:leftChars="0" w:firstLine="0" w:firstLineChars="0"/>
        <w:rPr>
          <w:rFonts w:hint="default"/>
          <w:b w:val="0"/>
          <w:bCs w:val="0"/>
          <w:lang w:val="pt-BR"/>
        </w:rPr>
      </w:pPr>
    </w:p>
    <w:p w14:paraId="615239F3">
      <w:pPr>
        <w:ind w:left="0" w:leftChars="0" w:firstLine="0" w:firstLineChars="0"/>
        <w:rPr>
          <w:rFonts w:hint="default"/>
          <w:b w:val="0"/>
          <w:bCs w:val="0"/>
          <w:lang w:val="pt-BR"/>
        </w:rPr>
      </w:pPr>
      <w:r>
        <w:rPr>
          <w:rFonts w:hint="default"/>
          <w:b w:val="0"/>
          <w:bCs w:val="0"/>
          <w:lang w:val="pt-BR"/>
        </w:rPr>
        <w:t>#### 2. **Estrutura Léxica**</w:t>
      </w:r>
    </w:p>
    <w:p w14:paraId="66E4F1F4">
      <w:pPr>
        <w:ind w:left="0" w:leftChars="0" w:firstLine="0" w:firstLineChars="0"/>
        <w:rPr>
          <w:rFonts w:hint="default"/>
          <w:b w:val="0"/>
          <w:bCs w:val="0"/>
          <w:lang w:val="pt-BR"/>
        </w:rPr>
      </w:pPr>
      <w:r>
        <w:rPr>
          <w:rFonts w:hint="default"/>
          <w:b w:val="0"/>
          <w:bCs w:val="0"/>
          <w:lang w:val="pt-BR"/>
        </w:rPr>
        <w:t xml:space="preserve">   - **Identificadores**: Nomes para variáveis e funções.</w:t>
      </w:r>
    </w:p>
    <w:p w14:paraId="4565C024">
      <w:pPr>
        <w:ind w:left="0" w:leftChars="0" w:firstLine="0" w:firstLineChars="0"/>
        <w:rPr>
          <w:rFonts w:hint="default"/>
          <w:b w:val="0"/>
          <w:bCs w:val="0"/>
          <w:lang w:val="pt-BR"/>
        </w:rPr>
      </w:pPr>
      <w:r>
        <w:rPr>
          <w:rFonts w:hint="default"/>
          <w:b w:val="0"/>
          <w:bCs w:val="0"/>
          <w:lang w:val="pt-BR"/>
        </w:rPr>
        <w:t xml:space="preserve">   - **Comentários**: </w:t>
      </w:r>
    </w:p>
    <w:p w14:paraId="5560B1E9">
      <w:pPr>
        <w:ind w:left="0" w:leftChars="0" w:firstLine="0" w:firstLineChars="0"/>
        <w:rPr>
          <w:rFonts w:hint="default"/>
          <w:b w:val="0"/>
          <w:bCs w:val="0"/>
          <w:lang w:val="pt-BR"/>
        </w:rPr>
      </w:pPr>
      <w:r>
        <w:rPr>
          <w:rFonts w:hint="default"/>
          <w:b w:val="0"/>
          <w:bCs w:val="0"/>
          <w:lang w:val="pt-BR"/>
        </w:rPr>
        <w:t xml:space="preserve">     - Linha única: `// Comentário`</w:t>
      </w:r>
    </w:p>
    <w:p w14:paraId="2890CA83">
      <w:pPr>
        <w:ind w:left="0" w:leftChars="0" w:firstLine="0" w:firstLineChars="0"/>
        <w:rPr>
          <w:rFonts w:hint="default"/>
          <w:b w:val="0"/>
          <w:bCs w:val="0"/>
          <w:lang w:val="pt-BR"/>
        </w:rPr>
      </w:pPr>
      <w:r>
        <w:rPr>
          <w:rFonts w:hint="default"/>
          <w:b w:val="0"/>
          <w:bCs w:val="0"/>
          <w:lang w:val="pt-BR"/>
        </w:rPr>
        <w:t xml:space="preserve">     - Múltiplas linhas:</w:t>
      </w:r>
    </w:p>
    <w:p w14:paraId="33F091DD">
      <w:pPr>
        <w:ind w:left="0" w:leftChars="0" w:firstLine="0" w:firstLineChars="0"/>
        <w:rPr>
          <w:rFonts w:hint="default"/>
          <w:b w:val="0"/>
          <w:bCs w:val="0"/>
          <w:lang w:val="pt-BR"/>
        </w:rPr>
      </w:pPr>
      <w:r>
        <w:rPr>
          <w:rFonts w:hint="default"/>
          <w:b w:val="0"/>
          <w:bCs w:val="0"/>
          <w:lang w:val="pt-BR"/>
        </w:rPr>
        <w:t xml:space="preserve">       ```javascript</w:t>
      </w:r>
    </w:p>
    <w:p w14:paraId="23A97370">
      <w:pPr>
        <w:ind w:left="0" w:leftChars="0" w:firstLine="0" w:firstLineChars="0"/>
        <w:rPr>
          <w:rFonts w:hint="default"/>
          <w:b w:val="0"/>
          <w:bCs w:val="0"/>
          <w:lang w:val="pt-BR"/>
        </w:rPr>
      </w:pPr>
      <w:r>
        <w:rPr>
          <w:rFonts w:hint="default"/>
          <w:b w:val="0"/>
          <w:bCs w:val="0"/>
          <w:lang w:val="pt-BR"/>
        </w:rPr>
        <w:t xml:space="preserve">       /* </w:t>
      </w:r>
    </w:p>
    <w:p w14:paraId="02EF6813">
      <w:pPr>
        <w:ind w:left="0" w:leftChars="0" w:firstLine="0" w:firstLineChars="0"/>
        <w:rPr>
          <w:rFonts w:hint="default"/>
          <w:b w:val="0"/>
          <w:bCs w:val="0"/>
          <w:lang w:val="pt-BR"/>
        </w:rPr>
      </w:pPr>
      <w:r>
        <w:rPr>
          <w:rFonts w:hint="default"/>
          <w:b w:val="0"/>
          <w:bCs w:val="0"/>
          <w:lang w:val="pt-BR"/>
        </w:rPr>
        <w:t xml:space="preserve">         Comentário de várias linhas </w:t>
      </w:r>
    </w:p>
    <w:p w14:paraId="2B4F9E6E">
      <w:pPr>
        <w:ind w:left="0" w:leftChars="0" w:firstLine="0" w:firstLineChars="0"/>
        <w:rPr>
          <w:rFonts w:hint="default"/>
          <w:b w:val="0"/>
          <w:bCs w:val="0"/>
          <w:lang w:val="pt-BR"/>
        </w:rPr>
      </w:pPr>
      <w:r>
        <w:rPr>
          <w:rFonts w:hint="default"/>
          <w:b w:val="0"/>
          <w:bCs w:val="0"/>
          <w:lang w:val="pt-BR"/>
        </w:rPr>
        <w:t xml:space="preserve">       */</w:t>
      </w:r>
    </w:p>
    <w:p w14:paraId="4A051657">
      <w:pPr>
        <w:ind w:left="0" w:leftChars="0" w:firstLine="0" w:firstLineChars="0"/>
        <w:rPr>
          <w:rFonts w:hint="default"/>
          <w:b w:val="0"/>
          <w:bCs w:val="0"/>
          <w:lang w:val="pt-BR"/>
        </w:rPr>
      </w:pPr>
      <w:r>
        <w:rPr>
          <w:rFonts w:hint="default"/>
          <w:b w:val="0"/>
          <w:bCs w:val="0"/>
          <w:lang w:val="pt-BR"/>
        </w:rPr>
        <w:t xml:space="preserve">       ```</w:t>
      </w:r>
    </w:p>
    <w:p w14:paraId="22C50B20">
      <w:pPr>
        <w:ind w:left="0" w:leftChars="0" w:firstLine="0" w:firstLineChars="0"/>
        <w:rPr>
          <w:rFonts w:hint="default"/>
          <w:b w:val="0"/>
          <w:bCs w:val="0"/>
          <w:lang w:val="pt-BR"/>
        </w:rPr>
      </w:pPr>
    </w:p>
    <w:p w14:paraId="330E3B03">
      <w:pPr>
        <w:ind w:left="0" w:leftChars="0" w:firstLine="0" w:firstLineChars="0"/>
        <w:rPr>
          <w:rFonts w:hint="default"/>
          <w:b w:val="0"/>
          <w:bCs w:val="0"/>
          <w:lang w:val="pt-BR"/>
        </w:rPr>
      </w:pPr>
      <w:r>
        <w:rPr>
          <w:rFonts w:hint="default"/>
          <w:b w:val="0"/>
          <w:bCs w:val="0"/>
          <w:lang w:val="pt-BR"/>
        </w:rPr>
        <w:t>#### 3. **Tipos, Valores e Variáveis**</w:t>
      </w:r>
    </w:p>
    <w:p w14:paraId="57A85105">
      <w:pPr>
        <w:ind w:left="0" w:leftChars="0" w:firstLine="0" w:firstLineChars="0"/>
        <w:rPr>
          <w:rFonts w:hint="default"/>
          <w:b w:val="0"/>
          <w:bCs w:val="0"/>
          <w:lang w:val="pt-BR"/>
        </w:rPr>
      </w:pPr>
      <w:r>
        <w:rPr>
          <w:rFonts w:hint="default"/>
          <w:b w:val="0"/>
          <w:bCs w:val="0"/>
          <w:lang w:val="pt-BR"/>
        </w:rPr>
        <w:t xml:space="preserve">   - **Tipos de Dados**:</w:t>
      </w:r>
    </w:p>
    <w:p w14:paraId="6171943D">
      <w:pPr>
        <w:ind w:left="0" w:leftChars="0" w:firstLine="0" w:firstLineChars="0"/>
        <w:rPr>
          <w:rFonts w:hint="default"/>
          <w:b w:val="0"/>
          <w:bCs w:val="0"/>
          <w:lang w:val="pt-BR"/>
        </w:rPr>
      </w:pPr>
      <w:r>
        <w:rPr>
          <w:rFonts w:hint="default"/>
          <w:b w:val="0"/>
          <w:bCs w:val="0"/>
          <w:lang w:val="pt-BR"/>
        </w:rPr>
        <w:t xml:space="preserve">     - **Primitivos**: `string`, `number`, `boolean`, `null`, `undefined`, `symbol`.</w:t>
      </w:r>
    </w:p>
    <w:p w14:paraId="13CE4880">
      <w:pPr>
        <w:ind w:left="0" w:leftChars="0" w:firstLine="0" w:firstLineChars="0"/>
        <w:rPr>
          <w:rFonts w:hint="default"/>
          <w:b w:val="0"/>
          <w:bCs w:val="0"/>
          <w:lang w:val="pt-BR"/>
        </w:rPr>
      </w:pPr>
      <w:r>
        <w:rPr>
          <w:rFonts w:hint="default"/>
          <w:b w:val="0"/>
          <w:bCs w:val="0"/>
          <w:lang w:val="pt-BR"/>
        </w:rPr>
        <w:t xml:space="preserve">     - **Objetos**: Estruturas complexas.</w:t>
      </w:r>
    </w:p>
    <w:p w14:paraId="4E8C4C99">
      <w:pPr>
        <w:ind w:left="0" w:leftChars="0" w:firstLine="0" w:firstLineChars="0"/>
        <w:rPr>
          <w:rFonts w:hint="default"/>
          <w:b w:val="0"/>
          <w:bCs w:val="0"/>
          <w:lang w:val="pt-BR"/>
        </w:rPr>
      </w:pPr>
      <w:r>
        <w:rPr>
          <w:rFonts w:hint="default"/>
          <w:b w:val="0"/>
          <w:bCs w:val="0"/>
          <w:lang w:val="pt-BR"/>
        </w:rPr>
        <w:t xml:space="preserve">   - **Declaração de Variáveis**:</w:t>
      </w:r>
    </w:p>
    <w:p w14:paraId="20324DC2">
      <w:pPr>
        <w:ind w:left="0" w:leftChars="0" w:firstLine="0" w:firstLineChars="0"/>
        <w:rPr>
          <w:rFonts w:hint="default"/>
          <w:b w:val="0"/>
          <w:bCs w:val="0"/>
          <w:lang w:val="pt-BR"/>
        </w:rPr>
      </w:pPr>
      <w:r>
        <w:rPr>
          <w:rFonts w:hint="default"/>
          <w:b w:val="0"/>
          <w:bCs w:val="0"/>
          <w:lang w:val="pt-BR"/>
        </w:rPr>
        <w:t xml:space="preserve">     ```javascript</w:t>
      </w:r>
    </w:p>
    <w:p w14:paraId="5A695E97">
      <w:pPr>
        <w:ind w:left="0" w:leftChars="0" w:firstLine="0" w:firstLineChars="0"/>
        <w:rPr>
          <w:rFonts w:hint="default"/>
          <w:b w:val="0"/>
          <w:bCs w:val="0"/>
          <w:lang w:val="pt-BR"/>
        </w:rPr>
      </w:pPr>
      <w:r>
        <w:rPr>
          <w:rFonts w:hint="default"/>
          <w:b w:val="0"/>
          <w:bCs w:val="0"/>
          <w:lang w:val="pt-BR"/>
        </w:rPr>
        <w:t xml:space="preserve">     let nome = "João"; // String</w:t>
      </w:r>
    </w:p>
    <w:p w14:paraId="530BFE9B">
      <w:pPr>
        <w:ind w:left="0" w:leftChars="0" w:firstLine="0" w:firstLineChars="0"/>
        <w:rPr>
          <w:rFonts w:hint="default"/>
          <w:b w:val="0"/>
          <w:bCs w:val="0"/>
          <w:lang w:val="pt-BR"/>
        </w:rPr>
      </w:pPr>
      <w:r>
        <w:rPr>
          <w:rFonts w:hint="default"/>
          <w:b w:val="0"/>
          <w:bCs w:val="0"/>
          <w:lang w:val="pt-BR"/>
        </w:rPr>
        <w:t xml:space="preserve">     const idade = 30;  // Number</w:t>
      </w:r>
    </w:p>
    <w:p w14:paraId="02C5DA92">
      <w:pPr>
        <w:ind w:left="0" w:leftChars="0" w:firstLine="0" w:firstLineChars="0"/>
        <w:rPr>
          <w:rFonts w:hint="default"/>
          <w:b w:val="0"/>
          <w:bCs w:val="0"/>
          <w:lang w:val="pt-BR"/>
        </w:rPr>
      </w:pPr>
      <w:r>
        <w:rPr>
          <w:rFonts w:hint="default"/>
          <w:b w:val="0"/>
          <w:bCs w:val="0"/>
          <w:lang w:val="pt-BR"/>
        </w:rPr>
        <w:t xml:space="preserve">     var ativo = true;  // Boolean</w:t>
      </w:r>
    </w:p>
    <w:p w14:paraId="094C7385">
      <w:pPr>
        <w:ind w:left="0" w:leftChars="0" w:firstLine="0" w:firstLineChars="0"/>
        <w:rPr>
          <w:rFonts w:hint="default"/>
          <w:b w:val="0"/>
          <w:bCs w:val="0"/>
          <w:lang w:val="pt-BR"/>
        </w:rPr>
      </w:pPr>
      <w:r>
        <w:rPr>
          <w:rFonts w:hint="default"/>
          <w:b w:val="0"/>
          <w:bCs w:val="0"/>
          <w:lang w:val="pt-BR"/>
        </w:rPr>
        <w:t xml:space="preserve">     ```</w:t>
      </w:r>
    </w:p>
    <w:p w14:paraId="1C9054B9">
      <w:pPr>
        <w:ind w:left="0" w:leftChars="0" w:firstLine="0" w:firstLineChars="0"/>
        <w:rPr>
          <w:rFonts w:hint="default"/>
          <w:b w:val="0"/>
          <w:bCs w:val="0"/>
          <w:lang w:val="pt-BR"/>
        </w:rPr>
      </w:pPr>
    </w:p>
    <w:p w14:paraId="2FDFA90F">
      <w:pPr>
        <w:ind w:left="0" w:leftChars="0" w:firstLine="0" w:firstLineChars="0"/>
        <w:rPr>
          <w:rFonts w:hint="default"/>
          <w:b w:val="0"/>
          <w:bCs w:val="0"/>
          <w:lang w:val="pt-BR"/>
        </w:rPr>
      </w:pPr>
      <w:r>
        <w:rPr>
          <w:rFonts w:hint="default"/>
          <w:b w:val="0"/>
          <w:bCs w:val="0"/>
          <w:lang w:val="pt-BR"/>
        </w:rPr>
        <w:t>#### 4. **Manipulação de Estilos com CSS**</w:t>
      </w:r>
    </w:p>
    <w:p w14:paraId="6D2242CB">
      <w:pPr>
        <w:ind w:left="0" w:leftChars="0" w:firstLine="0" w:firstLineChars="0"/>
        <w:rPr>
          <w:rFonts w:hint="default"/>
          <w:b w:val="0"/>
          <w:bCs w:val="0"/>
          <w:lang w:val="pt-BR"/>
        </w:rPr>
      </w:pPr>
      <w:r>
        <w:rPr>
          <w:rFonts w:hint="default"/>
          <w:b w:val="0"/>
          <w:bCs w:val="0"/>
          <w:lang w:val="pt-BR"/>
        </w:rPr>
        <w:t xml:space="preserve">   - **Seletores**: Como selecionar elementos para aplicar estilos.</w:t>
      </w:r>
    </w:p>
    <w:p w14:paraId="16E6E662">
      <w:pPr>
        <w:ind w:left="0" w:leftChars="0" w:firstLine="0" w:firstLineChars="0"/>
        <w:rPr>
          <w:rFonts w:hint="default"/>
          <w:b w:val="0"/>
          <w:bCs w:val="0"/>
          <w:lang w:val="pt-BR"/>
        </w:rPr>
      </w:pPr>
      <w:r>
        <w:rPr>
          <w:rFonts w:hint="default"/>
          <w:b w:val="0"/>
          <w:bCs w:val="0"/>
          <w:lang w:val="pt-BR"/>
        </w:rPr>
        <w:t xml:space="preserve">     - **Classe**: `.classe { color: blue; }`</w:t>
      </w:r>
    </w:p>
    <w:p w14:paraId="05D15974">
      <w:pPr>
        <w:ind w:left="0" w:leftChars="0" w:firstLine="0" w:firstLineChars="0"/>
        <w:rPr>
          <w:rFonts w:hint="default"/>
          <w:b w:val="0"/>
          <w:bCs w:val="0"/>
          <w:lang w:val="pt-BR"/>
        </w:rPr>
      </w:pPr>
      <w:r>
        <w:rPr>
          <w:rFonts w:hint="default"/>
          <w:b w:val="0"/>
          <w:bCs w:val="0"/>
          <w:lang w:val="pt-BR"/>
        </w:rPr>
        <w:t xml:space="preserve">     - **ID**: `#id { background-color: yellow; }`</w:t>
      </w:r>
    </w:p>
    <w:p w14:paraId="196E023B">
      <w:pPr>
        <w:ind w:left="0" w:leftChars="0" w:firstLine="0" w:firstLineChars="0"/>
        <w:rPr>
          <w:rFonts w:hint="default"/>
          <w:b w:val="0"/>
          <w:bCs w:val="0"/>
          <w:lang w:val="pt-BR"/>
        </w:rPr>
      </w:pPr>
      <w:r>
        <w:rPr>
          <w:rFonts w:hint="default"/>
          <w:b w:val="0"/>
          <w:bCs w:val="0"/>
          <w:lang w:val="pt-BR"/>
        </w:rPr>
        <w:t xml:space="preserve">   - **Propriedades Comuns**:</w:t>
      </w:r>
    </w:p>
    <w:p w14:paraId="780E7165">
      <w:pPr>
        <w:ind w:left="0" w:leftChars="0" w:firstLine="0" w:firstLineChars="0"/>
        <w:rPr>
          <w:rFonts w:hint="default"/>
          <w:b w:val="0"/>
          <w:bCs w:val="0"/>
          <w:lang w:val="pt-BR"/>
        </w:rPr>
      </w:pPr>
      <w:r>
        <w:rPr>
          <w:rFonts w:hint="default"/>
          <w:b w:val="0"/>
          <w:bCs w:val="0"/>
          <w:lang w:val="pt-BR"/>
        </w:rPr>
        <w:t xml:space="preserve">     - `color`, `background-color`, `margin`, `padding`, `border`.</w:t>
      </w:r>
    </w:p>
    <w:p w14:paraId="6325648A">
      <w:pPr>
        <w:ind w:left="0" w:leftChars="0" w:firstLine="0" w:firstLineChars="0"/>
        <w:rPr>
          <w:rFonts w:hint="default"/>
          <w:b w:val="0"/>
          <w:bCs w:val="0"/>
          <w:lang w:val="pt-BR"/>
        </w:rPr>
      </w:pPr>
    </w:p>
    <w:p w14:paraId="62A7EEA7">
      <w:pPr>
        <w:ind w:left="0" w:leftChars="0" w:firstLine="0" w:firstLineChars="0"/>
        <w:rPr>
          <w:rFonts w:hint="default"/>
          <w:b w:val="0"/>
          <w:bCs w:val="0"/>
          <w:lang w:val="pt-BR"/>
        </w:rPr>
      </w:pPr>
      <w:r>
        <w:rPr>
          <w:rFonts w:hint="default"/>
          <w:b w:val="0"/>
          <w:bCs w:val="0"/>
          <w:lang w:val="pt-BR"/>
        </w:rPr>
        <w:t>#### 5. **Layouts Modernos**</w:t>
      </w:r>
    </w:p>
    <w:p w14:paraId="2D521D72">
      <w:pPr>
        <w:ind w:left="0" w:leftChars="0" w:firstLine="0" w:firstLineChars="0"/>
        <w:rPr>
          <w:rFonts w:hint="default"/>
          <w:b w:val="0"/>
          <w:bCs w:val="0"/>
          <w:lang w:val="pt-BR"/>
        </w:rPr>
      </w:pPr>
      <w:r>
        <w:rPr>
          <w:rFonts w:hint="default"/>
          <w:b w:val="0"/>
          <w:bCs w:val="0"/>
          <w:lang w:val="pt-BR"/>
        </w:rPr>
        <w:t xml:space="preserve">   - **Design Responsivo**: Técnicas para adaptar o layout a diferentes tamanhos de tela.</w:t>
      </w:r>
    </w:p>
    <w:p w14:paraId="602EB231">
      <w:pPr>
        <w:ind w:left="0" w:leftChars="0" w:firstLine="0" w:firstLineChars="0"/>
        <w:rPr>
          <w:rFonts w:hint="default"/>
          <w:b w:val="0"/>
          <w:bCs w:val="0"/>
          <w:lang w:val="pt-BR"/>
        </w:rPr>
      </w:pPr>
      <w:r>
        <w:rPr>
          <w:rFonts w:hint="default"/>
          <w:b w:val="0"/>
          <w:bCs w:val="0"/>
          <w:lang w:val="pt-BR"/>
        </w:rPr>
        <w:t xml:space="preserve">     - **Media Queries**:</w:t>
      </w:r>
    </w:p>
    <w:p w14:paraId="320039CA">
      <w:pPr>
        <w:ind w:left="0" w:leftChars="0" w:firstLine="0" w:firstLineChars="0"/>
        <w:rPr>
          <w:rFonts w:hint="default"/>
          <w:b w:val="0"/>
          <w:bCs w:val="0"/>
          <w:lang w:val="pt-BR"/>
        </w:rPr>
      </w:pPr>
      <w:r>
        <w:rPr>
          <w:rFonts w:hint="default"/>
          <w:b w:val="0"/>
          <w:bCs w:val="0"/>
          <w:lang w:val="pt-BR"/>
        </w:rPr>
        <w:t xml:space="preserve">       ```css</w:t>
      </w:r>
    </w:p>
    <w:p w14:paraId="646B1992">
      <w:pPr>
        <w:ind w:left="0" w:leftChars="0" w:firstLine="0" w:firstLineChars="0"/>
        <w:rPr>
          <w:rFonts w:hint="default"/>
          <w:b w:val="0"/>
          <w:bCs w:val="0"/>
          <w:lang w:val="pt-BR"/>
        </w:rPr>
      </w:pPr>
      <w:r>
        <w:rPr>
          <w:rFonts w:hint="default"/>
          <w:b w:val="0"/>
          <w:bCs w:val="0"/>
          <w:lang w:val="pt-BR"/>
        </w:rPr>
        <w:t xml:space="preserve">       @media (max-width: 768px) {</w:t>
      </w:r>
    </w:p>
    <w:p w14:paraId="421B4307">
      <w:pPr>
        <w:ind w:left="0" w:leftChars="0" w:firstLine="0" w:firstLineChars="0"/>
        <w:rPr>
          <w:rFonts w:hint="default"/>
          <w:b w:val="0"/>
          <w:bCs w:val="0"/>
          <w:lang w:val="pt-BR"/>
        </w:rPr>
      </w:pPr>
      <w:r>
        <w:rPr>
          <w:rFonts w:hint="default"/>
          <w:b w:val="0"/>
          <w:bCs w:val="0"/>
          <w:lang w:val="pt-BR"/>
        </w:rPr>
        <w:t xml:space="preserve">           body {</w:t>
      </w:r>
    </w:p>
    <w:p w14:paraId="4752101E">
      <w:pPr>
        <w:ind w:left="0" w:leftChars="0" w:firstLine="0" w:firstLineChars="0"/>
        <w:rPr>
          <w:rFonts w:hint="default"/>
          <w:b w:val="0"/>
          <w:bCs w:val="0"/>
          <w:lang w:val="pt-BR"/>
        </w:rPr>
      </w:pPr>
      <w:r>
        <w:rPr>
          <w:rFonts w:hint="default"/>
          <w:b w:val="0"/>
          <w:bCs w:val="0"/>
          <w:lang w:val="pt-BR"/>
        </w:rPr>
        <w:t xml:space="preserve">               background-color: lightblue;</w:t>
      </w:r>
    </w:p>
    <w:p w14:paraId="3CFFE3ED">
      <w:pPr>
        <w:ind w:left="0" w:leftChars="0" w:firstLine="0" w:firstLineChars="0"/>
        <w:rPr>
          <w:rFonts w:hint="default"/>
          <w:b w:val="0"/>
          <w:bCs w:val="0"/>
          <w:lang w:val="pt-BR"/>
        </w:rPr>
      </w:pPr>
      <w:r>
        <w:rPr>
          <w:rFonts w:hint="default"/>
          <w:b w:val="0"/>
          <w:bCs w:val="0"/>
          <w:lang w:val="pt-BR"/>
        </w:rPr>
        <w:t xml:space="preserve">           }</w:t>
      </w:r>
    </w:p>
    <w:p w14:paraId="0BF34409">
      <w:pPr>
        <w:ind w:left="0" w:leftChars="0" w:firstLine="0" w:firstLineChars="0"/>
        <w:rPr>
          <w:rFonts w:hint="default"/>
          <w:b w:val="0"/>
          <w:bCs w:val="0"/>
          <w:lang w:val="pt-BR"/>
        </w:rPr>
      </w:pPr>
      <w:r>
        <w:rPr>
          <w:rFonts w:hint="default"/>
          <w:b w:val="0"/>
          <w:bCs w:val="0"/>
          <w:lang w:val="pt-BR"/>
        </w:rPr>
        <w:t xml:space="preserve">       }</w:t>
      </w:r>
    </w:p>
    <w:p w14:paraId="19B26402">
      <w:pPr>
        <w:ind w:left="0" w:leftChars="0" w:firstLine="0" w:firstLineChars="0"/>
        <w:rPr>
          <w:rFonts w:hint="default"/>
          <w:b w:val="0"/>
          <w:bCs w:val="0"/>
          <w:lang w:val="pt-BR"/>
        </w:rPr>
      </w:pPr>
      <w:r>
        <w:rPr>
          <w:rFonts w:hint="default"/>
          <w:b w:val="0"/>
          <w:bCs w:val="0"/>
          <w:lang w:val="pt-BR"/>
        </w:rPr>
        <w:t xml:space="preserve">       ```</w:t>
      </w:r>
    </w:p>
    <w:p w14:paraId="06C88384">
      <w:pPr>
        <w:ind w:left="0" w:leftChars="0" w:firstLine="0" w:firstLineChars="0"/>
        <w:rPr>
          <w:rFonts w:hint="default"/>
          <w:b w:val="0"/>
          <w:bCs w:val="0"/>
          <w:lang w:val="pt-BR"/>
        </w:rPr>
      </w:pPr>
    </w:p>
    <w:p w14:paraId="0DF0F58B">
      <w:pPr>
        <w:ind w:left="0" w:leftChars="0" w:firstLine="0" w:firstLineChars="0"/>
        <w:rPr>
          <w:rFonts w:hint="default"/>
          <w:b w:val="0"/>
          <w:bCs w:val="0"/>
          <w:lang w:val="pt-BR"/>
        </w:rPr>
      </w:pPr>
      <w:r>
        <w:rPr>
          <w:rFonts w:hint="default"/>
          <w:b w:val="0"/>
          <w:bCs w:val="0"/>
          <w:lang w:val="pt-BR"/>
        </w:rPr>
        <w:t>#### 6. **Animações e Transições**</w:t>
      </w:r>
    </w:p>
    <w:p w14:paraId="3E06AE2F">
      <w:pPr>
        <w:ind w:left="0" w:leftChars="0" w:firstLine="0" w:firstLineChars="0"/>
        <w:rPr>
          <w:rFonts w:hint="default"/>
          <w:b w:val="0"/>
          <w:bCs w:val="0"/>
          <w:lang w:val="pt-BR"/>
        </w:rPr>
      </w:pPr>
      <w:r>
        <w:rPr>
          <w:rFonts w:hint="default"/>
          <w:b w:val="0"/>
          <w:bCs w:val="0"/>
          <w:lang w:val="pt-BR"/>
        </w:rPr>
        <w:t xml:space="preserve">   - **Animações**: Mudanças controladas de propriedades ao longo do tempo.</w:t>
      </w:r>
    </w:p>
    <w:p w14:paraId="1CF99A99">
      <w:pPr>
        <w:ind w:left="0" w:leftChars="0" w:firstLine="0" w:firstLineChars="0"/>
        <w:rPr>
          <w:rFonts w:hint="default"/>
          <w:b w:val="0"/>
          <w:bCs w:val="0"/>
          <w:lang w:val="pt-BR"/>
        </w:rPr>
      </w:pPr>
      <w:r>
        <w:rPr>
          <w:rFonts w:hint="default"/>
          <w:b w:val="0"/>
          <w:bCs w:val="0"/>
          <w:lang w:val="pt-BR"/>
        </w:rPr>
        <w:t xml:space="preserve">     ```css</w:t>
      </w:r>
    </w:p>
    <w:p w14:paraId="6EC0843F">
      <w:pPr>
        <w:ind w:left="0" w:leftChars="0" w:firstLine="0" w:firstLineChars="0"/>
        <w:rPr>
          <w:rFonts w:hint="default"/>
          <w:b w:val="0"/>
          <w:bCs w:val="0"/>
          <w:lang w:val="pt-BR"/>
        </w:rPr>
      </w:pPr>
      <w:r>
        <w:rPr>
          <w:rFonts w:hint="default"/>
          <w:b w:val="0"/>
          <w:bCs w:val="0"/>
          <w:lang w:val="pt-BR"/>
        </w:rPr>
        <w:t xml:space="preserve">     @keyframes exemplo {</w:t>
      </w:r>
    </w:p>
    <w:p w14:paraId="4B4773F2">
      <w:pPr>
        <w:ind w:left="0" w:leftChars="0" w:firstLine="0" w:firstLineChars="0"/>
        <w:rPr>
          <w:rFonts w:hint="default"/>
          <w:b w:val="0"/>
          <w:bCs w:val="0"/>
          <w:lang w:val="pt-BR"/>
        </w:rPr>
      </w:pPr>
      <w:r>
        <w:rPr>
          <w:rFonts w:hint="default"/>
          <w:b w:val="0"/>
          <w:bCs w:val="0"/>
          <w:lang w:val="pt-BR"/>
        </w:rPr>
        <w:t xml:space="preserve">         from { opacity: 0; }</w:t>
      </w:r>
    </w:p>
    <w:p w14:paraId="7C63C267">
      <w:pPr>
        <w:ind w:left="0" w:leftChars="0" w:firstLine="0" w:firstLineChars="0"/>
        <w:rPr>
          <w:rFonts w:hint="default"/>
          <w:b w:val="0"/>
          <w:bCs w:val="0"/>
          <w:lang w:val="pt-BR"/>
        </w:rPr>
      </w:pPr>
      <w:r>
        <w:rPr>
          <w:rFonts w:hint="default"/>
          <w:b w:val="0"/>
          <w:bCs w:val="0"/>
          <w:lang w:val="pt-BR"/>
        </w:rPr>
        <w:t xml:space="preserve">         to { opacity: 1; }</w:t>
      </w:r>
    </w:p>
    <w:p w14:paraId="1538C9FE">
      <w:pPr>
        <w:ind w:left="0" w:leftChars="0" w:firstLine="0" w:firstLineChars="0"/>
        <w:rPr>
          <w:rFonts w:hint="default"/>
          <w:b w:val="0"/>
          <w:bCs w:val="0"/>
          <w:lang w:val="pt-BR"/>
        </w:rPr>
      </w:pPr>
      <w:r>
        <w:rPr>
          <w:rFonts w:hint="default"/>
          <w:b w:val="0"/>
          <w:bCs w:val="0"/>
          <w:lang w:val="pt-BR"/>
        </w:rPr>
        <w:t xml:space="preserve">     }</w:t>
      </w:r>
    </w:p>
    <w:p w14:paraId="7DEF42F8">
      <w:pPr>
        <w:ind w:left="0" w:leftChars="0" w:firstLine="0" w:firstLineChars="0"/>
        <w:rPr>
          <w:rFonts w:hint="default"/>
          <w:b w:val="0"/>
          <w:bCs w:val="0"/>
          <w:lang w:val="pt-BR"/>
        </w:rPr>
      </w:pPr>
      <w:r>
        <w:rPr>
          <w:rFonts w:hint="default"/>
          <w:b w:val="0"/>
          <w:bCs w:val="0"/>
          <w:lang w:val="pt-BR"/>
        </w:rPr>
        <w:t xml:space="preserve">     .elemento {</w:t>
      </w:r>
    </w:p>
    <w:p w14:paraId="3DF17407">
      <w:pPr>
        <w:ind w:left="0" w:leftChars="0" w:firstLine="0" w:firstLineChars="0"/>
        <w:rPr>
          <w:rFonts w:hint="default"/>
          <w:b w:val="0"/>
          <w:bCs w:val="0"/>
          <w:lang w:val="pt-BR"/>
        </w:rPr>
      </w:pPr>
      <w:r>
        <w:rPr>
          <w:rFonts w:hint="default"/>
          <w:b w:val="0"/>
          <w:bCs w:val="0"/>
          <w:lang w:val="pt-BR"/>
        </w:rPr>
        <w:t xml:space="preserve">         animation: exemplo 2s;</w:t>
      </w:r>
    </w:p>
    <w:p w14:paraId="56F64CAF">
      <w:pPr>
        <w:ind w:left="0" w:leftChars="0" w:firstLine="0" w:firstLineChars="0"/>
        <w:rPr>
          <w:rFonts w:hint="default"/>
          <w:b w:val="0"/>
          <w:bCs w:val="0"/>
          <w:lang w:val="pt-BR"/>
        </w:rPr>
      </w:pPr>
      <w:r>
        <w:rPr>
          <w:rFonts w:hint="default"/>
          <w:b w:val="0"/>
          <w:bCs w:val="0"/>
          <w:lang w:val="pt-BR"/>
        </w:rPr>
        <w:t xml:space="preserve">     }</w:t>
      </w:r>
    </w:p>
    <w:p w14:paraId="0006AECB">
      <w:pPr>
        <w:ind w:left="0" w:leftChars="0" w:firstLine="0" w:firstLineChars="0"/>
        <w:rPr>
          <w:rFonts w:hint="default"/>
          <w:b w:val="0"/>
          <w:bCs w:val="0"/>
          <w:lang w:val="pt-BR"/>
        </w:rPr>
      </w:pPr>
      <w:r>
        <w:rPr>
          <w:rFonts w:hint="default"/>
          <w:b w:val="0"/>
          <w:bCs w:val="0"/>
          <w:lang w:val="pt-BR"/>
        </w:rPr>
        <w:t xml:space="preserve">     ```</w:t>
      </w:r>
    </w:p>
    <w:p w14:paraId="1875654D">
      <w:pPr>
        <w:ind w:left="0" w:leftChars="0" w:firstLine="0" w:firstLineChars="0"/>
        <w:rPr>
          <w:rFonts w:hint="default"/>
          <w:b w:val="0"/>
          <w:bCs w:val="0"/>
          <w:lang w:val="pt-BR"/>
        </w:rPr>
      </w:pPr>
      <w:r>
        <w:rPr>
          <w:rFonts w:hint="default"/>
          <w:b w:val="0"/>
          <w:bCs w:val="0"/>
          <w:lang w:val="pt-BR"/>
        </w:rPr>
        <w:t xml:space="preserve">   - **Transições**: Alterações suaves entre estados.</w:t>
      </w:r>
    </w:p>
    <w:p w14:paraId="6DAE3D3F">
      <w:pPr>
        <w:ind w:left="0" w:leftChars="0" w:firstLine="0" w:firstLineChars="0"/>
        <w:rPr>
          <w:rFonts w:hint="default"/>
          <w:b w:val="0"/>
          <w:bCs w:val="0"/>
          <w:lang w:val="pt-BR"/>
        </w:rPr>
      </w:pPr>
      <w:r>
        <w:rPr>
          <w:rFonts w:hint="default"/>
          <w:b w:val="0"/>
          <w:bCs w:val="0"/>
          <w:lang w:val="pt-BR"/>
        </w:rPr>
        <w:t xml:space="preserve">     ```css</w:t>
      </w:r>
    </w:p>
    <w:p w14:paraId="46EF31BC">
      <w:pPr>
        <w:ind w:left="0" w:leftChars="0" w:firstLine="0" w:firstLineChars="0"/>
        <w:rPr>
          <w:rFonts w:hint="default"/>
          <w:b w:val="0"/>
          <w:bCs w:val="0"/>
          <w:lang w:val="pt-BR"/>
        </w:rPr>
      </w:pPr>
      <w:r>
        <w:rPr>
          <w:rFonts w:hint="default"/>
          <w:b w:val="0"/>
          <w:bCs w:val="0"/>
          <w:lang w:val="pt-BR"/>
        </w:rPr>
        <w:t xml:space="preserve">     .botao {</w:t>
      </w:r>
    </w:p>
    <w:p w14:paraId="5EBD6710">
      <w:pPr>
        <w:ind w:left="0" w:leftChars="0" w:firstLine="0" w:firstLineChars="0"/>
        <w:rPr>
          <w:rFonts w:hint="default"/>
          <w:b w:val="0"/>
          <w:bCs w:val="0"/>
          <w:lang w:val="pt-BR"/>
        </w:rPr>
      </w:pPr>
      <w:r>
        <w:rPr>
          <w:rFonts w:hint="default"/>
          <w:b w:val="0"/>
          <w:bCs w:val="0"/>
          <w:lang w:val="pt-BR"/>
        </w:rPr>
        <w:t xml:space="preserve">         transition: background-color 0.3s;</w:t>
      </w:r>
    </w:p>
    <w:p w14:paraId="5B584841">
      <w:pPr>
        <w:ind w:left="0" w:leftChars="0" w:firstLine="0" w:firstLineChars="0"/>
        <w:rPr>
          <w:rFonts w:hint="default"/>
          <w:b w:val="0"/>
          <w:bCs w:val="0"/>
          <w:lang w:val="pt-BR"/>
        </w:rPr>
      </w:pPr>
      <w:r>
        <w:rPr>
          <w:rFonts w:hint="default"/>
          <w:b w:val="0"/>
          <w:bCs w:val="0"/>
          <w:lang w:val="pt-BR"/>
        </w:rPr>
        <w:t xml:space="preserve">     }</w:t>
      </w:r>
    </w:p>
    <w:p w14:paraId="419524D2">
      <w:pPr>
        <w:ind w:left="0" w:leftChars="0" w:firstLine="0" w:firstLineChars="0"/>
        <w:rPr>
          <w:rFonts w:hint="default"/>
          <w:b w:val="0"/>
          <w:bCs w:val="0"/>
          <w:lang w:val="pt-BR"/>
        </w:rPr>
      </w:pPr>
      <w:r>
        <w:rPr>
          <w:rFonts w:hint="default"/>
          <w:b w:val="0"/>
          <w:bCs w:val="0"/>
          <w:lang w:val="pt-BR"/>
        </w:rPr>
        <w:t xml:space="preserve">     .botao:hover {</w:t>
      </w:r>
    </w:p>
    <w:p w14:paraId="24025622">
      <w:pPr>
        <w:ind w:left="0" w:leftChars="0" w:firstLine="0" w:firstLineChars="0"/>
        <w:rPr>
          <w:rFonts w:hint="default"/>
          <w:b w:val="0"/>
          <w:bCs w:val="0"/>
          <w:lang w:val="pt-BR"/>
        </w:rPr>
      </w:pPr>
      <w:r>
        <w:rPr>
          <w:rFonts w:hint="default"/>
          <w:b w:val="0"/>
          <w:bCs w:val="0"/>
          <w:lang w:val="pt-BR"/>
        </w:rPr>
        <w:t xml:space="preserve">         background-color: red;</w:t>
      </w:r>
    </w:p>
    <w:p w14:paraId="6EE8F6FE">
      <w:pPr>
        <w:ind w:left="0" w:leftChars="0" w:firstLine="0" w:firstLineChars="0"/>
        <w:rPr>
          <w:rFonts w:hint="default"/>
          <w:b w:val="0"/>
          <w:bCs w:val="0"/>
          <w:lang w:val="pt-BR"/>
        </w:rPr>
      </w:pPr>
      <w:r>
        <w:rPr>
          <w:rFonts w:hint="default"/>
          <w:b w:val="0"/>
          <w:bCs w:val="0"/>
          <w:lang w:val="pt-BR"/>
        </w:rPr>
        <w:t xml:space="preserve">     }</w:t>
      </w:r>
    </w:p>
    <w:p w14:paraId="054EC18B">
      <w:pPr>
        <w:ind w:left="0" w:leftChars="0" w:firstLine="0" w:firstLineChars="0"/>
        <w:rPr>
          <w:rFonts w:hint="default"/>
          <w:b w:val="0"/>
          <w:bCs w:val="0"/>
          <w:lang w:val="pt-BR"/>
        </w:rPr>
      </w:pPr>
      <w:r>
        <w:rPr>
          <w:rFonts w:hint="default"/>
          <w:b w:val="0"/>
          <w:bCs w:val="0"/>
          <w:lang w:val="pt-BR"/>
        </w:rPr>
        <w:t xml:space="preserve">     ```</w:t>
      </w:r>
    </w:p>
    <w:p w14:paraId="3763B926">
      <w:pPr>
        <w:ind w:left="0" w:leftChars="0" w:firstLine="0" w:firstLineChars="0"/>
        <w:rPr>
          <w:rFonts w:hint="default"/>
          <w:b w:val="0"/>
          <w:bCs w:val="0"/>
          <w:lang w:val="pt-BR"/>
        </w:rPr>
      </w:pPr>
    </w:p>
    <w:p w14:paraId="7E371A1D">
      <w:pPr>
        <w:ind w:left="0" w:leftChars="0" w:firstLine="0" w:firstLineChars="0"/>
        <w:rPr>
          <w:rFonts w:hint="default"/>
          <w:b w:val="0"/>
          <w:bCs w:val="0"/>
          <w:lang w:val="pt-BR"/>
        </w:rPr>
      </w:pPr>
      <w:r>
        <w:rPr>
          <w:rFonts w:hint="default"/>
          <w:b w:val="0"/>
          <w:bCs w:val="0"/>
          <w:lang w:val="pt-BR"/>
        </w:rPr>
        <w:t>#### 7. **Interatividade com JavaScript**</w:t>
      </w:r>
    </w:p>
    <w:p w14:paraId="3543B5CD">
      <w:pPr>
        <w:ind w:left="0" w:leftChars="0" w:firstLine="0" w:firstLineChars="0"/>
        <w:rPr>
          <w:rFonts w:hint="default"/>
          <w:b w:val="0"/>
          <w:bCs w:val="0"/>
          <w:lang w:val="pt-BR"/>
        </w:rPr>
      </w:pPr>
      <w:r>
        <w:rPr>
          <w:rFonts w:hint="default"/>
          <w:b w:val="0"/>
          <w:bCs w:val="0"/>
          <w:lang w:val="pt-BR"/>
        </w:rPr>
        <w:t xml:space="preserve">   - **Eventos**: Como responder a ações do usuário.</w:t>
      </w:r>
    </w:p>
    <w:p w14:paraId="13F467BB">
      <w:pPr>
        <w:ind w:left="0" w:leftChars="0" w:firstLine="0" w:firstLineChars="0"/>
        <w:rPr>
          <w:rFonts w:hint="default"/>
          <w:b w:val="0"/>
          <w:bCs w:val="0"/>
          <w:lang w:val="pt-BR"/>
        </w:rPr>
      </w:pPr>
      <w:r>
        <w:rPr>
          <w:rFonts w:hint="default"/>
          <w:b w:val="0"/>
          <w:bCs w:val="0"/>
          <w:lang w:val="pt-BR"/>
        </w:rPr>
        <w:t xml:space="preserve">     ```javascript</w:t>
      </w:r>
    </w:p>
    <w:p w14:paraId="4FCC816B">
      <w:pPr>
        <w:ind w:left="0" w:leftChars="0" w:firstLine="0" w:firstLineChars="0"/>
        <w:rPr>
          <w:rFonts w:hint="default"/>
          <w:b w:val="0"/>
          <w:bCs w:val="0"/>
          <w:lang w:val="pt-BR"/>
        </w:rPr>
      </w:pPr>
      <w:r>
        <w:rPr>
          <w:rFonts w:hint="default"/>
          <w:b w:val="0"/>
          <w:bCs w:val="0"/>
          <w:lang w:val="pt-BR"/>
        </w:rPr>
        <w:t xml:space="preserve">     document.getElementById("meuBotao").onclick = function() {</w:t>
      </w:r>
    </w:p>
    <w:p w14:paraId="39E764B2">
      <w:pPr>
        <w:ind w:left="0" w:leftChars="0" w:firstLine="0" w:firstLineChars="0"/>
        <w:rPr>
          <w:rFonts w:hint="default"/>
          <w:b w:val="0"/>
          <w:bCs w:val="0"/>
          <w:lang w:val="pt-BR"/>
        </w:rPr>
      </w:pPr>
      <w:r>
        <w:rPr>
          <w:rFonts w:hint="default"/>
          <w:b w:val="0"/>
          <w:bCs w:val="0"/>
          <w:lang w:val="pt-BR"/>
        </w:rPr>
        <w:t xml:space="preserve">         alert("Botão clicado!");</w:t>
      </w:r>
    </w:p>
    <w:p w14:paraId="1898DFD2">
      <w:pPr>
        <w:ind w:left="0" w:leftChars="0" w:firstLine="0" w:firstLineChars="0"/>
        <w:rPr>
          <w:rFonts w:hint="default"/>
          <w:b w:val="0"/>
          <w:bCs w:val="0"/>
          <w:lang w:val="pt-BR"/>
        </w:rPr>
      </w:pPr>
      <w:r>
        <w:rPr>
          <w:rFonts w:hint="default"/>
          <w:b w:val="0"/>
          <w:bCs w:val="0"/>
          <w:lang w:val="pt-BR"/>
        </w:rPr>
        <w:t xml:space="preserve">     };</w:t>
      </w:r>
    </w:p>
    <w:p w14:paraId="09FB2671">
      <w:pPr>
        <w:ind w:left="0" w:leftChars="0" w:firstLine="0" w:firstLineChars="0"/>
        <w:rPr>
          <w:rFonts w:hint="default"/>
          <w:b w:val="0"/>
          <w:bCs w:val="0"/>
          <w:lang w:val="pt-BR"/>
        </w:rPr>
      </w:pPr>
      <w:r>
        <w:rPr>
          <w:rFonts w:hint="default"/>
          <w:b w:val="0"/>
          <w:bCs w:val="0"/>
          <w:lang w:val="pt-BR"/>
        </w:rPr>
        <w:t xml:space="preserve">     ```</w:t>
      </w:r>
    </w:p>
    <w:p w14:paraId="4DB16811">
      <w:pPr>
        <w:ind w:left="0" w:leftChars="0" w:firstLine="0" w:firstLineChars="0"/>
        <w:rPr>
          <w:rFonts w:hint="default"/>
          <w:b w:val="0"/>
          <w:bCs w:val="0"/>
          <w:lang w:val="pt-BR"/>
        </w:rPr>
      </w:pPr>
    </w:p>
    <w:p w14:paraId="54638B15">
      <w:pPr>
        <w:ind w:left="0" w:leftChars="0" w:firstLine="0" w:firstLineChars="0"/>
        <w:rPr>
          <w:rFonts w:hint="default"/>
          <w:b w:val="0"/>
          <w:bCs w:val="0"/>
          <w:lang w:val="pt-BR"/>
        </w:rPr>
      </w:pPr>
      <w:r>
        <w:rPr>
          <w:rFonts w:hint="default"/>
          <w:b w:val="0"/>
          <w:bCs w:val="0"/>
          <w:lang w:val="pt-BR"/>
        </w:rPr>
        <w:t>### Tabela Resumo</w:t>
      </w:r>
    </w:p>
    <w:p w14:paraId="74F79029">
      <w:pPr>
        <w:ind w:left="0" w:leftChars="0" w:firstLine="0" w:firstLineChars="0"/>
        <w:rPr>
          <w:rFonts w:hint="default"/>
          <w:b w:val="0"/>
          <w:bCs w:val="0"/>
          <w:lang w:val="pt-BR"/>
        </w:rPr>
      </w:pPr>
    </w:p>
    <w:p w14:paraId="4BA87D0C">
      <w:pPr>
        <w:ind w:left="0" w:leftChars="0" w:firstLine="0" w:firstLineChars="0"/>
        <w:rPr>
          <w:rFonts w:hint="default"/>
          <w:b w:val="0"/>
          <w:bCs w:val="0"/>
          <w:lang w:val="pt-BR"/>
        </w:rPr>
      </w:pPr>
      <w:r>
        <w:rPr>
          <w:rFonts w:hint="default"/>
          <w:b w:val="0"/>
          <w:bCs w:val="0"/>
          <w:lang w:val="pt-BR"/>
        </w:rPr>
        <w:t>| Conceito                | Exemplo                                    |</w:t>
      </w:r>
    </w:p>
    <w:p w14:paraId="44BADBC7">
      <w:pPr>
        <w:ind w:left="0" w:leftChars="0" w:firstLine="0" w:firstLineChars="0"/>
        <w:rPr>
          <w:rFonts w:hint="default"/>
          <w:b w:val="0"/>
          <w:bCs w:val="0"/>
          <w:lang w:val="pt-BR"/>
        </w:rPr>
      </w:pPr>
      <w:r>
        <w:rPr>
          <w:rFonts w:hint="default"/>
          <w:b w:val="0"/>
          <w:bCs w:val="0"/>
          <w:lang w:val="pt-BR"/>
        </w:rPr>
        <w:t>|------------------------|--------------------------------------------|</w:t>
      </w:r>
    </w:p>
    <w:p w14:paraId="7782C417">
      <w:pPr>
        <w:ind w:left="0" w:leftChars="0" w:firstLine="0" w:firstLineChars="0"/>
        <w:rPr>
          <w:rFonts w:hint="default"/>
          <w:b w:val="0"/>
          <w:bCs w:val="0"/>
          <w:lang w:val="pt-BR"/>
        </w:rPr>
      </w:pPr>
      <w:r>
        <w:rPr>
          <w:rFonts w:hint="default"/>
          <w:b w:val="0"/>
          <w:bCs w:val="0"/>
          <w:lang w:val="pt-BR"/>
        </w:rPr>
        <w:t>| Funções                | `function nomeFuncao() { ... }`           |</w:t>
      </w:r>
    </w:p>
    <w:p w14:paraId="5F794D0D">
      <w:pPr>
        <w:ind w:left="0" w:leftChars="0" w:firstLine="0" w:firstLineChars="0"/>
        <w:rPr>
          <w:rFonts w:hint="default"/>
          <w:b w:val="0"/>
          <w:bCs w:val="0"/>
          <w:lang w:val="pt-BR"/>
        </w:rPr>
      </w:pPr>
      <w:r>
        <w:rPr>
          <w:rFonts w:hint="default"/>
          <w:b w:val="0"/>
          <w:bCs w:val="0"/>
          <w:lang w:val="pt-BR"/>
        </w:rPr>
        <w:t>| Seletores CSS          | `.classe { ... }`, `#id { ... }`          |</w:t>
      </w:r>
    </w:p>
    <w:p w14:paraId="018A3A65">
      <w:pPr>
        <w:ind w:left="0" w:leftChars="0" w:firstLine="0" w:firstLineChars="0"/>
        <w:rPr>
          <w:rFonts w:hint="default"/>
          <w:b w:val="0"/>
          <w:bCs w:val="0"/>
          <w:lang w:val="pt-BR"/>
        </w:rPr>
      </w:pPr>
      <w:r>
        <w:rPr>
          <w:rFonts w:hint="default"/>
          <w:b w:val="0"/>
          <w:bCs w:val="0"/>
          <w:lang w:val="pt-BR"/>
        </w:rPr>
        <w:t>| Media Queries          | `@media (max-width: 768px) { ... }`      |</w:t>
      </w:r>
    </w:p>
    <w:p w14:paraId="1639E8C1">
      <w:pPr>
        <w:ind w:left="0" w:leftChars="0" w:firstLine="0" w:firstLineChars="0"/>
        <w:rPr>
          <w:rFonts w:hint="default"/>
          <w:b w:val="0"/>
          <w:bCs w:val="0"/>
          <w:lang w:val="pt-BR"/>
        </w:rPr>
      </w:pPr>
      <w:r>
        <w:rPr>
          <w:rFonts w:hint="default"/>
          <w:b w:val="0"/>
          <w:bCs w:val="0"/>
          <w:lang w:val="pt-BR"/>
        </w:rPr>
        <w:t>| Animações              | `@keyframes exemplo { ... }`               |</w:t>
      </w:r>
    </w:p>
    <w:p w14:paraId="3D091C8A">
      <w:pPr>
        <w:ind w:left="0" w:leftChars="0" w:firstLine="0" w:firstLineChars="0"/>
        <w:rPr>
          <w:rFonts w:hint="default"/>
          <w:b w:val="0"/>
          <w:bCs w:val="0"/>
          <w:lang w:val="pt-BR"/>
        </w:rPr>
      </w:pPr>
      <w:r>
        <w:rPr>
          <w:rFonts w:hint="default"/>
          <w:b w:val="0"/>
          <w:bCs w:val="0"/>
          <w:lang w:val="pt-BR"/>
        </w:rPr>
        <w:t>| Transições             | `.elemento { transition: ...; }`          |</w:t>
      </w:r>
    </w:p>
    <w:p w14:paraId="04551C3C">
      <w:pPr>
        <w:ind w:left="0" w:leftChars="0" w:firstLine="0" w:firstLineChars="0"/>
        <w:rPr>
          <w:rFonts w:hint="default"/>
          <w:b w:val="0"/>
          <w:bCs w:val="0"/>
          <w:lang w:val="pt-BR"/>
        </w:rPr>
      </w:pPr>
      <w:r>
        <w:rPr>
          <w:rFonts w:hint="default"/>
          <w:b w:val="0"/>
          <w:bCs w:val="0"/>
          <w:lang w:val="pt-BR"/>
        </w:rPr>
        <w:t>| Eventos                | `elemento.onclick = function() { ... }`   |</w:t>
      </w:r>
    </w:p>
    <w:p w14:paraId="1F1ABA1B">
      <w:pPr>
        <w:ind w:left="0" w:leftChars="0" w:firstLine="0" w:firstLineChars="0"/>
        <w:rPr>
          <w:rFonts w:hint="default"/>
          <w:b w:val="0"/>
          <w:bCs w:val="0"/>
          <w:lang w:val="pt-BR"/>
        </w:rPr>
      </w:pPr>
    </w:p>
    <w:p w14:paraId="0A0B126C">
      <w:pPr>
        <w:ind w:left="0" w:leftChars="0" w:firstLine="0" w:firstLineChars="0"/>
        <w:rPr>
          <w:rFonts w:hint="default"/>
          <w:b w:val="0"/>
          <w:bCs w:val="0"/>
          <w:lang w:val="pt-BR"/>
        </w:rPr>
      </w:pPr>
      <w:r>
        <w:rPr>
          <w:rFonts w:hint="default"/>
          <w:b w:val="0"/>
          <w:bCs w:val="0"/>
          <w:lang w:val="pt-BR"/>
        </w:rPr>
        <w:t>### Conclusão</w:t>
      </w:r>
    </w:p>
    <w:p w14:paraId="52593F59">
      <w:pPr>
        <w:ind w:left="0" w:leftChars="0" w:firstLine="0" w:firstLineChars="0"/>
        <w:rPr>
          <w:rFonts w:hint="default"/>
          <w:b w:val="0"/>
          <w:bCs w:val="0"/>
          <w:lang w:val="pt-BR"/>
        </w:rPr>
      </w:pPr>
      <w:r>
        <w:rPr>
          <w:rFonts w:hint="default"/>
          <w:b w:val="0"/>
          <w:bCs w:val="0"/>
          <w:lang w:val="pt-BR"/>
        </w:rPr>
        <w:t>Este esquema fornece uma visão abrangente sobre JavaScript e CSS, focando em novos tópicos e evitando repetições. Use este guia para aprofundar seu conhecimento e prática na construção de páginas web interativas e responsivas.</w:t>
      </w:r>
    </w:p>
    <w:p w14:paraId="4D14B428">
      <w:pPr>
        <w:ind w:left="0" w:leftChars="0" w:firstLine="0" w:firstLineChars="0"/>
        <w:rPr>
          <w:rFonts w:hint="default"/>
          <w:b/>
          <w:bCs/>
          <w:lang w:val="pt-BR"/>
        </w:rPr>
      </w:pPr>
    </w:p>
    <w:p w14:paraId="3EDC9C11">
      <w:pPr>
        <w:ind w:left="0" w:leftChars="0" w:firstLine="0" w:firstLineChars="0"/>
        <w:rPr>
          <w:rFonts w:hint="default"/>
          <w:b/>
          <w:bCs/>
          <w:highlight w:val="red"/>
          <w:lang w:val="pt-BR"/>
        </w:rPr>
      </w:pPr>
      <w:r>
        <w:rPr>
          <w:rFonts w:hint="default"/>
          <w:b/>
          <w:bCs/>
          <w:highlight w:val="red"/>
          <w:lang w:val="pt-BR"/>
        </w:rPr>
        <w:t>Esses esquemas dos texto 1 e nao me parecem muito bons</w:t>
      </w:r>
    </w:p>
    <w:p w14:paraId="04083047">
      <w:pPr>
        <w:ind w:left="0" w:leftChars="0" w:firstLine="0" w:firstLineChars="0"/>
        <w:rPr>
          <w:rFonts w:hint="default"/>
          <w:b/>
          <w:bCs/>
          <w:lang w:val="pt-BR"/>
        </w:rPr>
      </w:pPr>
    </w:p>
    <w:p w14:paraId="239181FE">
      <w:pPr>
        <w:ind w:left="0" w:leftChars="0" w:firstLine="0" w:firstLineChars="0"/>
        <w:rPr>
          <w:rFonts w:hint="default"/>
          <w:b/>
          <w:bCs/>
          <w:lang w:val="pt-BR"/>
        </w:rPr>
      </w:pPr>
    </w:p>
    <w:p w14:paraId="0AE457BA">
      <w:pPr>
        <w:ind w:left="0" w:leftChars="0" w:firstLine="0" w:firstLineChars="0"/>
        <w:rPr>
          <w:rFonts w:hint="default"/>
          <w:b/>
          <w:bCs/>
          <w:lang w:val="pt-BR"/>
        </w:rPr>
      </w:pPr>
      <w:r>
        <w:rPr>
          <w:rFonts w:hint="default"/>
          <w:b/>
          <w:bCs/>
          <w:lang w:val="pt-BR"/>
        </w:rPr>
        <w:t>WEB AULA 3</w:t>
      </w:r>
    </w:p>
    <w:p w14:paraId="571EB7F7">
      <w:pPr>
        <w:ind w:left="0" w:leftChars="0" w:firstLine="0" w:firstLineChars="0"/>
        <w:rPr>
          <w:rFonts w:hint="default"/>
          <w:b/>
          <w:bCs/>
          <w:lang w:val="pt-BR"/>
        </w:rPr>
      </w:pPr>
    </w:p>
    <w:p w14:paraId="7D61FFFA">
      <w:pPr>
        <w:ind w:left="0" w:leftChars="0" w:firstLine="0" w:firstLineChars="0"/>
        <w:rPr>
          <w:rFonts w:hint="default"/>
          <w:b w:val="0"/>
          <w:bCs w:val="0"/>
          <w:lang w:val="pt-BR"/>
        </w:rPr>
      </w:pPr>
      <w:r>
        <w:rPr>
          <w:rFonts w:hint="default"/>
          <w:b w:val="0"/>
          <w:bCs w:val="0"/>
          <w:lang w:val="pt-BR"/>
        </w:rPr>
        <w:t>Nesta web aula, o professor Leonardo Reboucas introduz o JavaScript, abordando sua sintaxe, variáveis, controle de fluxo e manipulação de elementos HTML. Ele também demonstra a construção de uma calculadora simples, destacando a importância do JavaScript como uma linguagem de programação versátil e amplamente utilizada no desenvolvimento web.</w:t>
      </w:r>
    </w:p>
    <w:p w14:paraId="0D489F0A">
      <w:pPr>
        <w:ind w:left="0" w:leftChars="0" w:firstLine="0" w:firstLineChars="0"/>
        <w:rPr>
          <w:rFonts w:hint="default"/>
          <w:b w:val="0"/>
          <w:bCs w:val="0"/>
          <w:lang w:val="pt-BR"/>
        </w:rPr>
      </w:pPr>
    </w:p>
    <w:p w14:paraId="5DD4ABAF">
      <w:pPr>
        <w:ind w:left="0" w:leftChars="0" w:firstLine="0" w:firstLineChars="0"/>
        <w:rPr>
          <w:rFonts w:hint="default"/>
          <w:b w:val="0"/>
          <w:bCs w:val="0"/>
          <w:lang w:val="pt-BR"/>
        </w:rPr>
      </w:pPr>
    </w:p>
    <w:p w14:paraId="1F6F7173">
      <w:pPr>
        <w:ind w:left="0" w:leftChars="0" w:firstLine="0" w:firstLineChars="0"/>
        <w:rPr>
          <w:rFonts w:hint="default"/>
          <w:b w:val="0"/>
          <w:bCs w:val="0"/>
          <w:lang w:val="pt-BR"/>
        </w:rPr>
      </w:pPr>
      <w:r>
        <w:rPr>
          <w:rFonts w:hint="default"/>
          <w:b w:val="0"/>
          <w:bCs w:val="0"/>
          <w:lang w:val="pt-BR"/>
        </w:rPr>
        <w:t>Destaques:</w:t>
      </w:r>
    </w:p>
    <w:p w14:paraId="6A96A793">
      <w:pPr>
        <w:ind w:left="0" w:leftChars="0" w:firstLine="0" w:firstLineChars="0"/>
        <w:rPr>
          <w:rFonts w:hint="default"/>
          <w:b w:val="0"/>
          <w:bCs w:val="0"/>
          <w:lang w:val="pt-BR"/>
        </w:rPr>
      </w:pPr>
      <w:r>
        <w:rPr>
          <w:rFonts w:hint="default"/>
          <w:b w:val="0"/>
          <w:bCs w:val="0"/>
          <w:lang w:val="pt-BR"/>
        </w:rPr>
        <w:t>01:04 JavaScript é uma linguagem de programação essencial para o desenvolvimento web, permitindo interatividade e manipulação de elementos HTML. Sua evolução e padronização garantiram sua prevalência na internet moderna.</w:t>
      </w:r>
    </w:p>
    <w:p w14:paraId="04EE43CE">
      <w:pPr>
        <w:ind w:left="0" w:leftChars="0" w:firstLine="0" w:firstLineChars="0"/>
        <w:rPr>
          <w:rFonts w:hint="default"/>
          <w:b w:val="0"/>
          <w:bCs w:val="0"/>
          <w:lang w:val="pt-BR"/>
        </w:rPr>
      </w:pPr>
      <w:r>
        <w:rPr>
          <w:rFonts w:hint="default"/>
          <w:b w:val="0"/>
          <w:bCs w:val="0"/>
          <w:lang w:val="pt-BR"/>
        </w:rPr>
        <w:t xml:space="preserve">          -A evolução do JavaScript desde sua criação em 1995 até a padronização em 1997 foi crucial para sua adoção pelos navegadores. Essa padronização permitiu compatibilidade entre diferentes plataformas.</w:t>
      </w:r>
    </w:p>
    <w:p w14:paraId="70C7DB58">
      <w:pPr>
        <w:ind w:left="0" w:leftChars="0" w:firstLine="0" w:firstLineChars="0"/>
        <w:rPr>
          <w:rFonts w:hint="default"/>
          <w:b w:val="0"/>
          <w:bCs w:val="0"/>
          <w:lang w:val="pt-BR"/>
        </w:rPr>
      </w:pPr>
      <w:r>
        <w:rPr>
          <w:rFonts w:hint="default"/>
          <w:b w:val="0"/>
          <w:bCs w:val="0"/>
          <w:lang w:val="pt-BR"/>
        </w:rPr>
        <w:t xml:space="preserve">          -A introdução de frameworks como jQuery em 2006 e a popularidade de tecnologias como Ajax revolucionaram a dinâmica das aplicações web. Isso facilitou a criação de interfaces mais dinâmicas e interativas.</w:t>
      </w:r>
    </w:p>
    <w:p w14:paraId="53D06B31">
      <w:pPr>
        <w:ind w:left="0" w:leftChars="0" w:firstLine="0" w:firstLineChars="0"/>
        <w:rPr>
          <w:rFonts w:hint="default"/>
          <w:b w:val="0"/>
          <w:bCs w:val="0"/>
          <w:lang w:val="pt-BR"/>
        </w:rPr>
      </w:pPr>
      <w:r>
        <w:rPr>
          <w:rFonts w:hint="default"/>
          <w:b w:val="0"/>
          <w:bCs w:val="0"/>
          <w:lang w:val="pt-BR"/>
        </w:rPr>
        <w:t xml:space="preserve">          -O surgimento do Node.js trouxe o JavaScript para o lado do servidor, ampliando suas aplicações. Isso possibilitou o desenvolvimento de aplicações completas utilizando uma única linguagem.</w:t>
      </w:r>
    </w:p>
    <w:p w14:paraId="75926F0D">
      <w:pPr>
        <w:ind w:left="0" w:leftChars="0" w:firstLine="0" w:firstLineChars="0"/>
        <w:rPr>
          <w:rFonts w:hint="default"/>
          <w:b w:val="0"/>
          <w:bCs w:val="0"/>
          <w:lang w:val="pt-BR"/>
        </w:rPr>
      </w:pPr>
      <w:r>
        <w:rPr>
          <w:rFonts w:hint="default"/>
          <w:b w:val="0"/>
          <w:bCs w:val="0"/>
          <w:lang w:val="pt-BR"/>
        </w:rPr>
        <w:t>06:04 JavaScript é uma</w:t>
      </w:r>
      <w:r>
        <w:rPr>
          <w:rFonts w:hint="default"/>
          <w:b w:val="0"/>
          <w:bCs w:val="0"/>
          <w:highlight w:val="red"/>
          <w:lang w:val="pt-BR"/>
        </w:rPr>
        <w:t xml:space="preserve"> linguagem interpretada, </w:t>
      </w:r>
      <w:r>
        <w:rPr>
          <w:rFonts w:hint="default"/>
          <w:b w:val="0"/>
          <w:bCs w:val="0"/>
          <w:lang w:val="pt-BR"/>
        </w:rPr>
        <w:t>o que permite que o código seja executado à medida que é lido, tornando o desenvolvimento mais dinâmico e flexível. Essa característica a diferencia de</w:t>
      </w:r>
      <w:r>
        <w:rPr>
          <w:rFonts w:hint="default"/>
          <w:b w:val="0"/>
          <w:bCs w:val="0"/>
          <w:highlight w:val="red"/>
          <w:lang w:val="pt-BR"/>
        </w:rPr>
        <w:t xml:space="preserve"> linguagens compiladas,</w:t>
      </w:r>
      <w:r>
        <w:rPr>
          <w:rFonts w:hint="default"/>
          <w:b w:val="0"/>
          <w:bCs w:val="0"/>
          <w:lang w:val="pt-BR"/>
        </w:rPr>
        <w:t xml:space="preserve"> como Java, que exigem pré-compilação.</w:t>
      </w:r>
    </w:p>
    <w:p w14:paraId="1460072A">
      <w:pPr>
        <w:ind w:left="0" w:leftChars="0" w:firstLine="0" w:firstLineChars="0"/>
        <w:rPr>
          <w:rFonts w:hint="default"/>
          <w:b w:val="0"/>
          <w:bCs w:val="0"/>
          <w:lang w:val="pt-BR"/>
        </w:rPr>
      </w:pPr>
      <w:r>
        <w:rPr>
          <w:rFonts w:hint="default"/>
          <w:b w:val="0"/>
          <w:bCs w:val="0"/>
          <w:lang w:val="pt-BR"/>
        </w:rPr>
        <w:t xml:space="preserve">          -JavaScript suporta orientação a objetos, possibilitando o uso de classes, herança e polimorfismo, características comuns em linguagens poderosas como Java e C. Isso amplia suas capacidades de desenvolvimento.</w:t>
      </w:r>
    </w:p>
    <w:p w14:paraId="2F3AB785">
      <w:pPr>
        <w:ind w:left="0" w:leftChars="0" w:firstLine="0" w:firstLineChars="0"/>
        <w:rPr>
          <w:rFonts w:hint="default"/>
          <w:b w:val="0"/>
          <w:bCs w:val="0"/>
          <w:lang w:val="pt-BR"/>
        </w:rPr>
      </w:pPr>
      <w:r>
        <w:rPr>
          <w:rFonts w:hint="default"/>
          <w:b w:val="0"/>
          <w:bCs w:val="0"/>
          <w:lang w:val="pt-BR"/>
        </w:rPr>
        <w:t xml:space="preserve">          -A tipagem dinâmica do JavaScript facilita o desenvolvimento, pois permite inferência de tipos, mas requer cuidado para evitar resultados inesperados durante a execução do código. Essa flexibilidade é uma vantagem importante.</w:t>
      </w:r>
    </w:p>
    <w:p w14:paraId="5F0B1218">
      <w:pPr>
        <w:ind w:left="0" w:leftChars="0" w:firstLine="0" w:firstLineChars="0"/>
        <w:rPr>
          <w:rFonts w:hint="default"/>
          <w:b w:val="0"/>
          <w:bCs w:val="0"/>
          <w:lang w:val="pt-BR"/>
        </w:rPr>
      </w:pPr>
      <w:r>
        <w:rPr>
          <w:rFonts w:hint="default"/>
          <w:b w:val="0"/>
          <w:bCs w:val="0"/>
          <w:lang w:val="pt-BR"/>
        </w:rPr>
        <w:t xml:space="preserve">          </w:t>
      </w:r>
      <w:r>
        <w:rPr>
          <w:rFonts w:hint="default"/>
          <w:b w:val="0"/>
          <w:bCs w:val="0"/>
          <w:highlight w:val="yellow"/>
          <w:lang w:val="pt-BR"/>
        </w:rPr>
        <w:t>-JavaScript é nativamente assíncrono, permitindo que operações sejam executadas em paralelo sem bloquear o processamento.</w:t>
      </w:r>
      <w:r>
        <w:rPr>
          <w:rFonts w:hint="default"/>
          <w:b w:val="0"/>
          <w:bCs w:val="0"/>
          <w:lang w:val="pt-BR"/>
        </w:rPr>
        <w:t xml:space="preserve"> Isso aumenta a eficiência, mas exige um cuidado extra na gerência de requisições.</w:t>
      </w:r>
    </w:p>
    <w:p w14:paraId="603AD86D">
      <w:pPr>
        <w:ind w:left="0" w:leftChars="0" w:firstLine="0" w:firstLineChars="0"/>
        <w:rPr>
          <w:rFonts w:hint="default"/>
          <w:b w:val="0"/>
          <w:bCs w:val="0"/>
          <w:lang w:val="pt-BR"/>
        </w:rPr>
      </w:pPr>
      <w:r>
        <w:rPr>
          <w:rFonts w:hint="default"/>
          <w:b w:val="0"/>
          <w:bCs w:val="0"/>
          <w:lang w:val="pt-BR"/>
        </w:rPr>
        <w:t>12:08 O JavaScript é uma linguagem poderosa que permite a definição de variáveis, incluindo números e strings, com diferentes escopos e tipos. Compreender esses conceitos é fundamental para otimizar o uso da memória e evitar erros no código.</w:t>
      </w:r>
    </w:p>
    <w:p w14:paraId="0F92B635">
      <w:pPr>
        <w:ind w:left="0" w:leftChars="0" w:firstLine="0" w:firstLineChars="0"/>
        <w:rPr>
          <w:rFonts w:hint="default"/>
          <w:b w:val="0"/>
          <w:bCs w:val="0"/>
          <w:lang w:val="pt-BR"/>
        </w:rPr>
      </w:pPr>
      <w:r>
        <w:rPr>
          <w:rFonts w:hint="default"/>
          <w:b w:val="0"/>
          <w:bCs w:val="0"/>
          <w:lang w:val="pt-BR"/>
        </w:rPr>
        <w:t xml:space="preserve">         </w:t>
      </w:r>
      <w:r>
        <w:rPr>
          <w:rFonts w:hint="default"/>
          <w:b w:val="0"/>
          <w:bCs w:val="0"/>
          <w:highlight w:val="yellow"/>
          <w:lang w:val="pt-BR"/>
        </w:rPr>
        <w:t xml:space="preserve"> -A definição de variáveis no JavaScript utiliza palavras-chave como 'let' e 'const', que determinam o escopo e a mutabilidade das variáveis. </w:t>
      </w:r>
      <w:r>
        <w:rPr>
          <w:rFonts w:hint="default"/>
          <w:b w:val="0"/>
          <w:bCs w:val="0"/>
          <w:lang w:val="pt-BR"/>
        </w:rPr>
        <w:t>Isso é crucial para o gerenciamento de memória durante a execução do código.</w:t>
      </w:r>
    </w:p>
    <w:p w14:paraId="0518A8E2">
      <w:pPr>
        <w:ind w:left="0" w:leftChars="0" w:firstLine="0" w:firstLineChars="0"/>
        <w:rPr>
          <w:rFonts w:hint="default"/>
          <w:b w:val="0"/>
          <w:bCs w:val="0"/>
          <w:lang w:val="pt-BR"/>
        </w:rPr>
      </w:pPr>
      <w:r>
        <w:rPr>
          <w:rFonts w:hint="default"/>
          <w:b w:val="0"/>
          <w:bCs w:val="0"/>
          <w:lang w:val="pt-BR"/>
        </w:rPr>
        <w:t xml:space="preserve">          -Além de números e strings, o JavaScript também suporta tipos primitivos como booleanos e objetos, que podem conter múltiplas propriedades. Essa flexibilidade facilita a estruturação de dados complexos.</w:t>
      </w:r>
    </w:p>
    <w:p w14:paraId="46AFDA8B">
      <w:pPr>
        <w:ind w:left="0" w:leftChars="0" w:firstLine="0" w:firstLineChars="0"/>
        <w:rPr>
          <w:rFonts w:hint="default"/>
          <w:b w:val="0"/>
          <w:bCs w:val="0"/>
          <w:lang w:val="pt-BR"/>
        </w:rPr>
      </w:pPr>
      <w:r>
        <w:rPr>
          <w:rFonts w:hint="default"/>
          <w:b w:val="0"/>
          <w:bCs w:val="0"/>
          <w:lang w:val="pt-BR"/>
        </w:rPr>
        <w:t xml:space="preserve">          -As matrizes em JavaScript são definidas de maneira simples e podem conter qualquer tipo de dado, permitindo manipulações avançadas. A linguagem oferece várias funções para inclusão e remoção de elementos em arrays.</w:t>
      </w:r>
    </w:p>
    <w:p w14:paraId="3339AE3E">
      <w:pPr>
        <w:ind w:left="0" w:leftChars="0" w:firstLine="0" w:firstLineChars="0"/>
        <w:rPr>
          <w:rFonts w:hint="default"/>
          <w:b w:val="0"/>
          <w:bCs w:val="0"/>
          <w:lang w:val="pt-BR"/>
        </w:rPr>
      </w:pPr>
      <w:r>
        <w:rPr>
          <w:rFonts w:hint="default"/>
          <w:b w:val="0"/>
          <w:bCs w:val="0"/>
          <w:lang w:val="pt-BR"/>
        </w:rPr>
        <w:t>18:11 Os operadores de comparação em programação são fundamentais para a lógica de controle. Eles permitem verificar a igualdade ou diferença entre valores, influenciando o fluxo do código.</w:t>
      </w:r>
    </w:p>
    <w:p w14:paraId="7201F9DB">
      <w:pPr>
        <w:ind w:left="0" w:leftChars="0" w:firstLine="0" w:firstLineChars="0"/>
        <w:rPr>
          <w:rFonts w:hint="default"/>
          <w:b w:val="0"/>
          <w:bCs w:val="0"/>
          <w:lang w:val="pt-BR"/>
        </w:rPr>
      </w:pPr>
      <w:r>
        <w:rPr>
          <w:rFonts w:hint="default"/>
          <w:b w:val="0"/>
          <w:bCs w:val="0"/>
          <w:lang w:val="pt-BR"/>
        </w:rPr>
        <w:t xml:space="preserve">          -Os operadores estritos, como '===', garantem que tanto o valor quanto o tipo sejam iguais, evitando erros comuns em comparações. Essa precisão é crucial em programação.</w:t>
      </w:r>
    </w:p>
    <w:p w14:paraId="70DCAB58">
      <w:pPr>
        <w:ind w:left="0" w:leftChars="0" w:firstLine="0" w:firstLineChars="0"/>
        <w:rPr>
          <w:rFonts w:hint="default"/>
          <w:b w:val="0"/>
          <w:bCs w:val="0"/>
          <w:lang w:val="pt-BR"/>
        </w:rPr>
      </w:pPr>
      <w:r>
        <w:rPr>
          <w:rFonts w:hint="default"/>
          <w:b w:val="0"/>
          <w:bCs w:val="0"/>
          <w:lang w:val="pt-BR"/>
        </w:rPr>
        <w:t xml:space="preserve">          -O operador ternário simplifica o uso de condições em uma linha, permitindo uma maneira mais eficiente de decidir valores. Ele substitui estruturas complexas como if-else.</w:t>
      </w:r>
    </w:p>
    <w:p w14:paraId="02670F5C">
      <w:pPr>
        <w:ind w:left="0" w:leftChars="0" w:firstLine="0" w:firstLineChars="0"/>
        <w:rPr>
          <w:rFonts w:hint="default"/>
          <w:b w:val="0"/>
          <w:bCs w:val="0"/>
          <w:lang w:val="pt-BR"/>
        </w:rPr>
      </w:pPr>
      <w:r>
        <w:rPr>
          <w:rFonts w:hint="default"/>
          <w:b w:val="0"/>
          <w:bCs w:val="0"/>
          <w:lang w:val="pt-BR"/>
        </w:rPr>
        <w:t xml:space="preserve">          -O controle de fluxo, utilizando estruturas como if, switch e loops, é essencial para a execução de diferentes caminhos no código. Isso organiza a lógica de maneira clara.</w:t>
      </w:r>
    </w:p>
    <w:p w14:paraId="17FF1613">
      <w:pPr>
        <w:ind w:left="0" w:leftChars="0" w:firstLine="0" w:firstLineChars="0"/>
        <w:rPr>
          <w:rFonts w:hint="default"/>
          <w:b w:val="0"/>
          <w:bCs w:val="0"/>
          <w:lang w:val="pt-BR"/>
        </w:rPr>
      </w:pPr>
      <w:r>
        <w:rPr>
          <w:rFonts w:hint="default"/>
          <w:b w:val="0"/>
          <w:bCs w:val="0"/>
          <w:lang w:val="pt-BR"/>
        </w:rPr>
        <w:t>24:14 As funções de seta (arrow functions) em JavaScript simplificam a definição de funções, tornando o código mais conciso e legível. Elas permitem a inclusão de atributos e retornos diretos de valores.</w:t>
      </w:r>
    </w:p>
    <w:p w14:paraId="119FF67B">
      <w:pPr>
        <w:ind w:left="0" w:leftChars="0" w:firstLine="0" w:firstLineChars="0"/>
        <w:rPr>
          <w:rFonts w:hint="default"/>
          <w:b w:val="0"/>
          <w:bCs w:val="0"/>
          <w:highlight w:val="yellow"/>
          <w:lang w:val="pt-BR"/>
        </w:rPr>
      </w:pPr>
      <w:r>
        <w:rPr>
          <w:rFonts w:hint="default"/>
          <w:b w:val="0"/>
          <w:bCs w:val="0"/>
          <w:lang w:val="pt-BR"/>
        </w:rPr>
        <w:t xml:space="preserve">          -A</w:t>
      </w:r>
      <w:r>
        <w:rPr>
          <w:rFonts w:hint="default"/>
          <w:b w:val="0"/>
          <w:bCs w:val="0"/>
          <w:highlight w:val="yellow"/>
          <w:lang w:val="pt-BR"/>
        </w:rPr>
        <w:t xml:space="preserve"> manipulação do DOM no JavaScript permite interagir com elementos HTML, tornando as páginas mais dinâmicas e interativas. Isso é crucial para a construção de interfaces de usuário modernas.</w:t>
      </w:r>
    </w:p>
    <w:p w14:paraId="788E9A2A">
      <w:pPr>
        <w:ind w:left="0" w:leftChars="0" w:firstLine="0" w:firstLineChars="0"/>
        <w:rPr>
          <w:rFonts w:hint="default"/>
          <w:b w:val="0"/>
          <w:bCs w:val="0"/>
          <w:lang w:val="pt-BR"/>
        </w:rPr>
      </w:pPr>
      <w:r>
        <w:rPr>
          <w:rFonts w:hint="default"/>
          <w:b w:val="0"/>
          <w:bCs w:val="0"/>
          <w:lang w:val="pt-BR"/>
        </w:rPr>
        <w:t xml:space="preserve">          -JavaScript oferece métodos como getElementById para acessar elementos do DOM. Essa abordagem facilita a alteração de propriedades e a atualização de conteúdo na página.</w:t>
      </w:r>
    </w:p>
    <w:p w14:paraId="74027DDB">
      <w:pPr>
        <w:ind w:left="0" w:leftChars="0" w:firstLine="0" w:firstLineChars="0"/>
        <w:rPr>
          <w:rFonts w:hint="default"/>
          <w:b w:val="0"/>
          <w:bCs w:val="0"/>
          <w:lang w:val="pt-BR"/>
        </w:rPr>
      </w:pPr>
      <w:r>
        <w:rPr>
          <w:rFonts w:hint="default"/>
          <w:b w:val="0"/>
          <w:bCs w:val="0"/>
          <w:lang w:val="pt-BR"/>
        </w:rPr>
        <w:t xml:space="preserve">          -Eventos, como cliques, podem ser gerenciados através de JavaScript, permitindo respostas dinâmicas a interações do usuário. Isso enriquece a experiência do usuário em aplicações web.</w:t>
      </w:r>
    </w:p>
    <w:p w14:paraId="5EC918C2">
      <w:pPr>
        <w:ind w:left="0" w:leftChars="0" w:firstLine="0" w:firstLineChars="0"/>
        <w:rPr>
          <w:rFonts w:hint="default"/>
          <w:b w:val="0"/>
          <w:bCs w:val="0"/>
          <w:highlight w:val="yellow"/>
          <w:lang w:val="pt-BR"/>
        </w:rPr>
      </w:pPr>
      <w:r>
        <w:rPr>
          <w:rFonts w:hint="default"/>
          <w:b w:val="0"/>
          <w:bCs w:val="0"/>
          <w:lang w:val="pt-BR"/>
        </w:rPr>
        <w:t xml:space="preserve">30:30 </w:t>
      </w:r>
      <w:r>
        <w:rPr>
          <w:rFonts w:hint="default"/>
          <w:b w:val="0"/>
          <w:bCs w:val="0"/>
          <w:highlight w:val="yellow"/>
          <w:lang w:val="pt-BR"/>
        </w:rPr>
        <w:t>O vídeo explica como construir uma calculadora simples utilizando JavaScript, abordando a criação de botões e a manipulação de eventos. É uma introdução prática ao desenvolvimento web que combina HTML e JavaScript.</w:t>
      </w:r>
    </w:p>
    <w:p w14:paraId="3D942ED9">
      <w:pPr>
        <w:ind w:left="0" w:leftChars="0" w:firstLine="0" w:firstLineChars="0"/>
        <w:rPr>
          <w:rFonts w:hint="default"/>
          <w:b w:val="0"/>
          <w:bCs w:val="0"/>
          <w:lang w:val="pt-BR"/>
        </w:rPr>
      </w:pPr>
      <w:r>
        <w:rPr>
          <w:rFonts w:hint="default"/>
          <w:b w:val="0"/>
          <w:bCs w:val="0"/>
          <w:lang w:val="pt-BR"/>
        </w:rPr>
        <w:t xml:space="preserve">          -A calculadora deve ter botões para números e operações, facilitando a interação do usuário. Esses botões definem as operações matemáticas a serem realizadas.</w:t>
      </w:r>
    </w:p>
    <w:p w14:paraId="48A93A43">
      <w:pPr>
        <w:ind w:left="0" w:leftChars="0" w:firstLine="0" w:firstLineChars="0"/>
        <w:rPr>
          <w:rFonts w:hint="default"/>
          <w:b w:val="0"/>
          <w:bCs w:val="0"/>
          <w:lang w:val="pt-BR"/>
        </w:rPr>
      </w:pPr>
      <w:r>
        <w:rPr>
          <w:rFonts w:hint="default"/>
          <w:b w:val="0"/>
          <w:bCs w:val="0"/>
          <w:lang w:val="pt-BR"/>
        </w:rPr>
        <w:t xml:space="preserve">          -O vídeo demonstra como estruturar a página HTML, incluindo o visor e os botões. Essa estrutura é essencial para o funcionamento correto da calculadora.</w:t>
      </w:r>
    </w:p>
    <w:p w14:paraId="3614BD71">
      <w:pPr>
        <w:ind w:left="0" w:leftChars="0" w:firstLine="0" w:firstLineChars="0"/>
        <w:rPr>
          <w:rFonts w:hint="default"/>
          <w:b w:val="0"/>
          <w:bCs w:val="0"/>
          <w:lang w:val="pt-BR"/>
        </w:rPr>
      </w:pPr>
      <w:r>
        <w:rPr>
          <w:rFonts w:hint="default"/>
          <w:b w:val="0"/>
          <w:bCs w:val="0"/>
          <w:lang w:val="pt-BR"/>
        </w:rPr>
        <w:t xml:space="preserve">          -A implementação de funções em JavaScript é explicada, mostrando como capturar valores e atualizar o visor da calculadora. Isso é crucial para a lógica da calculadora.</w:t>
      </w:r>
    </w:p>
    <w:p w14:paraId="1BF98AF0">
      <w:pPr>
        <w:ind w:left="0" w:leftChars="0" w:firstLine="0" w:firstLineChars="0"/>
        <w:rPr>
          <w:rFonts w:hint="default"/>
          <w:b w:val="0"/>
          <w:bCs w:val="0"/>
          <w:lang w:val="pt-BR"/>
        </w:rPr>
      </w:pPr>
      <w:r>
        <w:rPr>
          <w:rFonts w:hint="default"/>
          <w:b w:val="0"/>
          <w:bCs w:val="0"/>
          <w:lang w:val="pt-BR"/>
        </w:rPr>
        <w:t>36:24 O vídeo demonstra como criar uma calculadora simples usando JavaScript, incluindo a manipulação de eventos de clique e a exibição de valores. O apresentador também corrige erros comuns durante o desenvolvimento da funcionalidade.</w:t>
      </w:r>
    </w:p>
    <w:p w14:paraId="02BB677E">
      <w:pPr>
        <w:ind w:left="0" w:leftChars="0" w:firstLine="0" w:firstLineChars="0"/>
        <w:rPr>
          <w:rFonts w:hint="default"/>
          <w:b w:val="0"/>
          <w:bCs w:val="0"/>
          <w:lang w:val="pt-BR"/>
        </w:rPr>
      </w:pPr>
      <w:r>
        <w:rPr>
          <w:rFonts w:hint="default"/>
          <w:b w:val="0"/>
          <w:bCs w:val="0"/>
          <w:lang w:val="pt-BR"/>
        </w:rPr>
        <w:t xml:space="preserve">          -A função add item é utilizada para exibir o valor no visor da calculadora ao clicar em um botão. Essa funcionalidade é testada e ajustada durante o vídeo.</w:t>
      </w:r>
    </w:p>
    <w:p w14:paraId="43F92522">
      <w:pPr>
        <w:ind w:left="0" w:leftChars="0" w:firstLine="0" w:firstLineChars="0"/>
        <w:rPr>
          <w:rFonts w:hint="default"/>
          <w:b w:val="0"/>
          <w:bCs w:val="0"/>
          <w:lang w:val="pt-BR"/>
        </w:rPr>
      </w:pPr>
      <w:r>
        <w:rPr>
          <w:rFonts w:hint="default"/>
          <w:b w:val="0"/>
          <w:bCs w:val="0"/>
          <w:lang w:val="pt-BR"/>
        </w:rPr>
        <w:t xml:space="preserve">          -O vídeo aborda a implementação de operações aritméticas básicas, como adição e subtração, usando os operadores apropriados no JavaScript. Isso é fundamental para o funcionamento da calculadora.</w:t>
      </w:r>
    </w:p>
    <w:p w14:paraId="3F097BA8">
      <w:pPr>
        <w:ind w:left="0" w:leftChars="0" w:firstLine="0" w:firstLineChars="0"/>
        <w:rPr>
          <w:rFonts w:hint="default"/>
          <w:b w:val="0"/>
          <w:bCs w:val="0"/>
          <w:lang w:val="pt-BR"/>
        </w:rPr>
      </w:pPr>
      <w:r>
        <w:rPr>
          <w:rFonts w:hint="default"/>
          <w:b w:val="0"/>
          <w:bCs w:val="0"/>
          <w:lang w:val="pt-BR"/>
        </w:rPr>
        <w:t xml:space="preserve">          -Uma das funções essenciais é a função limpar, que é responsável por limpar o visor da calculadora. O apresentador destaca a importância de corrigir erros de digitação ao programar.</w:t>
      </w:r>
    </w:p>
    <w:p w14:paraId="5F117800">
      <w:pPr>
        <w:ind w:left="0" w:leftChars="0" w:firstLine="0" w:firstLineChars="0"/>
        <w:rPr>
          <w:rFonts w:hint="default"/>
          <w:b w:val="0"/>
          <w:bCs w:val="0"/>
          <w:lang w:val="pt-BR"/>
        </w:rPr>
      </w:pPr>
      <w:r>
        <w:rPr>
          <w:rFonts w:hint="default"/>
          <w:b w:val="0"/>
          <w:bCs w:val="0"/>
          <w:lang w:val="pt-BR"/>
        </w:rPr>
        <w:t>42:28 Foi construída uma calculadora funcional utilizando JavaScript, que executa operações matemáticas a partir de expressões string. A aula apresentou conceitos básicos da linguagem e como manipulá-los.</w:t>
      </w:r>
    </w:p>
    <w:p w14:paraId="1A04878C">
      <w:pPr>
        <w:ind w:left="0" w:leftChars="0" w:firstLine="0" w:firstLineChars="0"/>
        <w:rPr>
          <w:rFonts w:hint="default"/>
          <w:b w:val="0"/>
          <w:bCs w:val="0"/>
          <w:lang w:val="pt-BR"/>
        </w:rPr>
      </w:pPr>
      <w:r>
        <w:rPr>
          <w:rFonts w:hint="default"/>
          <w:b w:val="0"/>
          <w:bCs w:val="0"/>
          <w:lang w:val="pt-BR"/>
        </w:rPr>
        <w:t xml:space="preserve">          -Foram realizadas diversas operações matemáticas durante a aula, como adição, multiplicação e divisão, demonstrando a funcionalidade da calculadora em tempo real. </w:t>
      </w:r>
    </w:p>
    <w:p w14:paraId="207857EF">
      <w:pPr>
        <w:ind w:left="0" w:leftChars="0" w:firstLine="0" w:firstLineChars="0"/>
        <w:rPr>
          <w:rFonts w:hint="default"/>
          <w:b w:val="0"/>
          <w:bCs w:val="0"/>
          <w:lang w:val="pt-BR"/>
        </w:rPr>
      </w:pPr>
      <w:r>
        <w:rPr>
          <w:rFonts w:hint="default"/>
          <w:b w:val="0"/>
          <w:bCs w:val="0"/>
          <w:lang w:val="pt-BR"/>
        </w:rPr>
        <w:t xml:space="preserve">          -A aula incluiu a sintaxe do JavaScript, onde os alunos aprenderam sobre variáveis e controle de fluxo, essenciais para entender a programação. </w:t>
      </w:r>
    </w:p>
    <w:p w14:paraId="35928354">
      <w:pPr>
        <w:ind w:left="0" w:leftChars="0" w:firstLine="0" w:firstLineChars="0"/>
        <w:rPr>
          <w:rFonts w:hint="default"/>
          <w:b w:val="0"/>
          <w:bCs w:val="0"/>
          <w:lang w:val="pt-BR"/>
        </w:rPr>
      </w:pPr>
      <w:r>
        <w:rPr>
          <w:rFonts w:hint="default"/>
          <w:b w:val="0"/>
          <w:bCs w:val="0"/>
          <w:lang w:val="pt-BR"/>
        </w:rPr>
        <w:t xml:space="preserve">          -Os participantes aprenderam a acessar elementos do HTML usando JavaScript, o que é fundamental para a interação entre a interface e a lógica da aplicação. </w:t>
      </w:r>
    </w:p>
    <w:p w14:paraId="6191DB5B">
      <w:pPr>
        <w:ind w:left="0" w:leftChars="0" w:firstLine="0" w:firstLineChars="0"/>
        <w:rPr>
          <w:rFonts w:hint="default"/>
          <w:b/>
          <w:bCs/>
          <w:lang w:val="pt-BR"/>
        </w:rPr>
      </w:pPr>
    </w:p>
    <w:p w14:paraId="543B663A">
      <w:pPr>
        <w:ind w:left="0" w:leftChars="0" w:firstLine="0" w:firstLineChars="0"/>
        <w:rPr>
          <w:rFonts w:hint="default"/>
          <w:b w:val="0"/>
          <w:bCs w:val="0"/>
          <w:lang w:val="pt-BR"/>
        </w:rPr>
      </w:pPr>
    </w:p>
    <w:p w14:paraId="5E326B94">
      <w:pPr>
        <w:ind w:left="0" w:leftChars="0" w:firstLine="0" w:firstLineChars="0"/>
        <w:rPr>
          <w:rFonts w:hint="default"/>
          <w:b w:val="0"/>
          <w:bCs w:val="0"/>
          <w:lang w:val="pt-BR"/>
        </w:rPr>
      </w:pPr>
      <w:r>
        <w:rPr>
          <w:rFonts w:hint="default"/>
          <w:b w:val="0"/>
          <w:bCs w:val="0"/>
          <w:lang w:val="pt-BR"/>
        </w:rPr>
        <w:t>As principais características do JavaScript incluem:</w:t>
      </w:r>
    </w:p>
    <w:p w14:paraId="34F3EC88">
      <w:pPr>
        <w:ind w:left="0" w:leftChars="0" w:firstLine="0" w:firstLineChars="0"/>
        <w:rPr>
          <w:rFonts w:hint="default"/>
          <w:b w:val="0"/>
          <w:bCs w:val="0"/>
          <w:lang w:val="pt-BR"/>
        </w:rPr>
      </w:pPr>
    </w:p>
    <w:p w14:paraId="7E6761B1">
      <w:pPr>
        <w:ind w:left="0" w:leftChars="0" w:firstLine="0" w:firstLineChars="0"/>
        <w:rPr>
          <w:rFonts w:hint="default"/>
          <w:b w:val="0"/>
          <w:bCs w:val="0"/>
          <w:highlight w:val="yellow"/>
          <w:lang w:val="pt-BR"/>
        </w:rPr>
      </w:pPr>
      <w:r>
        <w:rPr>
          <w:rFonts w:hint="default"/>
          <w:b w:val="0"/>
          <w:bCs w:val="0"/>
          <w:lang w:val="pt-BR"/>
        </w:rPr>
        <w:t>1. **Linguagem de Programação de Alto Nível**:</w:t>
      </w:r>
      <w:r>
        <w:rPr>
          <w:rFonts w:hint="default"/>
          <w:b w:val="0"/>
          <w:bCs w:val="0"/>
          <w:highlight w:val="yellow"/>
          <w:lang w:val="pt-BR"/>
        </w:rPr>
        <w:t xml:space="preserve"> JavaScript é uma linguagem de alto nível, o que significa que é mais fácil de ler e escrever em comparação com linguagens de baixo nível.</w:t>
      </w:r>
    </w:p>
    <w:p w14:paraId="74B62A06">
      <w:pPr>
        <w:ind w:left="0" w:leftChars="0" w:firstLine="0" w:firstLineChars="0"/>
        <w:rPr>
          <w:rFonts w:hint="default"/>
          <w:b w:val="0"/>
          <w:bCs w:val="0"/>
          <w:lang w:val="pt-BR"/>
        </w:rPr>
      </w:pPr>
    </w:p>
    <w:p w14:paraId="3FFE3C85">
      <w:pPr>
        <w:ind w:left="0" w:leftChars="0" w:firstLine="0" w:firstLineChars="0"/>
        <w:rPr>
          <w:rFonts w:hint="default"/>
          <w:b w:val="0"/>
          <w:bCs w:val="0"/>
          <w:lang w:val="pt-BR"/>
        </w:rPr>
      </w:pPr>
      <w:r>
        <w:rPr>
          <w:rFonts w:hint="default"/>
          <w:b w:val="0"/>
          <w:bCs w:val="0"/>
          <w:lang w:val="pt-BR"/>
        </w:rPr>
        <w:t>2. **Interatividade**: Permite adicionar interatividade às páginas web, como responder a eventos de usuário (cliques, teclas, etc.).</w:t>
      </w:r>
    </w:p>
    <w:p w14:paraId="33F83825">
      <w:pPr>
        <w:ind w:left="0" w:leftChars="0" w:firstLine="0" w:firstLineChars="0"/>
        <w:rPr>
          <w:rFonts w:hint="default"/>
          <w:b w:val="0"/>
          <w:bCs w:val="0"/>
          <w:lang w:val="pt-BR"/>
        </w:rPr>
      </w:pPr>
    </w:p>
    <w:p w14:paraId="6EF03CBE">
      <w:pPr>
        <w:ind w:left="0" w:leftChars="0" w:firstLine="0" w:firstLineChars="0"/>
        <w:rPr>
          <w:rFonts w:hint="default"/>
          <w:b w:val="0"/>
          <w:bCs w:val="0"/>
          <w:lang w:val="pt-BR"/>
        </w:rPr>
      </w:pPr>
      <w:r>
        <w:rPr>
          <w:rFonts w:hint="default"/>
          <w:b w:val="0"/>
          <w:bCs w:val="0"/>
          <w:lang w:val="pt-BR"/>
        </w:rPr>
        <w:t>3. **Orientação a Objetos**: Suporta programação orientada a objetos, permitindo a criação de objetos e classes.</w:t>
      </w:r>
    </w:p>
    <w:p w14:paraId="59919EFF">
      <w:pPr>
        <w:ind w:left="0" w:leftChars="0" w:firstLine="0" w:firstLineChars="0"/>
        <w:rPr>
          <w:rFonts w:hint="default"/>
          <w:b w:val="0"/>
          <w:bCs w:val="0"/>
          <w:lang w:val="pt-BR"/>
        </w:rPr>
      </w:pPr>
    </w:p>
    <w:p w14:paraId="7C807562">
      <w:pPr>
        <w:ind w:left="0" w:leftChars="0" w:firstLine="0" w:firstLineChars="0"/>
        <w:rPr>
          <w:rFonts w:hint="default"/>
          <w:b w:val="0"/>
          <w:bCs w:val="0"/>
          <w:lang w:val="pt-BR"/>
        </w:rPr>
      </w:pPr>
      <w:r>
        <w:rPr>
          <w:rFonts w:hint="default"/>
          <w:b w:val="0"/>
          <w:bCs w:val="0"/>
          <w:lang w:val="pt-BR"/>
        </w:rPr>
        <w:t>4. **Manipulação do DOM**: JavaScript pode manipular o Document Object Model (DOM), permitindo a alteração dinâmica do conteúdo e da estrutura da página.</w:t>
      </w:r>
    </w:p>
    <w:p w14:paraId="00129C28">
      <w:pPr>
        <w:ind w:left="0" w:leftChars="0" w:firstLine="0" w:firstLineChars="0"/>
        <w:rPr>
          <w:rFonts w:hint="default"/>
          <w:b w:val="0"/>
          <w:bCs w:val="0"/>
          <w:lang w:val="pt-BR"/>
        </w:rPr>
      </w:pPr>
    </w:p>
    <w:p w14:paraId="7BF99C9A">
      <w:pPr>
        <w:ind w:left="0" w:leftChars="0" w:firstLine="0" w:firstLineChars="0"/>
        <w:rPr>
          <w:rFonts w:hint="default"/>
          <w:b w:val="0"/>
          <w:bCs w:val="0"/>
          <w:lang w:val="pt-BR"/>
        </w:rPr>
      </w:pPr>
      <w:r>
        <w:rPr>
          <w:rFonts w:hint="default"/>
          <w:b w:val="0"/>
          <w:bCs w:val="0"/>
          <w:lang w:val="pt-BR"/>
        </w:rPr>
        <w:t>5. **Assíncrono**: Suporta operações assíncronas, como chamadas de rede, permitindo que o código continue a ser executado enquanto espera por uma resposta.</w:t>
      </w:r>
    </w:p>
    <w:p w14:paraId="4119480C">
      <w:pPr>
        <w:ind w:left="0" w:leftChars="0" w:firstLine="0" w:firstLineChars="0"/>
        <w:rPr>
          <w:rFonts w:hint="default"/>
          <w:b w:val="0"/>
          <w:bCs w:val="0"/>
          <w:lang w:val="pt-BR"/>
        </w:rPr>
      </w:pPr>
    </w:p>
    <w:p w14:paraId="179B41BC">
      <w:pPr>
        <w:ind w:left="0" w:leftChars="0" w:firstLine="0" w:firstLineChars="0"/>
        <w:rPr>
          <w:rFonts w:hint="default"/>
          <w:b w:val="0"/>
          <w:bCs w:val="0"/>
          <w:lang w:val="pt-BR"/>
        </w:rPr>
      </w:pPr>
      <w:r>
        <w:rPr>
          <w:rFonts w:hint="default"/>
          <w:b w:val="0"/>
          <w:bCs w:val="0"/>
          <w:lang w:val="pt-BR"/>
        </w:rPr>
        <w:t>6. **Compatibilidade com Browsers**: Funciona em todos os navegadores modernos, tornando-o uma escolha popular para desenvolvimento web.</w:t>
      </w:r>
    </w:p>
    <w:p w14:paraId="39077FB2">
      <w:pPr>
        <w:ind w:left="0" w:leftChars="0" w:firstLine="0" w:firstLineChars="0"/>
        <w:rPr>
          <w:rFonts w:hint="default"/>
          <w:b w:val="0"/>
          <w:bCs w:val="0"/>
          <w:lang w:val="pt-BR"/>
        </w:rPr>
      </w:pPr>
    </w:p>
    <w:p w14:paraId="33096E55">
      <w:pPr>
        <w:ind w:left="0" w:leftChars="0" w:firstLine="0" w:firstLineChars="0"/>
        <w:rPr>
          <w:rFonts w:hint="default"/>
          <w:b w:val="0"/>
          <w:bCs w:val="0"/>
          <w:lang w:val="pt-BR"/>
        </w:rPr>
      </w:pPr>
      <w:r>
        <w:rPr>
          <w:rFonts w:hint="default"/>
          <w:b w:val="0"/>
          <w:bCs w:val="0"/>
          <w:lang w:val="pt-BR"/>
        </w:rPr>
        <w:t>7. **Versatilidade**: Pode ser usado tanto no lado do cliente (navegador) quanto no lado do servidor (com Node.js).</w:t>
      </w:r>
    </w:p>
    <w:p w14:paraId="79A50D9E">
      <w:pPr>
        <w:ind w:left="0" w:leftChars="0" w:firstLine="0" w:firstLineChars="0"/>
        <w:rPr>
          <w:rFonts w:hint="default"/>
          <w:b w:val="0"/>
          <w:bCs w:val="0"/>
          <w:lang w:val="pt-BR"/>
        </w:rPr>
      </w:pPr>
    </w:p>
    <w:p w14:paraId="49200C75">
      <w:pPr>
        <w:ind w:left="0" w:leftChars="0" w:firstLine="0" w:firstLineChars="0"/>
        <w:rPr>
          <w:rFonts w:hint="default"/>
          <w:b w:val="0"/>
          <w:bCs w:val="0"/>
          <w:lang w:val="pt-BR"/>
        </w:rPr>
      </w:pPr>
      <w:r>
        <w:rPr>
          <w:rFonts w:hint="default"/>
          <w:b w:val="0"/>
          <w:bCs w:val="0"/>
          <w:lang w:val="pt-BR"/>
        </w:rPr>
        <w:t>8. **Bibliotecas e Frameworks**: Possui uma vasta gama de bibliotecas e frameworks (como React, Angular e Vue.js) que facilitam o desenvolvimento de aplicações complexas.</w:t>
      </w:r>
    </w:p>
    <w:p w14:paraId="0BD54A41">
      <w:pPr>
        <w:ind w:left="0" w:leftChars="0" w:firstLine="0" w:firstLineChars="0"/>
        <w:rPr>
          <w:rFonts w:hint="default"/>
          <w:b w:val="0"/>
          <w:bCs w:val="0"/>
          <w:lang w:val="pt-BR"/>
        </w:rPr>
      </w:pPr>
    </w:p>
    <w:p w14:paraId="06EB3AE6">
      <w:pPr>
        <w:ind w:left="0" w:leftChars="0" w:firstLine="0" w:firstLineChars="0"/>
        <w:rPr>
          <w:rFonts w:hint="default"/>
          <w:b w:val="0"/>
          <w:bCs w:val="0"/>
          <w:lang w:val="pt-BR"/>
        </w:rPr>
      </w:pPr>
      <w:r>
        <w:rPr>
          <w:rFonts w:hint="default"/>
          <w:b w:val="0"/>
          <w:bCs w:val="0"/>
          <w:lang w:val="pt-BR"/>
        </w:rPr>
        <w:t>9. **Suporte a Eventos**: Permite a criação de manipuladores de eventos, que respondem a ações do usuário.</w:t>
      </w:r>
    </w:p>
    <w:p w14:paraId="0850C5BB">
      <w:pPr>
        <w:ind w:left="0" w:leftChars="0" w:firstLine="0" w:firstLineChars="0"/>
        <w:rPr>
          <w:rFonts w:hint="default"/>
          <w:b w:val="0"/>
          <w:bCs w:val="0"/>
          <w:lang w:val="pt-BR"/>
        </w:rPr>
      </w:pPr>
    </w:p>
    <w:p w14:paraId="1CF1BB6B">
      <w:pPr>
        <w:ind w:left="0" w:leftChars="0" w:firstLine="0" w:firstLineChars="0"/>
        <w:rPr>
          <w:rFonts w:hint="default"/>
          <w:b w:val="0"/>
          <w:bCs w:val="0"/>
          <w:lang w:val="pt-BR"/>
        </w:rPr>
      </w:pPr>
      <w:r>
        <w:rPr>
          <w:rFonts w:hint="default"/>
          <w:b w:val="0"/>
          <w:bCs w:val="0"/>
          <w:lang w:val="pt-BR"/>
        </w:rPr>
        <w:t>10. **Sintaxe Simples**: A sintaxe é relativamente simples e intuitiva, facilitando o aprendizado para iniciantes.</w:t>
      </w:r>
    </w:p>
    <w:p w14:paraId="58DC6299">
      <w:pPr>
        <w:ind w:left="0" w:leftChars="0" w:firstLine="0" w:firstLineChars="0"/>
        <w:rPr>
          <w:rFonts w:hint="default"/>
          <w:b w:val="0"/>
          <w:bCs w:val="0"/>
          <w:lang w:val="pt-BR"/>
        </w:rPr>
      </w:pPr>
    </w:p>
    <w:p w14:paraId="10FE9AE6">
      <w:pPr>
        <w:ind w:left="0" w:leftChars="0" w:firstLine="0" w:firstLineChars="0"/>
        <w:rPr>
          <w:rFonts w:hint="default"/>
          <w:b w:val="0"/>
          <w:bCs w:val="0"/>
          <w:lang w:val="pt-BR"/>
        </w:rPr>
      </w:pPr>
      <w:r>
        <w:rPr>
          <w:rFonts w:hint="default"/>
          <w:b w:val="0"/>
          <w:bCs w:val="0"/>
          <w:lang w:val="pt-BR"/>
        </w:rPr>
        <w:t>Essas características fazem do JavaScript uma ferramenta poderosa e essencial para o desenvolvimento de aplicações web modernas.</w:t>
      </w:r>
    </w:p>
    <w:p w14:paraId="1F3A7FC7">
      <w:pPr>
        <w:ind w:left="0" w:leftChars="0" w:firstLine="0" w:firstLineChars="0"/>
        <w:rPr>
          <w:rFonts w:hint="default"/>
          <w:b/>
          <w:bCs/>
          <w:lang w:val="pt-BR"/>
        </w:rPr>
      </w:pPr>
    </w:p>
    <w:p w14:paraId="69555507">
      <w:pPr>
        <w:ind w:left="0" w:leftChars="0" w:firstLine="0" w:firstLineChars="0"/>
        <w:rPr>
          <w:rFonts w:hint="default"/>
          <w:b/>
          <w:bCs/>
          <w:lang w:val="pt-BR"/>
        </w:rPr>
      </w:pPr>
    </w:p>
    <w:p w14:paraId="602BD94E">
      <w:pPr>
        <w:ind w:left="0" w:leftChars="0" w:firstLine="0" w:firstLineChars="0"/>
        <w:rPr>
          <w:rFonts w:hint="default"/>
          <w:b/>
          <w:bCs/>
          <w:lang w:val="pt-BR"/>
        </w:rPr>
      </w:pPr>
    </w:p>
    <w:p w14:paraId="28455177">
      <w:pPr>
        <w:ind w:left="0" w:leftChars="0" w:firstLine="0" w:firstLineChars="0"/>
        <w:rPr>
          <w:rFonts w:hint="default"/>
          <w:b/>
          <w:bCs/>
          <w:lang w:val="pt-BR"/>
        </w:rPr>
      </w:pPr>
    </w:p>
    <w:p w14:paraId="3C564B09">
      <w:pPr>
        <w:ind w:left="0" w:leftChars="0" w:firstLine="0" w:firstLineChars="0"/>
        <w:rPr>
          <w:rFonts w:hint="default"/>
          <w:b w:val="0"/>
          <w:bCs w:val="0"/>
          <w:lang w:val="pt-BR"/>
        </w:rPr>
      </w:pPr>
      <w:r>
        <w:rPr>
          <w:rFonts w:hint="default"/>
          <w:b w:val="0"/>
          <w:bCs w:val="0"/>
          <w:lang w:val="pt-BR"/>
        </w:rPr>
        <w:t>O JavaScript interage com o HTML principalmente através do Document Object Model (DOM), que é uma representação da estrutura da página web. Aqui estão algumas maneiras de como essa interação ocorre:</w:t>
      </w:r>
    </w:p>
    <w:p w14:paraId="69DF64B6">
      <w:pPr>
        <w:ind w:left="0" w:leftChars="0" w:firstLine="0" w:firstLineChars="0"/>
        <w:rPr>
          <w:rFonts w:hint="default"/>
          <w:b w:val="0"/>
          <w:bCs w:val="0"/>
          <w:lang w:val="pt-BR"/>
        </w:rPr>
      </w:pPr>
    </w:p>
    <w:p w14:paraId="06340537">
      <w:pPr>
        <w:ind w:left="0" w:leftChars="0" w:firstLine="0" w:firstLineChars="0"/>
        <w:rPr>
          <w:rFonts w:hint="default"/>
          <w:b w:val="0"/>
          <w:bCs w:val="0"/>
          <w:lang w:val="pt-BR"/>
        </w:rPr>
      </w:pPr>
      <w:r>
        <w:rPr>
          <w:rFonts w:hint="default"/>
          <w:b w:val="0"/>
          <w:bCs w:val="0"/>
          <w:lang w:val="pt-BR"/>
        </w:rPr>
        <w:t>1. **Manipulação de Elementos**: O JavaScript pode acessar e modificar elementos HTML usando métodos como `document.getElementById()`, `document.querySelector()`, entre outros. Isso permite que você altere o conteúdo, estilo e atributos dos elementos na página.</w:t>
      </w:r>
    </w:p>
    <w:p w14:paraId="6774D875">
      <w:pPr>
        <w:ind w:left="0" w:leftChars="0" w:firstLine="0" w:firstLineChars="0"/>
        <w:rPr>
          <w:rFonts w:hint="default"/>
          <w:b w:val="0"/>
          <w:bCs w:val="0"/>
          <w:lang w:val="pt-BR"/>
        </w:rPr>
      </w:pPr>
    </w:p>
    <w:p w14:paraId="40B7672E">
      <w:pPr>
        <w:ind w:left="0" w:leftChars="0" w:firstLine="0" w:firstLineChars="0"/>
        <w:rPr>
          <w:rFonts w:hint="default"/>
          <w:b w:val="0"/>
          <w:bCs w:val="0"/>
          <w:lang w:val="pt-BR"/>
        </w:rPr>
      </w:pPr>
      <w:r>
        <w:rPr>
          <w:rFonts w:hint="default"/>
          <w:b w:val="0"/>
          <w:bCs w:val="0"/>
          <w:lang w:val="pt-BR"/>
        </w:rPr>
        <w:t>2. **Eventos**: O JavaScript pode responder a eventos do usuário, como cliques, movimentos do mouse e teclas pressionadas. Por exemplo, você pode adicionar um evento de clique a um botão que, quando acionado, executa uma função JavaScript para alterar o conteúdo de um elemento HTML.</w:t>
      </w:r>
    </w:p>
    <w:p w14:paraId="7F7438F8">
      <w:pPr>
        <w:ind w:left="0" w:leftChars="0" w:firstLine="0" w:firstLineChars="0"/>
        <w:rPr>
          <w:rFonts w:hint="default"/>
          <w:b w:val="0"/>
          <w:bCs w:val="0"/>
          <w:lang w:val="pt-BR"/>
        </w:rPr>
      </w:pPr>
    </w:p>
    <w:p w14:paraId="32F7989C">
      <w:pPr>
        <w:ind w:left="0" w:leftChars="0" w:firstLine="0" w:firstLineChars="0"/>
        <w:rPr>
          <w:rFonts w:hint="default"/>
          <w:b w:val="0"/>
          <w:bCs w:val="0"/>
          <w:lang w:val="pt-BR"/>
        </w:rPr>
      </w:pPr>
      <w:r>
        <w:rPr>
          <w:rFonts w:hint="default"/>
          <w:b w:val="0"/>
          <w:bCs w:val="0"/>
          <w:lang w:val="pt-BR"/>
        </w:rPr>
        <w:t>3. **Alteração de Conteúdo**: Usando a propriedade `innerHTML`, o JavaScript pode alterar o conteúdo de um elemento HTML. Isso é útil para atualizar a interface do usuário dinamicamente sem recarregar a página.</w:t>
      </w:r>
    </w:p>
    <w:p w14:paraId="43E950A7">
      <w:pPr>
        <w:ind w:left="0" w:leftChars="0" w:firstLine="0" w:firstLineChars="0"/>
        <w:rPr>
          <w:rFonts w:hint="default"/>
          <w:b w:val="0"/>
          <w:bCs w:val="0"/>
          <w:lang w:val="pt-BR"/>
        </w:rPr>
      </w:pPr>
    </w:p>
    <w:p w14:paraId="71CE0132">
      <w:pPr>
        <w:ind w:left="0" w:leftChars="0" w:firstLine="0" w:firstLineChars="0"/>
        <w:rPr>
          <w:rFonts w:hint="default"/>
          <w:b w:val="0"/>
          <w:bCs w:val="0"/>
          <w:lang w:val="pt-BR"/>
        </w:rPr>
      </w:pPr>
      <w:r>
        <w:rPr>
          <w:rFonts w:hint="default"/>
          <w:b w:val="0"/>
          <w:bCs w:val="0"/>
          <w:lang w:val="pt-BR"/>
        </w:rPr>
        <w:t>4. **Criação de Elementos**: O JavaScript também pode criar novos elementos HTML e adicioná-los à página. Isso é feito usando métodos como `document.createElement()` e `appendChild()`.</w:t>
      </w:r>
    </w:p>
    <w:p w14:paraId="247F2232">
      <w:pPr>
        <w:ind w:left="0" w:leftChars="0" w:firstLine="0" w:firstLineChars="0"/>
        <w:rPr>
          <w:rFonts w:hint="default"/>
          <w:b w:val="0"/>
          <w:bCs w:val="0"/>
          <w:lang w:val="pt-BR"/>
        </w:rPr>
      </w:pPr>
    </w:p>
    <w:p w14:paraId="107BEC36">
      <w:pPr>
        <w:ind w:left="0" w:leftChars="0" w:firstLine="0" w:firstLineChars="0"/>
        <w:rPr>
          <w:rFonts w:hint="default"/>
          <w:b w:val="0"/>
          <w:bCs w:val="0"/>
          <w:lang w:val="pt-BR"/>
        </w:rPr>
      </w:pPr>
      <w:r>
        <w:rPr>
          <w:rFonts w:hint="default"/>
          <w:b w:val="0"/>
          <w:bCs w:val="0"/>
          <w:lang w:val="pt-BR"/>
        </w:rPr>
        <w:t>5. **Formulários e Validação**: O JavaScript pode manipular formulários HTML, permitindo a validação de dados antes de serem enviados ao servidor. Isso melhora a experiência do usuário ao fornecer feedback imediato.</w:t>
      </w:r>
    </w:p>
    <w:p w14:paraId="08F3AAD7">
      <w:pPr>
        <w:ind w:left="0" w:leftChars="0" w:firstLine="0" w:firstLineChars="0"/>
        <w:rPr>
          <w:rFonts w:hint="default"/>
          <w:b w:val="0"/>
          <w:bCs w:val="0"/>
          <w:lang w:val="pt-BR"/>
        </w:rPr>
      </w:pPr>
    </w:p>
    <w:p w14:paraId="26C36742">
      <w:pPr>
        <w:ind w:left="0" w:leftChars="0" w:firstLine="0" w:firstLineChars="0"/>
        <w:rPr>
          <w:rFonts w:hint="default"/>
          <w:b w:val="0"/>
          <w:bCs w:val="0"/>
          <w:lang w:val="pt-BR"/>
        </w:rPr>
      </w:pPr>
      <w:r>
        <w:rPr>
          <w:rFonts w:hint="default"/>
          <w:b w:val="0"/>
          <w:bCs w:val="0"/>
          <w:lang w:val="pt-BR"/>
        </w:rPr>
        <w:t>6. **Estilos Dinâmicos**: O JavaScript pode alterar estilos CSS de elementos HTML, permitindo que você modifique a aparência da página em resposta a ações do usuário.</w:t>
      </w:r>
    </w:p>
    <w:p w14:paraId="6FE51EB9">
      <w:pPr>
        <w:ind w:left="0" w:leftChars="0" w:firstLine="0" w:firstLineChars="0"/>
        <w:rPr>
          <w:rFonts w:hint="default"/>
          <w:b w:val="0"/>
          <w:bCs w:val="0"/>
          <w:lang w:val="pt-BR"/>
        </w:rPr>
      </w:pPr>
    </w:p>
    <w:p w14:paraId="5D6863CC">
      <w:pPr>
        <w:ind w:left="0" w:leftChars="0" w:firstLine="0" w:firstLineChars="0"/>
        <w:rPr>
          <w:rFonts w:hint="default"/>
          <w:b w:val="0"/>
          <w:bCs w:val="0"/>
          <w:lang w:val="pt-BR"/>
        </w:rPr>
      </w:pPr>
      <w:r>
        <w:rPr>
          <w:rFonts w:hint="default"/>
          <w:b w:val="0"/>
          <w:bCs w:val="0"/>
          <w:lang w:val="pt-BR"/>
        </w:rPr>
        <w:t>Essas interações tornam as páginas web mais dinâmicas e interativas, permitindo que os desenvolvedores criem experiências ricas e responsivas para os usuários.</w:t>
      </w:r>
    </w:p>
    <w:p w14:paraId="1BB78F0C">
      <w:pPr>
        <w:ind w:left="0" w:leftChars="0" w:firstLine="0" w:firstLineChars="0"/>
        <w:rPr>
          <w:rFonts w:hint="default"/>
          <w:b/>
          <w:bCs/>
          <w:lang w:val="pt-BR"/>
        </w:rPr>
      </w:pPr>
    </w:p>
    <w:p w14:paraId="44AA9665">
      <w:pPr>
        <w:ind w:left="0" w:leftChars="0" w:firstLine="0" w:firstLineChars="0"/>
        <w:rPr>
          <w:rFonts w:hint="default"/>
          <w:b/>
          <w:bCs/>
          <w:lang w:val="pt-BR"/>
        </w:rPr>
      </w:pPr>
    </w:p>
    <w:p w14:paraId="4BAA7FE1">
      <w:pPr>
        <w:ind w:left="0" w:leftChars="0" w:firstLine="0" w:firstLineChars="0"/>
        <w:rPr>
          <w:rFonts w:hint="default"/>
          <w:b/>
          <w:bCs/>
          <w:lang w:val="pt-BR"/>
        </w:rPr>
      </w:pPr>
    </w:p>
    <w:p w14:paraId="4AF826FA">
      <w:pPr>
        <w:ind w:left="0" w:leftChars="0" w:firstLine="0" w:firstLineChars="0"/>
        <w:rPr>
          <w:rFonts w:hint="default"/>
          <w:b/>
          <w:bCs/>
          <w:lang w:val="pt-BR"/>
        </w:rPr>
      </w:pPr>
    </w:p>
    <w:p w14:paraId="74559EEB">
      <w:pPr>
        <w:ind w:left="0" w:leftChars="0" w:firstLine="0" w:firstLineChars="0"/>
        <w:rPr>
          <w:rFonts w:hint="default"/>
          <w:b/>
          <w:bCs/>
          <w:lang w:val="pt-BR"/>
        </w:rPr>
      </w:pPr>
    </w:p>
    <w:p w14:paraId="7F9F0C19">
      <w:pPr>
        <w:ind w:left="0" w:leftChars="0" w:firstLine="0" w:firstLineChars="0"/>
        <w:rPr>
          <w:rFonts w:hint="default"/>
          <w:b/>
          <w:bCs/>
          <w:lang w:val="pt-BR"/>
        </w:rPr>
      </w:pPr>
      <w:r>
        <w:rPr>
          <w:rFonts w:hint="default"/>
          <w:b/>
          <w:bCs/>
          <w:lang w:val="pt-BR"/>
        </w:rPr>
        <w:t>EXERCICIOS UNIDADES 3</w:t>
      </w:r>
    </w:p>
    <w:p w14:paraId="38BA6D6B">
      <w:pPr>
        <w:ind w:left="0" w:leftChars="0" w:firstLine="0" w:firstLineChars="0"/>
        <w:rPr>
          <w:rFonts w:hint="default"/>
          <w:b/>
          <w:bCs/>
          <w:lang w:val="pt-BR"/>
        </w:rPr>
      </w:pPr>
    </w:p>
    <w:p w14:paraId="7B0CD61E">
      <w:pPr>
        <w:ind w:left="0" w:leftChars="0" w:firstLine="0" w:firstLineChars="0"/>
        <w:rPr>
          <w:rFonts w:hint="default"/>
          <w:b/>
          <w:bCs/>
          <w:lang w:val="pt-BR"/>
        </w:rPr>
      </w:pPr>
    </w:p>
    <w:p w14:paraId="0220BABD">
      <w:pPr>
        <w:ind w:left="0" w:leftChars="0" w:firstLine="0" w:firstLineChars="0"/>
        <w:rPr>
          <w:rFonts w:hint="default"/>
          <w:b/>
          <w:bCs/>
          <w:lang w:val="pt-BR"/>
        </w:rPr>
      </w:pPr>
      <w:r>
        <w:rPr>
          <w:rFonts w:hint="default"/>
          <w:b/>
          <w:bCs/>
          <w:lang w:val="pt-BR"/>
        </w:rPr>
        <w:t>ESTRUTURA DE LOOPS</w:t>
      </w:r>
    </w:p>
    <w:p w14:paraId="72810FCE">
      <w:pPr>
        <w:ind w:left="0" w:leftChars="0" w:firstLine="0" w:firstLineChars="0"/>
        <w:rPr>
          <w:rFonts w:hint="default"/>
          <w:b/>
          <w:bCs/>
          <w:lang w:val="pt-BR"/>
        </w:rPr>
      </w:pPr>
    </w:p>
    <w:p w14:paraId="3DB90E4E">
      <w:pPr>
        <w:ind w:left="0" w:leftChars="0" w:firstLine="0" w:firstLineChars="0"/>
        <w:rPr>
          <w:rFonts w:hint="default"/>
          <w:b w:val="0"/>
          <w:bCs w:val="0"/>
          <w:lang w:val="pt-BR"/>
        </w:rPr>
      </w:pPr>
      <w:r>
        <w:rPr>
          <w:rFonts w:hint="default"/>
          <w:b w:val="0"/>
          <w:bCs w:val="0"/>
          <w:lang w:val="pt-BR"/>
        </w:rPr>
        <w:t>Para entender as estruturas corretas dos loops em JavaScript, aqui estão os principais tipos de loops e suas sintaxes:</w:t>
      </w:r>
    </w:p>
    <w:p w14:paraId="73583D9E">
      <w:pPr>
        <w:ind w:left="0" w:leftChars="0" w:firstLine="0" w:firstLineChars="0"/>
        <w:rPr>
          <w:rFonts w:hint="default"/>
          <w:b w:val="0"/>
          <w:bCs w:val="0"/>
          <w:lang w:val="pt-BR"/>
        </w:rPr>
      </w:pPr>
    </w:p>
    <w:p w14:paraId="3B1CA1C6">
      <w:pPr>
        <w:ind w:left="0" w:leftChars="0" w:firstLine="0" w:firstLineChars="0"/>
        <w:rPr>
          <w:rFonts w:hint="default"/>
          <w:b w:val="0"/>
          <w:bCs w:val="0"/>
          <w:lang w:val="pt-BR"/>
        </w:rPr>
      </w:pPr>
      <w:r>
        <w:rPr>
          <w:rFonts w:hint="default"/>
          <w:b w:val="0"/>
          <w:bCs w:val="0"/>
          <w:lang w:val="pt-BR"/>
        </w:rPr>
        <w:t>### 1. **For Loop**</w:t>
      </w:r>
    </w:p>
    <w:p w14:paraId="459F108D">
      <w:pPr>
        <w:ind w:left="0" w:leftChars="0" w:firstLine="0" w:firstLineChars="0"/>
        <w:rPr>
          <w:rFonts w:hint="default"/>
          <w:b w:val="0"/>
          <w:bCs w:val="0"/>
          <w:highlight w:val="yellow"/>
          <w:lang w:val="pt-BR"/>
        </w:rPr>
      </w:pPr>
      <w:r>
        <w:rPr>
          <w:rFonts w:hint="default"/>
          <w:b w:val="0"/>
          <w:bCs w:val="0"/>
          <w:highlight w:val="yellow"/>
          <w:lang w:val="pt-BR"/>
        </w:rPr>
        <w:t>O loop `for` é usado quando você sabe quantas vezes precisa iterar sobre um bloco de código.</w:t>
      </w:r>
    </w:p>
    <w:p w14:paraId="40658A18">
      <w:pPr>
        <w:ind w:left="0" w:leftChars="0" w:firstLine="0" w:firstLineChars="0"/>
        <w:rPr>
          <w:rFonts w:hint="default"/>
          <w:b w:val="0"/>
          <w:bCs w:val="0"/>
          <w:lang w:val="pt-BR"/>
        </w:rPr>
      </w:pPr>
    </w:p>
    <w:p w14:paraId="27B93C19">
      <w:pPr>
        <w:ind w:left="0" w:leftChars="0" w:firstLine="0" w:firstLineChars="0"/>
        <w:rPr>
          <w:rFonts w:hint="default"/>
          <w:b w:val="0"/>
          <w:bCs w:val="0"/>
          <w:lang w:val="pt-BR"/>
        </w:rPr>
      </w:pPr>
      <w:r>
        <w:rPr>
          <w:rFonts w:hint="default"/>
          <w:b w:val="0"/>
          <w:bCs w:val="0"/>
          <w:lang w:val="pt-BR"/>
        </w:rPr>
        <w:t>```javascript</w:t>
      </w:r>
    </w:p>
    <w:p w14:paraId="4583EC37">
      <w:pPr>
        <w:ind w:left="0" w:leftChars="0" w:firstLine="0" w:firstLineChars="0"/>
        <w:rPr>
          <w:rFonts w:hint="default"/>
          <w:b w:val="0"/>
          <w:bCs w:val="0"/>
          <w:lang w:val="pt-BR"/>
        </w:rPr>
      </w:pPr>
      <w:r>
        <w:rPr>
          <w:rFonts w:hint="default"/>
          <w:b w:val="0"/>
          <w:bCs w:val="0"/>
          <w:lang w:val="pt-BR"/>
        </w:rPr>
        <w:t>for (let i = 0; i &lt; 10; i++) {</w:t>
      </w:r>
    </w:p>
    <w:p w14:paraId="7A90143D">
      <w:pPr>
        <w:ind w:left="0" w:leftChars="0" w:firstLine="0" w:firstLineChars="0"/>
        <w:rPr>
          <w:rFonts w:hint="default"/>
          <w:b w:val="0"/>
          <w:bCs w:val="0"/>
          <w:lang w:val="pt-BR"/>
        </w:rPr>
      </w:pPr>
      <w:r>
        <w:rPr>
          <w:rFonts w:hint="default"/>
          <w:b w:val="0"/>
          <w:bCs w:val="0"/>
          <w:lang w:val="pt-BR"/>
        </w:rPr>
        <w:t xml:space="preserve">    console.log(i); // imprime os números de 0 a 9</w:t>
      </w:r>
    </w:p>
    <w:p w14:paraId="176C5302">
      <w:pPr>
        <w:ind w:left="0" w:leftChars="0" w:firstLine="0" w:firstLineChars="0"/>
        <w:rPr>
          <w:rFonts w:hint="default"/>
          <w:b w:val="0"/>
          <w:bCs w:val="0"/>
          <w:lang w:val="pt-BR"/>
        </w:rPr>
      </w:pPr>
      <w:r>
        <w:rPr>
          <w:rFonts w:hint="default"/>
          <w:b w:val="0"/>
          <w:bCs w:val="0"/>
          <w:lang w:val="pt-BR"/>
        </w:rPr>
        <w:t>}</w:t>
      </w:r>
    </w:p>
    <w:p w14:paraId="0F4A8DE7">
      <w:pPr>
        <w:ind w:left="0" w:leftChars="0" w:firstLine="0" w:firstLineChars="0"/>
        <w:rPr>
          <w:rFonts w:hint="default"/>
          <w:b w:val="0"/>
          <w:bCs w:val="0"/>
          <w:lang w:val="pt-BR"/>
        </w:rPr>
      </w:pPr>
      <w:r>
        <w:rPr>
          <w:rFonts w:hint="default"/>
          <w:b w:val="0"/>
          <w:bCs w:val="0"/>
          <w:lang w:val="pt-BR"/>
        </w:rPr>
        <w:t>```</w:t>
      </w:r>
    </w:p>
    <w:p w14:paraId="4B79ADEA">
      <w:pPr>
        <w:ind w:left="0" w:leftChars="0" w:firstLine="0" w:firstLineChars="0"/>
        <w:rPr>
          <w:rFonts w:hint="default"/>
          <w:b w:val="0"/>
          <w:bCs w:val="0"/>
          <w:lang w:val="pt-BR"/>
        </w:rPr>
      </w:pPr>
    </w:p>
    <w:p w14:paraId="79DC597B">
      <w:pPr>
        <w:ind w:left="0" w:leftChars="0" w:firstLine="0" w:firstLineChars="0"/>
        <w:rPr>
          <w:rFonts w:hint="default"/>
          <w:b w:val="0"/>
          <w:bCs w:val="0"/>
          <w:lang w:val="pt-BR"/>
        </w:rPr>
      </w:pPr>
      <w:r>
        <w:rPr>
          <w:rFonts w:hint="default"/>
          <w:b w:val="0"/>
          <w:bCs w:val="0"/>
          <w:lang w:val="pt-BR"/>
        </w:rPr>
        <w:t>### 2. **While Loop**</w:t>
      </w:r>
    </w:p>
    <w:p w14:paraId="7D8EFB79">
      <w:pPr>
        <w:ind w:left="0" w:leftChars="0" w:firstLine="0" w:firstLineChars="0"/>
        <w:rPr>
          <w:rFonts w:hint="default"/>
          <w:b w:val="0"/>
          <w:bCs w:val="0"/>
          <w:highlight w:val="yellow"/>
          <w:lang w:val="pt-BR"/>
        </w:rPr>
      </w:pPr>
      <w:r>
        <w:rPr>
          <w:rFonts w:hint="default"/>
          <w:b w:val="0"/>
          <w:bCs w:val="0"/>
          <w:highlight w:val="yellow"/>
          <w:lang w:val="pt-BR"/>
        </w:rPr>
        <w:t>O loop `while` executa um bloco de código enquanto uma condição for verdadeira. É útil quando não se sabe de antemão quantas iterações serão necessárias.</w:t>
      </w:r>
    </w:p>
    <w:p w14:paraId="1240F9FC">
      <w:pPr>
        <w:ind w:left="0" w:leftChars="0" w:firstLine="0" w:firstLineChars="0"/>
        <w:rPr>
          <w:rFonts w:hint="default"/>
          <w:b w:val="0"/>
          <w:bCs w:val="0"/>
          <w:lang w:val="pt-BR"/>
        </w:rPr>
      </w:pPr>
    </w:p>
    <w:p w14:paraId="1026DAEC">
      <w:pPr>
        <w:ind w:left="0" w:leftChars="0" w:firstLine="0" w:firstLineChars="0"/>
        <w:rPr>
          <w:rFonts w:hint="default"/>
          <w:b w:val="0"/>
          <w:bCs w:val="0"/>
          <w:lang w:val="pt-BR"/>
        </w:rPr>
      </w:pPr>
      <w:r>
        <w:rPr>
          <w:rFonts w:hint="default"/>
          <w:b w:val="0"/>
          <w:bCs w:val="0"/>
          <w:lang w:val="pt-BR"/>
        </w:rPr>
        <w:t>```javascript</w:t>
      </w:r>
    </w:p>
    <w:p w14:paraId="65811A87">
      <w:pPr>
        <w:ind w:left="0" w:leftChars="0" w:firstLine="0" w:firstLineChars="0"/>
        <w:rPr>
          <w:rFonts w:hint="default"/>
          <w:b w:val="0"/>
          <w:bCs w:val="0"/>
          <w:lang w:val="pt-BR"/>
        </w:rPr>
      </w:pPr>
      <w:r>
        <w:rPr>
          <w:rFonts w:hint="default"/>
          <w:b w:val="0"/>
          <w:bCs w:val="0"/>
          <w:lang w:val="pt-BR"/>
        </w:rPr>
        <w:t>let i = 0;</w:t>
      </w:r>
    </w:p>
    <w:p w14:paraId="0E6720B3">
      <w:pPr>
        <w:ind w:left="0" w:leftChars="0" w:firstLine="0" w:firstLineChars="0"/>
        <w:rPr>
          <w:rFonts w:hint="default"/>
          <w:b w:val="0"/>
          <w:bCs w:val="0"/>
          <w:lang w:val="pt-BR"/>
        </w:rPr>
      </w:pPr>
      <w:r>
        <w:rPr>
          <w:rFonts w:hint="default"/>
          <w:b w:val="0"/>
          <w:bCs w:val="0"/>
          <w:lang w:val="pt-BR"/>
        </w:rPr>
        <w:t>while (i &lt; 10) {</w:t>
      </w:r>
    </w:p>
    <w:p w14:paraId="02EB167A">
      <w:pPr>
        <w:ind w:left="0" w:leftChars="0" w:firstLine="0" w:firstLineChars="0"/>
        <w:rPr>
          <w:rFonts w:hint="default"/>
          <w:b w:val="0"/>
          <w:bCs w:val="0"/>
          <w:lang w:val="pt-BR"/>
        </w:rPr>
      </w:pPr>
      <w:r>
        <w:rPr>
          <w:rFonts w:hint="default"/>
          <w:b w:val="0"/>
          <w:bCs w:val="0"/>
          <w:lang w:val="pt-BR"/>
        </w:rPr>
        <w:t xml:space="preserve">    console.log(i); // imprime os números de 0 a 9</w:t>
      </w:r>
    </w:p>
    <w:p w14:paraId="790B7EB6">
      <w:pPr>
        <w:ind w:left="0" w:leftChars="0" w:firstLine="0" w:firstLineChars="0"/>
        <w:rPr>
          <w:rFonts w:hint="default"/>
          <w:b w:val="0"/>
          <w:bCs w:val="0"/>
          <w:lang w:val="pt-BR"/>
        </w:rPr>
      </w:pPr>
      <w:r>
        <w:rPr>
          <w:rFonts w:hint="default"/>
          <w:b w:val="0"/>
          <w:bCs w:val="0"/>
          <w:lang w:val="pt-BR"/>
        </w:rPr>
        <w:t xml:space="preserve">    i++;</w:t>
      </w:r>
    </w:p>
    <w:p w14:paraId="3665AB17">
      <w:pPr>
        <w:ind w:left="0" w:leftChars="0" w:firstLine="0" w:firstLineChars="0"/>
        <w:rPr>
          <w:rFonts w:hint="default"/>
          <w:b w:val="0"/>
          <w:bCs w:val="0"/>
          <w:lang w:val="pt-BR"/>
        </w:rPr>
      </w:pPr>
      <w:r>
        <w:rPr>
          <w:rFonts w:hint="default"/>
          <w:b w:val="0"/>
          <w:bCs w:val="0"/>
          <w:lang w:val="pt-BR"/>
        </w:rPr>
        <w:t>}</w:t>
      </w:r>
    </w:p>
    <w:p w14:paraId="07D3FD88">
      <w:pPr>
        <w:ind w:left="0" w:leftChars="0" w:firstLine="0" w:firstLineChars="0"/>
        <w:rPr>
          <w:rFonts w:hint="default"/>
          <w:b w:val="0"/>
          <w:bCs w:val="0"/>
          <w:lang w:val="pt-BR"/>
        </w:rPr>
      </w:pPr>
      <w:r>
        <w:rPr>
          <w:rFonts w:hint="default"/>
          <w:b w:val="0"/>
          <w:bCs w:val="0"/>
          <w:lang w:val="pt-BR"/>
        </w:rPr>
        <w:t>```</w:t>
      </w:r>
    </w:p>
    <w:p w14:paraId="0C2719A8">
      <w:pPr>
        <w:ind w:left="0" w:leftChars="0" w:firstLine="0" w:firstLineChars="0"/>
        <w:rPr>
          <w:rFonts w:hint="default"/>
          <w:b w:val="0"/>
          <w:bCs w:val="0"/>
          <w:lang w:val="pt-BR"/>
        </w:rPr>
      </w:pPr>
    </w:p>
    <w:p w14:paraId="3B9549B3">
      <w:pPr>
        <w:ind w:left="0" w:leftChars="0" w:firstLine="0" w:firstLineChars="0"/>
        <w:rPr>
          <w:rFonts w:hint="default"/>
          <w:b w:val="0"/>
          <w:bCs w:val="0"/>
          <w:lang w:val="pt-BR"/>
        </w:rPr>
      </w:pPr>
      <w:r>
        <w:rPr>
          <w:rFonts w:hint="default"/>
          <w:b w:val="0"/>
          <w:bCs w:val="0"/>
          <w:lang w:val="pt-BR"/>
        </w:rPr>
        <w:t>### 3. **Do...While Loop**</w:t>
      </w:r>
    </w:p>
    <w:p w14:paraId="43964ECE">
      <w:pPr>
        <w:ind w:left="0" w:leftChars="0" w:firstLine="0" w:firstLineChars="0"/>
        <w:rPr>
          <w:rFonts w:hint="default"/>
          <w:b w:val="0"/>
          <w:bCs w:val="0"/>
          <w:highlight w:val="yellow"/>
          <w:lang w:val="pt-BR"/>
        </w:rPr>
      </w:pPr>
      <w:r>
        <w:rPr>
          <w:rFonts w:hint="default"/>
          <w:b w:val="0"/>
          <w:bCs w:val="0"/>
          <w:highlight w:val="yellow"/>
          <w:lang w:val="pt-BR"/>
        </w:rPr>
        <w:t>O loop `do...while` é semelhante ao `while`, mas garante que o bloco de código seja executado pelo menos uma vez, já que a condição é verificada após a execução.</w:t>
      </w:r>
    </w:p>
    <w:p w14:paraId="167E0424">
      <w:pPr>
        <w:ind w:left="0" w:leftChars="0" w:firstLine="0" w:firstLineChars="0"/>
        <w:rPr>
          <w:rFonts w:hint="default"/>
          <w:b w:val="0"/>
          <w:bCs w:val="0"/>
          <w:lang w:val="pt-BR"/>
        </w:rPr>
      </w:pPr>
    </w:p>
    <w:p w14:paraId="35772A2A">
      <w:pPr>
        <w:ind w:left="0" w:leftChars="0" w:firstLine="0" w:firstLineChars="0"/>
        <w:rPr>
          <w:rFonts w:hint="default"/>
          <w:b w:val="0"/>
          <w:bCs w:val="0"/>
          <w:lang w:val="pt-BR"/>
        </w:rPr>
      </w:pPr>
      <w:r>
        <w:rPr>
          <w:rFonts w:hint="default"/>
          <w:b w:val="0"/>
          <w:bCs w:val="0"/>
          <w:lang w:val="pt-BR"/>
        </w:rPr>
        <w:t>```javascript</w:t>
      </w:r>
    </w:p>
    <w:p w14:paraId="06523066">
      <w:pPr>
        <w:ind w:left="0" w:leftChars="0" w:firstLine="0" w:firstLineChars="0"/>
        <w:rPr>
          <w:rFonts w:hint="default"/>
          <w:b w:val="0"/>
          <w:bCs w:val="0"/>
          <w:lang w:val="pt-BR"/>
        </w:rPr>
      </w:pPr>
      <w:r>
        <w:rPr>
          <w:rFonts w:hint="default"/>
          <w:b w:val="0"/>
          <w:bCs w:val="0"/>
          <w:lang w:val="pt-BR"/>
        </w:rPr>
        <w:t>let i = 0;</w:t>
      </w:r>
    </w:p>
    <w:p w14:paraId="4D58B00F">
      <w:pPr>
        <w:ind w:left="0" w:leftChars="0" w:firstLine="0" w:firstLineChars="0"/>
        <w:rPr>
          <w:rFonts w:hint="default"/>
          <w:b w:val="0"/>
          <w:bCs w:val="0"/>
          <w:lang w:val="pt-BR"/>
        </w:rPr>
      </w:pPr>
      <w:r>
        <w:rPr>
          <w:rFonts w:hint="default"/>
          <w:b w:val="0"/>
          <w:bCs w:val="0"/>
          <w:lang w:val="pt-BR"/>
        </w:rPr>
        <w:t>do {</w:t>
      </w:r>
    </w:p>
    <w:p w14:paraId="3E7C80FC">
      <w:pPr>
        <w:ind w:left="0" w:leftChars="0" w:firstLine="0" w:firstLineChars="0"/>
        <w:rPr>
          <w:rFonts w:hint="default"/>
          <w:b w:val="0"/>
          <w:bCs w:val="0"/>
          <w:lang w:val="pt-BR"/>
        </w:rPr>
      </w:pPr>
      <w:r>
        <w:rPr>
          <w:rFonts w:hint="default"/>
          <w:b w:val="0"/>
          <w:bCs w:val="0"/>
          <w:lang w:val="pt-BR"/>
        </w:rPr>
        <w:t xml:space="preserve">    console.log(i); // imprime os números de 0 a 9</w:t>
      </w:r>
    </w:p>
    <w:p w14:paraId="44B10F58">
      <w:pPr>
        <w:ind w:left="0" w:leftChars="0" w:firstLine="0" w:firstLineChars="0"/>
        <w:rPr>
          <w:rFonts w:hint="default"/>
          <w:b w:val="0"/>
          <w:bCs w:val="0"/>
          <w:lang w:val="pt-BR"/>
        </w:rPr>
      </w:pPr>
      <w:r>
        <w:rPr>
          <w:rFonts w:hint="default"/>
          <w:b w:val="0"/>
          <w:bCs w:val="0"/>
          <w:lang w:val="pt-BR"/>
        </w:rPr>
        <w:t xml:space="preserve">    i++;</w:t>
      </w:r>
    </w:p>
    <w:p w14:paraId="4ACA8410">
      <w:pPr>
        <w:ind w:left="0" w:leftChars="0" w:firstLine="0" w:firstLineChars="0"/>
        <w:rPr>
          <w:rFonts w:hint="default"/>
          <w:b w:val="0"/>
          <w:bCs w:val="0"/>
          <w:lang w:val="pt-BR"/>
        </w:rPr>
      </w:pPr>
      <w:r>
        <w:rPr>
          <w:rFonts w:hint="default"/>
          <w:b w:val="0"/>
          <w:bCs w:val="0"/>
          <w:lang w:val="pt-BR"/>
        </w:rPr>
        <w:t>} while (i &lt; 10);</w:t>
      </w:r>
    </w:p>
    <w:p w14:paraId="336B4B62">
      <w:pPr>
        <w:ind w:left="0" w:leftChars="0" w:firstLine="0" w:firstLineChars="0"/>
        <w:rPr>
          <w:rFonts w:hint="default"/>
          <w:b w:val="0"/>
          <w:bCs w:val="0"/>
          <w:lang w:val="pt-BR"/>
        </w:rPr>
      </w:pPr>
      <w:r>
        <w:rPr>
          <w:rFonts w:hint="default"/>
          <w:b w:val="0"/>
          <w:bCs w:val="0"/>
          <w:lang w:val="pt-BR"/>
        </w:rPr>
        <w:t>```</w:t>
      </w:r>
    </w:p>
    <w:p w14:paraId="7557D144">
      <w:pPr>
        <w:ind w:left="0" w:leftChars="0" w:firstLine="0" w:firstLineChars="0"/>
        <w:rPr>
          <w:rFonts w:hint="default"/>
          <w:b w:val="0"/>
          <w:bCs w:val="0"/>
          <w:lang w:val="pt-BR"/>
        </w:rPr>
      </w:pPr>
    </w:p>
    <w:p w14:paraId="7DF6A1E4">
      <w:pPr>
        <w:ind w:left="0" w:leftChars="0" w:firstLine="0" w:firstLineChars="0"/>
        <w:rPr>
          <w:rFonts w:hint="default"/>
          <w:b w:val="0"/>
          <w:bCs w:val="0"/>
          <w:lang w:val="pt-BR"/>
        </w:rPr>
      </w:pPr>
      <w:r>
        <w:rPr>
          <w:rFonts w:hint="default"/>
          <w:b w:val="0"/>
          <w:bCs w:val="0"/>
          <w:lang w:val="pt-BR"/>
        </w:rPr>
        <w:t>### 4. **For...of Loop**</w:t>
      </w:r>
    </w:p>
    <w:p w14:paraId="1B11E963">
      <w:pPr>
        <w:ind w:left="0" w:leftChars="0" w:firstLine="0" w:firstLineChars="0"/>
        <w:rPr>
          <w:rFonts w:hint="default"/>
          <w:b w:val="0"/>
          <w:bCs w:val="0"/>
          <w:highlight w:val="yellow"/>
          <w:lang w:val="pt-BR"/>
        </w:rPr>
      </w:pPr>
      <w:r>
        <w:rPr>
          <w:rFonts w:hint="default"/>
          <w:b w:val="0"/>
          <w:bCs w:val="0"/>
          <w:highlight w:val="yellow"/>
          <w:lang w:val="pt-BR"/>
        </w:rPr>
        <w:t>O loop `for...of` é usado para iterar sobre objetos iteráveis, como arrays.</w:t>
      </w:r>
    </w:p>
    <w:p w14:paraId="23B652F1">
      <w:pPr>
        <w:ind w:left="0" w:leftChars="0" w:firstLine="0" w:firstLineChars="0"/>
        <w:rPr>
          <w:rFonts w:hint="default"/>
          <w:b w:val="0"/>
          <w:bCs w:val="0"/>
          <w:lang w:val="pt-BR"/>
        </w:rPr>
      </w:pPr>
    </w:p>
    <w:p w14:paraId="56B6B159">
      <w:pPr>
        <w:ind w:left="0" w:leftChars="0" w:firstLine="0" w:firstLineChars="0"/>
        <w:rPr>
          <w:rFonts w:hint="default"/>
          <w:b w:val="0"/>
          <w:bCs w:val="0"/>
          <w:lang w:val="pt-BR"/>
        </w:rPr>
      </w:pPr>
      <w:r>
        <w:rPr>
          <w:rFonts w:hint="default"/>
          <w:b w:val="0"/>
          <w:bCs w:val="0"/>
          <w:lang w:val="pt-BR"/>
        </w:rPr>
        <w:t>```javascript</w:t>
      </w:r>
    </w:p>
    <w:p w14:paraId="6CB53444">
      <w:pPr>
        <w:ind w:left="0" w:leftChars="0" w:firstLine="0" w:firstLineChars="0"/>
        <w:rPr>
          <w:rFonts w:hint="default"/>
          <w:b w:val="0"/>
          <w:bCs w:val="0"/>
          <w:lang w:val="pt-BR"/>
        </w:rPr>
      </w:pPr>
      <w:r>
        <w:rPr>
          <w:rFonts w:hint="default"/>
          <w:b w:val="0"/>
          <w:bCs w:val="0"/>
          <w:lang w:val="pt-BR"/>
        </w:rPr>
        <w:t>const arr = [1, 2, 3, 4, 5];</w:t>
      </w:r>
    </w:p>
    <w:p w14:paraId="6260B585">
      <w:pPr>
        <w:ind w:left="0" w:leftChars="0" w:firstLine="0" w:firstLineChars="0"/>
        <w:rPr>
          <w:rFonts w:hint="default"/>
          <w:b w:val="0"/>
          <w:bCs w:val="0"/>
          <w:lang w:val="pt-BR"/>
        </w:rPr>
      </w:pPr>
      <w:r>
        <w:rPr>
          <w:rFonts w:hint="default"/>
          <w:b w:val="0"/>
          <w:bCs w:val="0"/>
          <w:lang w:val="pt-BR"/>
        </w:rPr>
        <w:t>for (const num of arr) {</w:t>
      </w:r>
    </w:p>
    <w:p w14:paraId="60847312">
      <w:pPr>
        <w:ind w:left="0" w:leftChars="0" w:firstLine="0" w:firstLineChars="0"/>
        <w:rPr>
          <w:rFonts w:hint="default"/>
          <w:b w:val="0"/>
          <w:bCs w:val="0"/>
          <w:lang w:val="pt-BR"/>
        </w:rPr>
      </w:pPr>
      <w:r>
        <w:rPr>
          <w:rFonts w:hint="default"/>
          <w:b w:val="0"/>
          <w:bCs w:val="0"/>
          <w:lang w:val="pt-BR"/>
        </w:rPr>
        <w:t xml:space="preserve">    console.log(num); // imprime os elementos do array</w:t>
      </w:r>
    </w:p>
    <w:p w14:paraId="14CBA648">
      <w:pPr>
        <w:ind w:left="0" w:leftChars="0" w:firstLine="0" w:firstLineChars="0"/>
        <w:rPr>
          <w:rFonts w:hint="default"/>
          <w:b w:val="0"/>
          <w:bCs w:val="0"/>
          <w:lang w:val="pt-BR"/>
        </w:rPr>
      </w:pPr>
      <w:r>
        <w:rPr>
          <w:rFonts w:hint="default"/>
          <w:b w:val="0"/>
          <w:bCs w:val="0"/>
          <w:lang w:val="pt-BR"/>
        </w:rPr>
        <w:t>}</w:t>
      </w:r>
    </w:p>
    <w:p w14:paraId="23BD9A85">
      <w:pPr>
        <w:ind w:left="0" w:leftChars="0" w:firstLine="0" w:firstLineChars="0"/>
        <w:rPr>
          <w:rFonts w:hint="default"/>
          <w:b w:val="0"/>
          <w:bCs w:val="0"/>
          <w:lang w:val="pt-BR"/>
        </w:rPr>
      </w:pPr>
      <w:r>
        <w:rPr>
          <w:rFonts w:hint="default"/>
          <w:b w:val="0"/>
          <w:bCs w:val="0"/>
          <w:lang w:val="pt-BR"/>
        </w:rPr>
        <w:t>```</w:t>
      </w:r>
    </w:p>
    <w:p w14:paraId="507747E9">
      <w:pPr>
        <w:ind w:left="0" w:leftChars="0" w:firstLine="0" w:firstLineChars="0"/>
        <w:rPr>
          <w:rFonts w:hint="default"/>
          <w:b w:val="0"/>
          <w:bCs w:val="0"/>
          <w:lang w:val="pt-BR"/>
        </w:rPr>
      </w:pPr>
    </w:p>
    <w:p w14:paraId="19DABF78">
      <w:pPr>
        <w:ind w:left="0" w:leftChars="0" w:firstLine="0" w:firstLineChars="0"/>
        <w:rPr>
          <w:rFonts w:hint="default"/>
          <w:b w:val="0"/>
          <w:bCs w:val="0"/>
          <w:lang w:val="pt-BR"/>
        </w:rPr>
      </w:pPr>
      <w:r>
        <w:rPr>
          <w:rFonts w:hint="default"/>
          <w:b w:val="0"/>
          <w:bCs w:val="0"/>
          <w:lang w:val="pt-BR"/>
        </w:rPr>
        <w:t>### 5. **For...in Loop**</w:t>
      </w:r>
    </w:p>
    <w:p w14:paraId="665443BB">
      <w:pPr>
        <w:ind w:left="0" w:leftChars="0" w:firstLine="0" w:firstLineChars="0"/>
        <w:rPr>
          <w:rFonts w:hint="default"/>
          <w:b w:val="0"/>
          <w:bCs w:val="0"/>
          <w:highlight w:val="yellow"/>
          <w:lang w:val="pt-BR"/>
        </w:rPr>
      </w:pPr>
      <w:r>
        <w:rPr>
          <w:rFonts w:hint="default"/>
          <w:b w:val="0"/>
          <w:bCs w:val="0"/>
          <w:lang w:val="pt-BR"/>
        </w:rPr>
        <w:t>O</w:t>
      </w:r>
      <w:r>
        <w:rPr>
          <w:rFonts w:hint="default"/>
          <w:b w:val="0"/>
          <w:bCs w:val="0"/>
          <w:highlight w:val="yellow"/>
          <w:lang w:val="pt-BR"/>
        </w:rPr>
        <w:t xml:space="preserve"> loop `for...in` é utilizado para iterar sobre as propriedades de um objeto.</w:t>
      </w:r>
    </w:p>
    <w:p w14:paraId="2B2DCBA2">
      <w:pPr>
        <w:ind w:left="0" w:leftChars="0" w:firstLine="0" w:firstLineChars="0"/>
        <w:rPr>
          <w:rFonts w:hint="default"/>
          <w:b w:val="0"/>
          <w:bCs w:val="0"/>
          <w:highlight w:val="yellow"/>
          <w:lang w:val="pt-BR"/>
        </w:rPr>
      </w:pPr>
    </w:p>
    <w:p w14:paraId="2B173919">
      <w:pPr>
        <w:ind w:left="0" w:leftChars="0" w:firstLine="0" w:firstLineChars="0"/>
        <w:rPr>
          <w:rFonts w:hint="default"/>
          <w:b w:val="0"/>
          <w:bCs w:val="0"/>
          <w:lang w:val="pt-BR"/>
        </w:rPr>
      </w:pPr>
      <w:r>
        <w:rPr>
          <w:rFonts w:hint="default"/>
          <w:b w:val="0"/>
          <w:bCs w:val="0"/>
          <w:lang w:val="pt-BR"/>
        </w:rPr>
        <w:t>```javascript</w:t>
      </w:r>
    </w:p>
    <w:p w14:paraId="440C68E3">
      <w:pPr>
        <w:ind w:left="0" w:leftChars="0" w:firstLine="0" w:firstLineChars="0"/>
        <w:rPr>
          <w:rFonts w:hint="default"/>
          <w:b w:val="0"/>
          <w:bCs w:val="0"/>
          <w:lang w:val="pt-BR"/>
        </w:rPr>
      </w:pPr>
      <w:r>
        <w:rPr>
          <w:rFonts w:hint="default"/>
          <w:b w:val="0"/>
          <w:bCs w:val="0"/>
          <w:lang w:val="pt-BR"/>
        </w:rPr>
        <w:t>const obj = { a: 1, b: 2, c: 3 };</w:t>
      </w:r>
    </w:p>
    <w:p w14:paraId="5D3B1CEF">
      <w:pPr>
        <w:ind w:left="0" w:leftChars="0" w:firstLine="0" w:firstLineChars="0"/>
        <w:rPr>
          <w:rFonts w:hint="default"/>
          <w:b w:val="0"/>
          <w:bCs w:val="0"/>
          <w:lang w:val="pt-BR"/>
        </w:rPr>
      </w:pPr>
      <w:r>
        <w:rPr>
          <w:rFonts w:hint="default"/>
          <w:b w:val="0"/>
          <w:bCs w:val="0"/>
          <w:lang w:val="pt-BR"/>
        </w:rPr>
        <w:t>for (const key in obj) {</w:t>
      </w:r>
    </w:p>
    <w:p w14:paraId="5FF4C6DC">
      <w:pPr>
        <w:ind w:left="0" w:leftChars="0" w:firstLine="0" w:firstLineChars="0"/>
        <w:rPr>
          <w:rFonts w:hint="default"/>
          <w:b w:val="0"/>
          <w:bCs w:val="0"/>
          <w:lang w:val="pt-BR"/>
        </w:rPr>
      </w:pPr>
      <w:r>
        <w:rPr>
          <w:rFonts w:hint="default"/>
          <w:b w:val="0"/>
          <w:bCs w:val="0"/>
          <w:lang w:val="pt-BR"/>
        </w:rPr>
        <w:t xml:space="preserve">    console.log(key + ': ' + obj[key]); // imprime as chaves e valores do objeto</w:t>
      </w:r>
    </w:p>
    <w:p w14:paraId="43B99C00">
      <w:pPr>
        <w:ind w:left="0" w:leftChars="0" w:firstLine="0" w:firstLineChars="0"/>
        <w:rPr>
          <w:rFonts w:hint="default"/>
          <w:b w:val="0"/>
          <w:bCs w:val="0"/>
          <w:lang w:val="pt-BR"/>
        </w:rPr>
      </w:pPr>
      <w:r>
        <w:rPr>
          <w:rFonts w:hint="default"/>
          <w:b w:val="0"/>
          <w:bCs w:val="0"/>
          <w:lang w:val="pt-BR"/>
        </w:rPr>
        <w:t>}</w:t>
      </w:r>
    </w:p>
    <w:p w14:paraId="5D2F1A39">
      <w:pPr>
        <w:ind w:left="0" w:leftChars="0" w:firstLine="0" w:firstLineChars="0"/>
        <w:rPr>
          <w:rFonts w:hint="default"/>
          <w:b w:val="0"/>
          <w:bCs w:val="0"/>
          <w:lang w:val="pt-BR"/>
        </w:rPr>
      </w:pPr>
      <w:r>
        <w:rPr>
          <w:rFonts w:hint="default"/>
          <w:b w:val="0"/>
          <w:bCs w:val="0"/>
          <w:lang w:val="pt-BR"/>
        </w:rPr>
        <w:t>```</w:t>
      </w:r>
    </w:p>
    <w:p w14:paraId="5315A0F2">
      <w:pPr>
        <w:ind w:left="0" w:leftChars="0" w:firstLine="0" w:firstLineChars="0"/>
        <w:rPr>
          <w:rFonts w:hint="default"/>
          <w:b w:val="0"/>
          <w:bCs w:val="0"/>
          <w:lang w:val="pt-BR"/>
        </w:rPr>
      </w:pPr>
    </w:p>
    <w:p w14:paraId="732B6BA0">
      <w:pPr>
        <w:ind w:left="0" w:leftChars="0" w:firstLine="0" w:firstLineChars="0"/>
        <w:rPr>
          <w:rFonts w:hint="default"/>
          <w:b w:val="0"/>
          <w:bCs w:val="0"/>
          <w:lang w:val="pt-BR"/>
        </w:rPr>
      </w:pPr>
      <w:r>
        <w:rPr>
          <w:rFonts w:hint="default"/>
          <w:b w:val="0"/>
          <w:bCs w:val="0"/>
          <w:lang w:val="pt-BR"/>
        </w:rPr>
        <w:t>### Regras Gerais</w:t>
      </w:r>
    </w:p>
    <w:p w14:paraId="68C072EB">
      <w:pPr>
        <w:ind w:left="0" w:leftChars="0" w:firstLine="0" w:firstLineChars="0"/>
        <w:rPr>
          <w:rFonts w:hint="default"/>
          <w:b w:val="0"/>
          <w:bCs w:val="0"/>
          <w:lang w:val="pt-BR"/>
        </w:rPr>
      </w:pPr>
      <w:r>
        <w:rPr>
          <w:rFonts w:hint="default"/>
          <w:b w:val="0"/>
          <w:bCs w:val="0"/>
          <w:lang w:val="pt-BR"/>
        </w:rPr>
        <w:t>- **Controle de Iteração**: Assegure-se de que as condições do loop levem a um ponto de saída para evitar loops infinitos.</w:t>
      </w:r>
    </w:p>
    <w:p w14:paraId="05E06936">
      <w:pPr>
        <w:ind w:left="0" w:leftChars="0" w:firstLine="0" w:firstLineChars="0"/>
        <w:rPr>
          <w:rFonts w:hint="default"/>
          <w:b w:val="0"/>
          <w:bCs w:val="0"/>
          <w:lang w:val="pt-BR"/>
        </w:rPr>
      </w:pPr>
      <w:r>
        <w:rPr>
          <w:rFonts w:hint="default"/>
          <w:b w:val="0"/>
          <w:bCs w:val="0"/>
          <w:lang w:val="pt-BR"/>
        </w:rPr>
        <w:t>- **Escopo de Variáveis**: Use `let` ou `const` para declarar variáveis em loops para que tenham um escopo apropriado.</w:t>
      </w:r>
    </w:p>
    <w:p w14:paraId="6928FD38">
      <w:pPr>
        <w:ind w:left="0" w:leftChars="0" w:firstLine="0" w:firstLineChars="0"/>
        <w:rPr>
          <w:rFonts w:hint="default"/>
          <w:b w:val="0"/>
          <w:bCs w:val="0"/>
          <w:lang w:val="pt-BR"/>
        </w:rPr>
      </w:pPr>
      <w:r>
        <w:rPr>
          <w:rFonts w:hint="default"/>
          <w:b w:val="0"/>
          <w:bCs w:val="0"/>
          <w:lang w:val="pt-BR"/>
        </w:rPr>
        <w:t>- **Break e Continue**: Utilize `break` para sair do loop e `continue` para pular a iteração atual e prosseguir para a próxima.</w:t>
      </w:r>
    </w:p>
    <w:p w14:paraId="432D8FDA">
      <w:pPr>
        <w:ind w:left="0" w:leftChars="0" w:firstLine="0" w:firstLineChars="0"/>
        <w:rPr>
          <w:rFonts w:hint="default"/>
          <w:b w:val="0"/>
          <w:bCs w:val="0"/>
          <w:lang w:val="pt-BR"/>
        </w:rPr>
      </w:pPr>
    </w:p>
    <w:p w14:paraId="47D3F86F">
      <w:pPr>
        <w:ind w:left="0" w:leftChars="0" w:firstLine="0" w:firstLineChars="0"/>
        <w:rPr>
          <w:rFonts w:hint="default"/>
          <w:b w:val="0"/>
          <w:bCs w:val="0"/>
          <w:lang w:val="pt-BR"/>
        </w:rPr>
      </w:pPr>
      <w:r>
        <w:rPr>
          <w:rFonts w:hint="default"/>
          <w:b w:val="0"/>
          <w:bCs w:val="0"/>
          <w:lang w:val="pt-BR"/>
        </w:rPr>
        <w:t>Esses são os fundamentos dos loops em JavaScript. Praticar com exemplos ajudará a consolidar esse conhecimento! Se você tiver uma dúvida específica ou um exemplo que gostaria de discutir, sinta-se à vontade para perguntar.</w:t>
      </w:r>
    </w:p>
    <w:p w14:paraId="5A9FD3A9">
      <w:pPr>
        <w:ind w:left="0" w:leftChars="0" w:firstLine="0" w:firstLineChars="0"/>
        <w:rPr>
          <w:rFonts w:hint="default"/>
          <w:b/>
          <w:bCs/>
          <w:lang w:val="pt-BR"/>
        </w:rPr>
      </w:pPr>
    </w:p>
    <w:p w14:paraId="50551A27">
      <w:pPr>
        <w:ind w:left="0" w:leftChars="0" w:firstLine="0" w:firstLineChars="0"/>
        <w:rPr>
          <w:rFonts w:hint="default"/>
          <w:b/>
          <w:bCs/>
          <w:lang w:val="pt-BR"/>
        </w:rPr>
      </w:pPr>
    </w:p>
    <w:p w14:paraId="58440703">
      <w:pPr>
        <w:ind w:left="0" w:leftChars="0" w:firstLine="0" w:firstLineChars="0"/>
        <w:rPr>
          <w:rFonts w:hint="default"/>
          <w:b/>
          <w:bCs/>
          <w:lang w:val="pt-BR"/>
        </w:rPr>
      </w:pPr>
    </w:p>
    <w:p w14:paraId="50F0B6E1">
      <w:pPr>
        <w:ind w:left="0" w:leftChars="0" w:firstLine="0" w:firstLineChars="0"/>
        <w:rPr>
          <w:rFonts w:hint="default"/>
          <w:b/>
          <w:bCs/>
          <w:lang w:val="pt-BR"/>
        </w:rPr>
      </w:pPr>
      <w:r>
        <w:rPr>
          <w:rFonts w:hint="default"/>
          <w:b/>
          <w:bCs/>
          <w:lang w:val="pt-BR"/>
        </w:rPr>
        <w:t>### Sinais Possíveis de Incrementação</w:t>
      </w:r>
    </w:p>
    <w:p w14:paraId="7207063D">
      <w:pPr>
        <w:ind w:left="0" w:leftChars="0" w:firstLine="0" w:firstLineChars="0"/>
        <w:rPr>
          <w:rFonts w:hint="default"/>
          <w:b w:val="0"/>
          <w:bCs w:val="0"/>
          <w:lang w:val="pt-BR"/>
        </w:rPr>
      </w:pPr>
    </w:p>
    <w:p w14:paraId="461E81FF">
      <w:pPr>
        <w:ind w:left="0" w:leftChars="0" w:firstLine="0" w:firstLineChars="0"/>
        <w:rPr>
          <w:rFonts w:hint="default"/>
          <w:b w:val="0"/>
          <w:bCs w:val="0"/>
          <w:lang w:val="pt-BR"/>
        </w:rPr>
      </w:pPr>
      <w:r>
        <w:rPr>
          <w:rFonts w:hint="default"/>
          <w:b w:val="0"/>
          <w:bCs w:val="0"/>
          <w:lang w:val="pt-BR"/>
        </w:rPr>
        <w:t>Em JavaScript, os sinais e operadores mais comuns para incrementar ou modificar o valor de uma variável são:</w:t>
      </w:r>
    </w:p>
    <w:p w14:paraId="24AEB875">
      <w:pPr>
        <w:ind w:left="0" w:leftChars="0" w:firstLine="0" w:firstLineChars="0"/>
        <w:rPr>
          <w:rFonts w:hint="default"/>
          <w:b w:val="0"/>
          <w:bCs w:val="0"/>
          <w:lang w:val="pt-BR"/>
        </w:rPr>
      </w:pPr>
    </w:p>
    <w:p w14:paraId="6657CB54">
      <w:pPr>
        <w:ind w:left="0" w:leftChars="0" w:firstLine="0" w:firstLineChars="0"/>
        <w:rPr>
          <w:rFonts w:hint="default"/>
          <w:b w:val="0"/>
          <w:bCs w:val="0"/>
          <w:highlight w:val="yellow"/>
          <w:lang w:val="pt-BR"/>
        </w:rPr>
      </w:pPr>
      <w:r>
        <w:rPr>
          <w:rFonts w:hint="default"/>
          <w:b w:val="0"/>
          <w:bCs w:val="0"/>
          <w:lang w:val="pt-BR"/>
        </w:rPr>
        <w:t>1</w:t>
      </w:r>
      <w:r>
        <w:rPr>
          <w:rFonts w:hint="default"/>
          <w:b w:val="0"/>
          <w:bCs w:val="0"/>
          <w:highlight w:val="yellow"/>
          <w:lang w:val="pt-BR"/>
        </w:rPr>
        <w:t>. **Incremento**:</w:t>
      </w:r>
    </w:p>
    <w:p w14:paraId="02C369FA">
      <w:pPr>
        <w:ind w:left="0" w:leftChars="0" w:firstLine="0" w:firstLineChars="0"/>
        <w:rPr>
          <w:rFonts w:hint="default"/>
          <w:b w:val="0"/>
          <w:bCs w:val="0"/>
          <w:highlight w:val="yellow"/>
          <w:lang w:val="pt-BR"/>
        </w:rPr>
      </w:pPr>
      <w:r>
        <w:rPr>
          <w:rFonts w:hint="default"/>
          <w:b w:val="0"/>
          <w:bCs w:val="0"/>
          <w:highlight w:val="yellow"/>
          <w:lang w:val="pt-BR"/>
        </w:rPr>
        <w:t xml:space="preserve">   - `++`: Aumenta o valor da variável em 1.</w:t>
      </w:r>
    </w:p>
    <w:p w14:paraId="21955406">
      <w:pPr>
        <w:ind w:left="0" w:leftChars="0" w:firstLine="0" w:firstLineChars="0"/>
        <w:rPr>
          <w:rFonts w:hint="default"/>
          <w:b w:val="0"/>
          <w:bCs w:val="0"/>
          <w:highlight w:val="yellow"/>
          <w:lang w:val="pt-BR"/>
        </w:rPr>
      </w:pPr>
      <w:r>
        <w:rPr>
          <w:rFonts w:hint="default"/>
          <w:b w:val="0"/>
          <w:bCs w:val="0"/>
          <w:highlight w:val="yellow"/>
          <w:lang w:val="pt-BR"/>
        </w:rPr>
        <w:t xml:space="preserve">     - Exemplo: `i++` ou `++i`</w:t>
      </w:r>
    </w:p>
    <w:p w14:paraId="44135C72">
      <w:pPr>
        <w:ind w:left="0" w:leftChars="0" w:firstLine="0" w:firstLineChars="0"/>
        <w:rPr>
          <w:rFonts w:hint="default"/>
          <w:b w:val="0"/>
          <w:bCs w:val="0"/>
          <w:lang w:val="pt-BR"/>
        </w:rPr>
      </w:pPr>
    </w:p>
    <w:p w14:paraId="417629F1">
      <w:pPr>
        <w:ind w:left="0" w:leftChars="0" w:firstLine="0" w:firstLineChars="0"/>
        <w:rPr>
          <w:rFonts w:hint="default"/>
          <w:b w:val="0"/>
          <w:bCs w:val="0"/>
          <w:highlight w:val="yellow"/>
          <w:lang w:val="pt-BR"/>
        </w:rPr>
      </w:pPr>
      <w:r>
        <w:rPr>
          <w:rFonts w:hint="default"/>
          <w:b w:val="0"/>
          <w:bCs w:val="0"/>
          <w:highlight w:val="yellow"/>
          <w:lang w:val="pt-BR"/>
        </w:rPr>
        <w:t>2. **Decremento**:</w:t>
      </w:r>
    </w:p>
    <w:p w14:paraId="4DADA806">
      <w:pPr>
        <w:ind w:left="0" w:leftChars="0" w:firstLine="0" w:firstLineChars="0"/>
        <w:rPr>
          <w:rFonts w:hint="default"/>
          <w:b w:val="0"/>
          <w:bCs w:val="0"/>
          <w:highlight w:val="yellow"/>
          <w:lang w:val="pt-BR"/>
        </w:rPr>
      </w:pPr>
      <w:r>
        <w:rPr>
          <w:rFonts w:hint="default"/>
          <w:b w:val="0"/>
          <w:bCs w:val="0"/>
          <w:highlight w:val="yellow"/>
          <w:lang w:val="pt-BR"/>
        </w:rPr>
        <w:t xml:space="preserve">   - `--`: Diminui o valor da variável em 1.</w:t>
      </w:r>
    </w:p>
    <w:p w14:paraId="69DE206E">
      <w:pPr>
        <w:ind w:left="0" w:leftChars="0" w:firstLine="0" w:firstLineChars="0"/>
        <w:rPr>
          <w:rFonts w:hint="default"/>
          <w:b w:val="0"/>
          <w:bCs w:val="0"/>
          <w:highlight w:val="yellow"/>
          <w:lang w:val="pt-BR"/>
        </w:rPr>
      </w:pPr>
      <w:r>
        <w:rPr>
          <w:rFonts w:hint="default"/>
          <w:b w:val="0"/>
          <w:bCs w:val="0"/>
          <w:highlight w:val="yellow"/>
          <w:lang w:val="pt-BR"/>
        </w:rPr>
        <w:t xml:space="preserve">     - Exemplo: `i--` ou `--i`</w:t>
      </w:r>
    </w:p>
    <w:p w14:paraId="628DCA9A">
      <w:pPr>
        <w:ind w:left="0" w:leftChars="0" w:firstLine="0" w:firstLineChars="0"/>
        <w:rPr>
          <w:rFonts w:hint="default"/>
          <w:b w:val="0"/>
          <w:bCs w:val="0"/>
          <w:highlight w:val="yellow"/>
          <w:lang w:val="pt-BR"/>
        </w:rPr>
      </w:pPr>
    </w:p>
    <w:p w14:paraId="2DE65D66">
      <w:pPr>
        <w:ind w:left="0" w:leftChars="0" w:firstLine="0" w:firstLineChars="0"/>
        <w:rPr>
          <w:rFonts w:hint="default"/>
          <w:b w:val="0"/>
          <w:bCs w:val="0"/>
          <w:highlight w:val="yellow"/>
          <w:lang w:val="pt-BR"/>
        </w:rPr>
      </w:pPr>
      <w:r>
        <w:rPr>
          <w:rFonts w:hint="default"/>
          <w:b w:val="0"/>
          <w:bCs w:val="0"/>
          <w:highlight w:val="yellow"/>
          <w:lang w:val="pt-BR"/>
        </w:rPr>
        <w:t>3. **Adição**:</w:t>
      </w:r>
    </w:p>
    <w:p w14:paraId="0EB5A2CD">
      <w:pPr>
        <w:ind w:left="0" w:leftChars="0" w:firstLine="0" w:firstLineChars="0"/>
        <w:rPr>
          <w:rFonts w:hint="default"/>
          <w:b w:val="0"/>
          <w:bCs w:val="0"/>
          <w:highlight w:val="yellow"/>
          <w:lang w:val="pt-BR"/>
        </w:rPr>
      </w:pPr>
      <w:r>
        <w:rPr>
          <w:rFonts w:hint="default"/>
          <w:b w:val="0"/>
          <w:bCs w:val="0"/>
          <w:highlight w:val="yellow"/>
          <w:lang w:val="pt-BR"/>
        </w:rPr>
        <w:t xml:space="preserve">   - `+=`: Adiciona um valor específico à variável.</w:t>
      </w:r>
    </w:p>
    <w:p w14:paraId="43B6AB00">
      <w:pPr>
        <w:ind w:left="0" w:leftChars="0" w:firstLine="0" w:firstLineChars="0"/>
        <w:rPr>
          <w:rFonts w:hint="default"/>
          <w:b w:val="0"/>
          <w:bCs w:val="0"/>
          <w:highlight w:val="yellow"/>
          <w:lang w:val="pt-BR"/>
        </w:rPr>
      </w:pPr>
      <w:r>
        <w:rPr>
          <w:rFonts w:hint="default"/>
          <w:b w:val="0"/>
          <w:bCs w:val="0"/>
          <w:highlight w:val="yellow"/>
          <w:lang w:val="pt-BR"/>
        </w:rPr>
        <w:t xml:space="preserve">     - Exemplo: `i += 2` (aumenta `i` em 2)</w:t>
      </w:r>
    </w:p>
    <w:p w14:paraId="6698B5FE">
      <w:pPr>
        <w:ind w:left="0" w:leftChars="0" w:firstLine="0" w:firstLineChars="0"/>
        <w:rPr>
          <w:rFonts w:hint="default"/>
          <w:b w:val="0"/>
          <w:bCs w:val="0"/>
          <w:highlight w:val="yellow"/>
          <w:lang w:val="pt-BR"/>
        </w:rPr>
      </w:pPr>
    </w:p>
    <w:p w14:paraId="474BD2B3">
      <w:pPr>
        <w:ind w:left="0" w:leftChars="0" w:firstLine="0" w:firstLineChars="0"/>
        <w:rPr>
          <w:rFonts w:hint="default"/>
          <w:b w:val="0"/>
          <w:bCs w:val="0"/>
          <w:highlight w:val="yellow"/>
          <w:lang w:val="pt-BR"/>
        </w:rPr>
      </w:pPr>
      <w:r>
        <w:rPr>
          <w:rFonts w:hint="default"/>
          <w:b w:val="0"/>
          <w:bCs w:val="0"/>
          <w:highlight w:val="yellow"/>
          <w:lang w:val="pt-BR"/>
        </w:rPr>
        <w:t>4. **Subtração**:</w:t>
      </w:r>
    </w:p>
    <w:p w14:paraId="6091E3A8">
      <w:pPr>
        <w:ind w:left="0" w:leftChars="0" w:firstLine="0" w:firstLineChars="0"/>
        <w:rPr>
          <w:rFonts w:hint="default"/>
          <w:b w:val="0"/>
          <w:bCs w:val="0"/>
          <w:highlight w:val="yellow"/>
          <w:lang w:val="pt-BR"/>
        </w:rPr>
      </w:pPr>
      <w:r>
        <w:rPr>
          <w:rFonts w:hint="default"/>
          <w:b w:val="0"/>
          <w:bCs w:val="0"/>
          <w:highlight w:val="yellow"/>
          <w:lang w:val="pt-BR"/>
        </w:rPr>
        <w:t xml:space="preserve">   - `-=`: Subtrai um valor específico da variável.</w:t>
      </w:r>
    </w:p>
    <w:p w14:paraId="7E12D36B">
      <w:pPr>
        <w:ind w:left="0" w:leftChars="0" w:firstLine="0" w:firstLineChars="0"/>
        <w:rPr>
          <w:rFonts w:hint="default"/>
          <w:b w:val="0"/>
          <w:bCs w:val="0"/>
          <w:highlight w:val="yellow"/>
          <w:lang w:val="pt-BR"/>
        </w:rPr>
      </w:pPr>
      <w:r>
        <w:rPr>
          <w:rFonts w:hint="default"/>
          <w:b w:val="0"/>
          <w:bCs w:val="0"/>
          <w:highlight w:val="yellow"/>
          <w:lang w:val="pt-BR"/>
        </w:rPr>
        <w:t xml:space="preserve">     - Exemplo: `i -= 2` (diminui `i` em 2)</w:t>
      </w:r>
    </w:p>
    <w:p w14:paraId="1CAE3546">
      <w:pPr>
        <w:ind w:left="0" w:leftChars="0" w:firstLine="0" w:firstLineChars="0"/>
        <w:rPr>
          <w:rFonts w:hint="default"/>
          <w:b w:val="0"/>
          <w:bCs w:val="0"/>
          <w:lang w:val="pt-BR"/>
        </w:rPr>
      </w:pPr>
    </w:p>
    <w:p w14:paraId="0E3D8E71">
      <w:pPr>
        <w:ind w:left="0" w:leftChars="0" w:firstLine="0" w:firstLineChars="0"/>
        <w:rPr>
          <w:rFonts w:hint="default"/>
          <w:b w:val="0"/>
          <w:bCs w:val="0"/>
          <w:lang w:val="pt-BR"/>
        </w:rPr>
      </w:pPr>
      <w:r>
        <w:rPr>
          <w:rFonts w:hint="default"/>
          <w:b w:val="0"/>
          <w:bCs w:val="0"/>
          <w:lang w:val="pt-BR"/>
        </w:rPr>
        <w:t>### Necessidade de Inicialização, Condição e Incrementação</w:t>
      </w:r>
    </w:p>
    <w:p w14:paraId="5DD5CC77">
      <w:pPr>
        <w:ind w:left="0" w:leftChars="0" w:firstLine="0" w:firstLineChars="0"/>
        <w:rPr>
          <w:rFonts w:hint="default"/>
          <w:b w:val="0"/>
          <w:bCs w:val="0"/>
          <w:lang w:val="pt-BR"/>
        </w:rPr>
      </w:pPr>
    </w:p>
    <w:p w14:paraId="68D26801">
      <w:pPr>
        <w:ind w:left="0" w:leftChars="0" w:firstLine="0" w:firstLineChars="0"/>
        <w:rPr>
          <w:rFonts w:hint="default"/>
          <w:b w:val="0"/>
          <w:bCs w:val="0"/>
          <w:lang w:val="pt-BR"/>
        </w:rPr>
      </w:pPr>
      <w:r>
        <w:rPr>
          <w:rFonts w:hint="default"/>
          <w:b w:val="0"/>
          <w:bCs w:val="0"/>
          <w:lang w:val="pt-BR"/>
        </w:rPr>
        <w:t>Para loops em JavaScript, a necessidade de inicialização, condição e incremento varia conforme o tipo de loop:</w:t>
      </w:r>
    </w:p>
    <w:p w14:paraId="14EA8DCF">
      <w:pPr>
        <w:ind w:left="0" w:leftChars="0" w:firstLine="0" w:firstLineChars="0"/>
        <w:rPr>
          <w:rFonts w:hint="default"/>
          <w:b w:val="0"/>
          <w:bCs w:val="0"/>
          <w:lang w:val="pt-BR"/>
        </w:rPr>
      </w:pPr>
    </w:p>
    <w:p w14:paraId="464072B2">
      <w:pPr>
        <w:ind w:left="0" w:leftChars="0" w:firstLine="0" w:firstLineChars="0"/>
        <w:rPr>
          <w:rFonts w:hint="default"/>
          <w:b w:val="0"/>
          <w:bCs w:val="0"/>
          <w:highlight w:val="yellow"/>
          <w:lang w:val="pt-BR"/>
        </w:rPr>
      </w:pPr>
      <w:r>
        <w:rPr>
          <w:rFonts w:hint="default"/>
          <w:b w:val="0"/>
          <w:bCs w:val="0"/>
          <w:highlight w:val="yellow"/>
          <w:lang w:val="pt-BR"/>
        </w:rPr>
        <w:t>1. **Loop `for`**:</w:t>
      </w:r>
    </w:p>
    <w:p w14:paraId="11954D29">
      <w:pPr>
        <w:ind w:left="0" w:leftChars="0" w:firstLine="0" w:firstLineChars="0"/>
        <w:rPr>
          <w:rFonts w:hint="default"/>
          <w:b w:val="0"/>
          <w:bCs w:val="0"/>
          <w:highlight w:val="yellow"/>
          <w:lang w:val="pt-BR"/>
        </w:rPr>
      </w:pPr>
      <w:r>
        <w:rPr>
          <w:rFonts w:hint="default"/>
          <w:b w:val="0"/>
          <w:bCs w:val="0"/>
          <w:highlight w:val="yellow"/>
          <w:lang w:val="pt-BR"/>
        </w:rPr>
        <w:t xml:space="preserve">   - **Inicialização**: Necessária (ex: `let i = 0`).</w:t>
      </w:r>
    </w:p>
    <w:p w14:paraId="4EE4E12C">
      <w:pPr>
        <w:ind w:left="0" w:leftChars="0" w:firstLine="0" w:firstLineChars="0"/>
        <w:rPr>
          <w:rFonts w:hint="default"/>
          <w:b w:val="0"/>
          <w:bCs w:val="0"/>
          <w:highlight w:val="yellow"/>
          <w:lang w:val="pt-BR"/>
        </w:rPr>
      </w:pPr>
      <w:r>
        <w:rPr>
          <w:rFonts w:hint="default"/>
          <w:b w:val="0"/>
          <w:bCs w:val="0"/>
          <w:highlight w:val="yellow"/>
          <w:lang w:val="pt-BR"/>
        </w:rPr>
        <w:t xml:space="preserve">   - **Condição**: Necessária (ex: `i &lt; 5`).</w:t>
      </w:r>
    </w:p>
    <w:p w14:paraId="09A8283D">
      <w:pPr>
        <w:ind w:left="0" w:leftChars="0" w:firstLine="0" w:firstLineChars="0"/>
        <w:rPr>
          <w:rFonts w:hint="default"/>
          <w:b w:val="0"/>
          <w:bCs w:val="0"/>
          <w:highlight w:val="yellow"/>
          <w:lang w:val="pt-BR"/>
        </w:rPr>
      </w:pPr>
      <w:r>
        <w:rPr>
          <w:rFonts w:hint="default"/>
          <w:b w:val="0"/>
          <w:bCs w:val="0"/>
          <w:highlight w:val="yellow"/>
          <w:lang w:val="pt-BR"/>
        </w:rPr>
        <w:t xml:space="preserve">   - **Incremento**: Necessário para evitar loops infinitos (ex: `i++`).</w:t>
      </w:r>
    </w:p>
    <w:p w14:paraId="261326D0">
      <w:pPr>
        <w:ind w:left="0" w:leftChars="0" w:firstLine="0" w:firstLineChars="0"/>
        <w:rPr>
          <w:rFonts w:hint="default"/>
          <w:b w:val="0"/>
          <w:bCs w:val="0"/>
          <w:lang w:val="pt-BR"/>
        </w:rPr>
      </w:pPr>
    </w:p>
    <w:p w14:paraId="76A5E07B">
      <w:pPr>
        <w:ind w:left="0" w:leftChars="0" w:firstLine="0" w:firstLineChars="0"/>
        <w:rPr>
          <w:rFonts w:hint="default"/>
          <w:b w:val="0"/>
          <w:bCs w:val="0"/>
          <w:lang w:val="pt-BR"/>
        </w:rPr>
      </w:pPr>
      <w:r>
        <w:rPr>
          <w:rFonts w:hint="default"/>
          <w:b w:val="0"/>
          <w:bCs w:val="0"/>
          <w:lang w:val="pt-BR"/>
        </w:rPr>
        <w:t xml:space="preserve">   Exemplo de um loop `for`:</w:t>
      </w:r>
    </w:p>
    <w:p w14:paraId="371100AE">
      <w:pPr>
        <w:ind w:left="0" w:leftChars="0" w:firstLine="0" w:firstLineChars="0"/>
        <w:rPr>
          <w:rFonts w:hint="default"/>
          <w:b w:val="0"/>
          <w:bCs w:val="0"/>
          <w:lang w:val="pt-BR"/>
        </w:rPr>
      </w:pPr>
      <w:r>
        <w:rPr>
          <w:rFonts w:hint="default"/>
          <w:b w:val="0"/>
          <w:bCs w:val="0"/>
          <w:lang w:val="pt-BR"/>
        </w:rPr>
        <w:t xml:space="preserve">   ```javascript</w:t>
      </w:r>
    </w:p>
    <w:p w14:paraId="153D1D62">
      <w:pPr>
        <w:ind w:left="0" w:leftChars="0" w:firstLine="0" w:firstLineChars="0"/>
        <w:rPr>
          <w:rFonts w:hint="default"/>
          <w:b w:val="0"/>
          <w:bCs w:val="0"/>
          <w:lang w:val="pt-BR"/>
        </w:rPr>
      </w:pPr>
      <w:r>
        <w:rPr>
          <w:rFonts w:hint="default"/>
          <w:b w:val="0"/>
          <w:bCs w:val="0"/>
          <w:lang w:val="pt-BR"/>
        </w:rPr>
        <w:t xml:space="preserve">   for (let i = 0; i &lt; 5; i++) {</w:t>
      </w:r>
    </w:p>
    <w:p w14:paraId="185325D3">
      <w:pPr>
        <w:ind w:left="0" w:leftChars="0" w:firstLine="0" w:firstLineChars="0"/>
        <w:rPr>
          <w:rFonts w:hint="default"/>
          <w:b w:val="0"/>
          <w:bCs w:val="0"/>
          <w:lang w:val="pt-BR"/>
        </w:rPr>
      </w:pPr>
      <w:r>
        <w:rPr>
          <w:rFonts w:hint="default"/>
          <w:b w:val="0"/>
          <w:bCs w:val="0"/>
          <w:lang w:val="pt-BR"/>
        </w:rPr>
        <w:t xml:space="preserve">       console.log(i);</w:t>
      </w:r>
    </w:p>
    <w:p w14:paraId="03811B80">
      <w:pPr>
        <w:ind w:left="0" w:leftChars="0" w:firstLine="0" w:firstLineChars="0"/>
        <w:rPr>
          <w:rFonts w:hint="default"/>
          <w:b w:val="0"/>
          <w:bCs w:val="0"/>
          <w:lang w:val="pt-BR"/>
        </w:rPr>
      </w:pPr>
      <w:r>
        <w:rPr>
          <w:rFonts w:hint="default"/>
          <w:b w:val="0"/>
          <w:bCs w:val="0"/>
          <w:lang w:val="pt-BR"/>
        </w:rPr>
        <w:t xml:space="preserve">   }</w:t>
      </w:r>
    </w:p>
    <w:p w14:paraId="4C446011">
      <w:pPr>
        <w:ind w:left="0" w:leftChars="0" w:firstLine="0" w:firstLineChars="0"/>
        <w:rPr>
          <w:rFonts w:hint="default"/>
          <w:b w:val="0"/>
          <w:bCs w:val="0"/>
          <w:lang w:val="pt-BR"/>
        </w:rPr>
      </w:pPr>
      <w:r>
        <w:rPr>
          <w:rFonts w:hint="default"/>
          <w:b w:val="0"/>
          <w:bCs w:val="0"/>
          <w:lang w:val="pt-BR"/>
        </w:rPr>
        <w:t xml:space="preserve">   ```</w:t>
      </w:r>
    </w:p>
    <w:p w14:paraId="402D46C7">
      <w:pPr>
        <w:ind w:left="0" w:leftChars="0" w:firstLine="0" w:firstLineChars="0"/>
        <w:rPr>
          <w:rFonts w:hint="default"/>
          <w:b w:val="0"/>
          <w:bCs w:val="0"/>
          <w:lang w:val="pt-BR"/>
        </w:rPr>
      </w:pPr>
    </w:p>
    <w:p w14:paraId="0181306A">
      <w:pPr>
        <w:ind w:left="0" w:leftChars="0" w:firstLine="0" w:firstLineChars="0"/>
        <w:rPr>
          <w:rFonts w:hint="default"/>
          <w:b w:val="0"/>
          <w:bCs w:val="0"/>
          <w:highlight w:val="yellow"/>
          <w:lang w:val="pt-BR"/>
        </w:rPr>
      </w:pPr>
      <w:r>
        <w:rPr>
          <w:rFonts w:hint="default"/>
          <w:b w:val="0"/>
          <w:bCs w:val="0"/>
          <w:highlight w:val="yellow"/>
          <w:lang w:val="pt-BR"/>
        </w:rPr>
        <w:t>2. **Loop `while`**:</w:t>
      </w:r>
    </w:p>
    <w:p w14:paraId="52532C9C">
      <w:pPr>
        <w:ind w:left="0" w:leftChars="0" w:firstLine="0" w:firstLineChars="0"/>
        <w:rPr>
          <w:rFonts w:hint="default"/>
          <w:b w:val="0"/>
          <w:bCs w:val="0"/>
          <w:highlight w:val="yellow"/>
          <w:lang w:val="pt-BR"/>
        </w:rPr>
      </w:pPr>
      <w:r>
        <w:rPr>
          <w:rFonts w:hint="default"/>
          <w:b w:val="0"/>
          <w:bCs w:val="0"/>
          <w:highlight w:val="yellow"/>
          <w:lang w:val="pt-BR"/>
        </w:rPr>
        <w:t xml:space="preserve">   - **Inicialização**: Necessária antes do loop (ex: `let i = 0`).</w:t>
      </w:r>
    </w:p>
    <w:p w14:paraId="66C24CBD">
      <w:pPr>
        <w:ind w:left="0" w:leftChars="0" w:firstLine="0" w:firstLineChars="0"/>
        <w:rPr>
          <w:rFonts w:hint="default"/>
          <w:b w:val="0"/>
          <w:bCs w:val="0"/>
          <w:highlight w:val="yellow"/>
          <w:lang w:val="pt-BR"/>
        </w:rPr>
      </w:pPr>
      <w:r>
        <w:rPr>
          <w:rFonts w:hint="default"/>
          <w:b w:val="0"/>
          <w:bCs w:val="0"/>
          <w:highlight w:val="yellow"/>
          <w:lang w:val="pt-BR"/>
        </w:rPr>
        <w:t xml:space="preserve">   - **Condição**: Necessária (ex: `while (i &lt; 5)`).</w:t>
      </w:r>
    </w:p>
    <w:p w14:paraId="7F3BDBEA">
      <w:pPr>
        <w:ind w:left="0" w:leftChars="0" w:firstLine="0" w:firstLineChars="0"/>
        <w:rPr>
          <w:rFonts w:hint="default"/>
          <w:b w:val="0"/>
          <w:bCs w:val="0"/>
          <w:lang w:val="pt-BR"/>
        </w:rPr>
      </w:pPr>
      <w:r>
        <w:rPr>
          <w:rFonts w:hint="default"/>
          <w:b w:val="0"/>
          <w:bCs w:val="0"/>
          <w:highlight w:val="yellow"/>
          <w:lang w:val="pt-BR"/>
        </w:rPr>
        <w:t xml:space="preserve">   - **Incremento**: Necessário dentro do loop para evitar loops infinitos (ex: `i++`)</w:t>
      </w:r>
      <w:r>
        <w:rPr>
          <w:rFonts w:hint="default"/>
          <w:b w:val="0"/>
          <w:bCs w:val="0"/>
          <w:lang w:val="pt-BR"/>
        </w:rPr>
        <w:t>.</w:t>
      </w:r>
    </w:p>
    <w:p w14:paraId="7B7DCB59">
      <w:pPr>
        <w:ind w:left="0" w:leftChars="0" w:firstLine="0" w:firstLineChars="0"/>
        <w:rPr>
          <w:rFonts w:hint="default"/>
          <w:b w:val="0"/>
          <w:bCs w:val="0"/>
          <w:lang w:val="pt-BR"/>
        </w:rPr>
      </w:pPr>
    </w:p>
    <w:p w14:paraId="3DE77287">
      <w:pPr>
        <w:ind w:left="0" w:leftChars="0" w:firstLine="0" w:firstLineChars="0"/>
        <w:rPr>
          <w:rFonts w:hint="default"/>
          <w:b w:val="0"/>
          <w:bCs w:val="0"/>
          <w:lang w:val="pt-BR"/>
        </w:rPr>
      </w:pPr>
      <w:r>
        <w:rPr>
          <w:rFonts w:hint="default"/>
          <w:b w:val="0"/>
          <w:bCs w:val="0"/>
          <w:lang w:val="pt-BR"/>
        </w:rPr>
        <w:t xml:space="preserve">   Exemplo de um loop `while`:</w:t>
      </w:r>
    </w:p>
    <w:p w14:paraId="29CE3066">
      <w:pPr>
        <w:ind w:left="0" w:leftChars="0" w:firstLine="0" w:firstLineChars="0"/>
        <w:rPr>
          <w:rFonts w:hint="default"/>
          <w:b w:val="0"/>
          <w:bCs w:val="0"/>
          <w:lang w:val="pt-BR"/>
        </w:rPr>
      </w:pPr>
      <w:r>
        <w:rPr>
          <w:rFonts w:hint="default"/>
          <w:b w:val="0"/>
          <w:bCs w:val="0"/>
          <w:lang w:val="pt-BR"/>
        </w:rPr>
        <w:t xml:space="preserve">   ```javascript</w:t>
      </w:r>
    </w:p>
    <w:p w14:paraId="0D9E40AC">
      <w:pPr>
        <w:ind w:left="0" w:leftChars="0" w:firstLine="0" w:firstLineChars="0"/>
        <w:rPr>
          <w:rFonts w:hint="default"/>
          <w:b w:val="0"/>
          <w:bCs w:val="0"/>
          <w:lang w:val="pt-BR"/>
        </w:rPr>
      </w:pPr>
      <w:r>
        <w:rPr>
          <w:rFonts w:hint="default"/>
          <w:b w:val="0"/>
          <w:bCs w:val="0"/>
          <w:lang w:val="pt-BR"/>
        </w:rPr>
        <w:t xml:space="preserve">   let i = 0;</w:t>
      </w:r>
    </w:p>
    <w:p w14:paraId="159DDB56">
      <w:pPr>
        <w:ind w:left="0" w:leftChars="0" w:firstLine="0" w:firstLineChars="0"/>
        <w:rPr>
          <w:rFonts w:hint="default"/>
          <w:b w:val="0"/>
          <w:bCs w:val="0"/>
          <w:lang w:val="pt-BR"/>
        </w:rPr>
      </w:pPr>
      <w:r>
        <w:rPr>
          <w:rFonts w:hint="default"/>
          <w:b w:val="0"/>
          <w:bCs w:val="0"/>
          <w:lang w:val="pt-BR"/>
        </w:rPr>
        <w:t xml:space="preserve">   while (i &lt; 5) {</w:t>
      </w:r>
    </w:p>
    <w:p w14:paraId="2FC612BC">
      <w:pPr>
        <w:ind w:left="0" w:leftChars="0" w:firstLine="0" w:firstLineChars="0"/>
        <w:rPr>
          <w:rFonts w:hint="default"/>
          <w:b w:val="0"/>
          <w:bCs w:val="0"/>
          <w:lang w:val="pt-BR"/>
        </w:rPr>
      </w:pPr>
      <w:r>
        <w:rPr>
          <w:rFonts w:hint="default"/>
          <w:b w:val="0"/>
          <w:bCs w:val="0"/>
          <w:lang w:val="pt-BR"/>
        </w:rPr>
        <w:t xml:space="preserve">       console.log(i);</w:t>
      </w:r>
    </w:p>
    <w:p w14:paraId="2421F552">
      <w:pPr>
        <w:ind w:left="0" w:leftChars="0" w:firstLine="0" w:firstLineChars="0"/>
        <w:rPr>
          <w:rFonts w:hint="default"/>
          <w:b w:val="0"/>
          <w:bCs w:val="0"/>
          <w:lang w:val="pt-BR"/>
        </w:rPr>
      </w:pPr>
      <w:r>
        <w:rPr>
          <w:rFonts w:hint="default"/>
          <w:b w:val="0"/>
          <w:bCs w:val="0"/>
          <w:lang w:val="pt-BR"/>
        </w:rPr>
        <w:t xml:space="preserve">       i++;</w:t>
      </w:r>
    </w:p>
    <w:p w14:paraId="79CFFC53">
      <w:pPr>
        <w:ind w:left="0" w:leftChars="0" w:firstLine="0" w:firstLineChars="0"/>
        <w:rPr>
          <w:rFonts w:hint="default"/>
          <w:b w:val="0"/>
          <w:bCs w:val="0"/>
          <w:lang w:val="pt-BR"/>
        </w:rPr>
      </w:pPr>
      <w:r>
        <w:rPr>
          <w:rFonts w:hint="default"/>
          <w:b w:val="0"/>
          <w:bCs w:val="0"/>
          <w:lang w:val="pt-BR"/>
        </w:rPr>
        <w:t xml:space="preserve">   }</w:t>
      </w:r>
    </w:p>
    <w:p w14:paraId="71AB1906">
      <w:pPr>
        <w:ind w:left="0" w:leftChars="0" w:firstLine="0" w:firstLineChars="0"/>
        <w:rPr>
          <w:rFonts w:hint="default"/>
          <w:b w:val="0"/>
          <w:bCs w:val="0"/>
          <w:lang w:val="pt-BR"/>
        </w:rPr>
      </w:pPr>
      <w:r>
        <w:rPr>
          <w:rFonts w:hint="default"/>
          <w:b w:val="0"/>
          <w:bCs w:val="0"/>
          <w:lang w:val="pt-BR"/>
        </w:rPr>
        <w:t xml:space="preserve">   ```</w:t>
      </w:r>
    </w:p>
    <w:p w14:paraId="7A101D39">
      <w:pPr>
        <w:ind w:left="0" w:leftChars="0" w:firstLine="0" w:firstLineChars="0"/>
        <w:rPr>
          <w:rFonts w:hint="default"/>
          <w:b w:val="0"/>
          <w:bCs w:val="0"/>
          <w:highlight w:val="yellow"/>
          <w:lang w:val="pt-BR"/>
        </w:rPr>
      </w:pPr>
    </w:p>
    <w:p w14:paraId="44AB887F">
      <w:pPr>
        <w:ind w:left="0" w:leftChars="0" w:firstLine="0" w:firstLineChars="0"/>
        <w:rPr>
          <w:rFonts w:hint="default"/>
          <w:b w:val="0"/>
          <w:bCs w:val="0"/>
          <w:highlight w:val="yellow"/>
          <w:lang w:val="pt-BR"/>
        </w:rPr>
      </w:pPr>
      <w:r>
        <w:rPr>
          <w:rFonts w:hint="default"/>
          <w:b w:val="0"/>
          <w:bCs w:val="0"/>
          <w:highlight w:val="yellow"/>
          <w:lang w:val="pt-BR"/>
        </w:rPr>
        <w:t>3. **Loop `do...while`**:</w:t>
      </w:r>
    </w:p>
    <w:p w14:paraId="46C4A399">
      <w:pPr>
        <w:ind w:left="0" w:leftChars="0" w:firstLine="0" w:firstLineChars="0"/>
        <w:rPr>
          <w:rFonts w:hint="default"/>
          <w:b w:val="0"/>
          <w:bCs w:val="0"/>
          <w:highlight w:val="yellow"/>
          <w:lang w:val="pt-BR"/>
        </w:rPr>
      </w:pPr>
      <w:r>
        <w:rPr>
          <w:rFonts w:hint="default"/>
          <w:b w:val="0"/>
          <w:bCs w:val="0"/>
          <w:highlight w:val="yellow"/>
          <w:lang w:val="pt-BR"/>
        </w:rPr>
        <w:t xml:space="preserve">   - **Inicialização**: Necessária antes do loop.</w:t>
      </w:r>
    </w:p>
    <w:p w14:paraId="34D6C0B1">
      <w:pPr>
        <w:ind w:left="0" w:leftChars="0" w:firstLine="0" w:firstLineChars="0"/>
        <w:rPr>
          <w:rFonts w:hint="default"/>
          <w:b w:val="0"/>
          <w:bCs w:val="0"/>
          <w:highlight w:val="yellow"/>
          <w:lang w:val="pt-BR"/>
        </w:rPr>
      </w:pPr>
      <w:r>
        <w:rPr>
          <w:rFonts w:hint="default"/>
          <w:b w:val="0"/>
          <w:bCs w:val="0"/>
          <w:highlight w:val="yellow"/>
          <w:lang w:val="pt-BR"/>
        </w:rPr>
        <w:t xml:space="preserve">   - **Condição**: Necessária (ex: `do { ... } while (i &lt; 5)`).</w:t>
      </w:r>
    </w:p>
    <w:p w14:paraId="60F021E1">
      <w:pPr>
        <w:ind w:left="0" w:leftChars="0" w:firstLine="0" w:firstLineChars="0"/>
        <w:rPr>
          <w:rFonts w:hint="default"/>
          <w:b w:val="0"/>
          <w:bCs w:val="0"/>
          <w:highlight w:val="yellow"/>
          <w:lang w:val="pt-BR"/>
        </w:rPr>
      </w:pPr>
      <w:r>
        <w:rPr>
          <w:rFonts w:hint="default"/>
          <w:b w:val="0"/>
          <w:bCs w:val="0"/>
          <w:highlight w:val="yellow"/>
          <w:lang w:val="pt-BR"/>
        </w:rPr>
        <w:t xml:space="preserve">   - **Incremento**: Necessário dentro do loop.</w:t>
      </w:r>
    </w:p>
    <w:p w14:paraId="5B76EB0B">
      <w:pPr>
        <w:ind w:left="0" w:leftChars="0" w:firstLine="0" w:firstLineChars="0"/>
        <w:rPr>
          <w:rFonts w:hint="default"/>
          <w:b w:val="0"/>
          <w:bCs w:val="0"/>
          <w:lang w:val="pt-BR"/>
        </w:rPr>
      </w:pPr>
    </w:p>
    <w:p w14:paraId="0E05C004">
      <w:pPr>
        <w:ind w:left="0" w:leftChars="0" w:firstLine="0" w:firstLineChars="0"/>
        <w:rPr>
          <w:rFonts w:hint="default"/>
          <w:b w:val="0"/>
          <w:bCs w:val="0"/>
          <w:lang w:val="pt-BR"/>
        </w:rPr>
      </w:pPr>
      <w:r>
        <w:rPr>
          <w:rFonts w:hint="default"/>
          <w:b w:val="0"/>
          <w:bCs w:val="0"/>
          <w:lang w:val="pt-BR"/>
        </w:rPr>
        <w:t xml:space="preserve">   Exemplo de um loop `do...while`:</w:t>
      </w:r>
    </w:p>
    <w:p w14:paraId="372C9270">
      <w:pPr>
        <w:ind w:left="0" w:leftChars="0" w:firstLine="0" w:firstLineChars="0"/>
        <w:rPr>
          <w:rFonts w:hint="default"/>
          <w:b w:val="0"/>
          <w:bCs w:val="0"/>
          <w:lang w:val="pt-BR"/>
        </w:rPr>
      </w:pPr>
      <w:r>
        <w:rPr>
          <w:rFonts w:hint="default"/>
          <w:b w:val="0"/>
          <w:bCs w:val="0"/>
          <w:lang w:val="pt-BR"/>
        </w:rPr>
        <w:t xml:space="preserve">   ```javascript</w:t>
      </w:r>
    </w:p>
    <w:p w14:paraId="06AE62E6">
      <w:pPr>
        <w:ind w:left="0" w:leftChars="0" w:firstLine="0" w:firstLineChars="0"/>
        <w:rPr>
          <w:rFonts w:hint="default"/>
          <w:b w:val="0"/>
          <w:bCs w:val="0"/>
          <w:lang w:val="pt-BR"/>
        </w:rPr>
      </w:pPr>
      <w:r>
        <w:rPr>
          <w:rFonts w:hint="default"/>
          <w:b w:val="0"/>
          <w:bCs w:val="0"/>
          <w:lang w:val="pt-BR"/>
        </w:rPr>
        <w:t xml:space="preserve">   let i = 0;</w:t>
      </w:r>
    </w:p>
    <w:p w14:paraId="7E498599">
      <w:pPr>
        <w:ind w:left="0" w:leftChars="0" w:firstLine="0" w:firstLineChars="0"/>
        <w:rPr>
          <w:rFonts w:hint="default"/>
          <w:b w:val="0"/>
          <w:bCs w:val="0"/>
          <w:lang w:val="pt-BR"/>
        </w:rPr>
      </w:pPr>
      <w:r>
        <w:rPr>
          <w:rFonts w:hint="default"/>
          <w:b w:val="0"/>
          <w:bCs w:val="0"/>
          <w:lang w:val="pt-BR"/>
        </w:rPr>
        <w:t xml:space="preserve">   do {</w:t>
      </w:r>
    </w:p>
    <w:p w14:paraId="61E49326">
      <w:pPr>
        <w:ind w:left="0" w:leftChars="0" w:firstLine="0" w:firstLineChars="0"/>
        <w:rPr>
          <w:rFonts w:hint="default"/>
          <w:b w:val="0"/>
          <w:bCs w:val="0"/>
          <w:lang w:val="pt-BR"/>
        </w:rPr>
      </w:pPr>
      <w:r>
        <w:rPr>
          <w:rFonts w:hint="default"/>
          <w:b w:val="0"/>
          <w:bCs w:val="0"/>
          <w:lang w:val="pt-BR"/>
        </w:rPr>
        <w:t xml:space="preserve">       console.log(i);</w:t>
      </w:r>
    </w:p>
    <w:p w14:paraId="6E5CBD2F">
      <w:pPr>
        <w:ind w:left="0" w:leftChars="0" w:firstLine="0" w:firstLineChars="0"/>
        <w:rPr>
          <w:rFonts w:hint="default"/>
          <w:b w:val="0"/>
          <w:bCs w:val="0"/>
          <w:lang w:val="pt-BR"/>
        </w:rPr>
      </w:pPr>
      <w:r>
        <w:rPr>
          <w:rFonts w:hint="default"/>
          <w:b w:val="0"/>
          <w:bCs w:val="0"/>
          <w:lang w:val="pt-BR"/>
        </w:rPr>
        <w:t xml:space="preserve">       i++;</w:t>
      </w:r>
    </w:p>
    <w:p w14:paraId="385A8C24">
      <w:pPr>
        <w:ind w:left="0" w:leftChars="0" w:firstLine="0" w:firstLineChars="0"/>
        <w:rPr>
          <w:rFonts w:hint="default"/>
          <w:b w:val="0"/>
          <w:bCs w:val="0"/>
          <w:lang w:val="pt-BR"/>
        </w:rPr>
      </w:pPr>
      <w:r>
        <w:rPr>
          <w:rFonts w:hint="default"/>
          <w:b w:val="0"/>
          <w:bCs w:val="0"/>
          <w:lang w:val="pt-BR"/>
        </w:rPr>
        <w:t xml:space="preserve">   } while (i &lt; 5);</w:t>
      </w:r>
    </w:p>
    <w:p w14:paraId="00A21EF8">
      <w:pPr>
        <w:ind w:left="0" w:leftChars="0" w:firstLine="0" w:firstLineChars="0"/>
        <w:rPr>
          <w:rFonts w:hint="default"/>
          <w:b w:val="0"/>
          <w:bCs w:val="0"/>
          <w:lang w:val="pt-BR"/>
        </w:rPr>
      </w:pPr>
      <w:r>
        <w:rPr>
          <w:rFonts w:hint="default"/>
          <w:b w:val="0"/>
          <w:bCs w:val="0"/>
          <w:lang w:val="pt-BR"/>
        </w:rPr>
        <w:t xml:space="preserve">   ```</w:t>
      </w:r>
    </w:p>
    <w:p w14:paraId="072E5B90">
      <w:pPr>
        <w:ind w:left="0" w:leftChars="0" w:firstLine="0" w:firstLineChars="0"/>
        <w:rPr>
          <w:rFonts w:hint="default"/>
          <w:b w:val="0"/>
          <w:bCs w:val="0"/>
          <w:lang w:val="pt-BR"/>
        </w:rPr>
      </w:pPr>
    </w:p>
    <w:p w14:paraId="02E4BF2D">
      <w:pPr>
        <w:ind w:left="0" w:leftChars="0" w:firstLine="0" w:firstLineChars="0"/>
        <w:rPr>
          <w:rFonts w:hint="default"/>
          <w:b w:val="0"/>
          <w:bCs w:val="0"/>
          <w:lang w:val="pt-BR"/>
        </w:rPr>
      </w:pPr>
      <w:r>
        <w:rPr>
          <w:rFonts w:hint="default"/>
          <w:b w:val="0"/>
          <w:bCs w:val="0"/>
          <w:lang w:val="pt-BR"/>
        </w:rPr>
        <w:t>### Conclusão</w:t>
      </w:r>
    </w:p>
    <w:p w14:paraId="7C630B44">
      <w:pPr>
        <w:ind w:left="0" w:leftChars="0" w:firstLine="0" w:firstLineChars="0"/>
        <w:rPr>
          <w:rFonts w:hint="default"/>
          <w:b w:val="0"/>
          <w:bCs w:val="0"/>
          <w:lang w:val="pt-BR"/>
        </w:rPr>
      </w:pPr>
    </w:p>
    <w:p w14:paraId="39447972">
      <w:pPr>
        <w:ind w:left="0" w:leftChars="0" w:firstLine="0" w:firstLineChars="0"/>
        <w:rPr>
          <w:rFonts w:hint="default"/>
          <w:b w:val="0"/>
          <w:bCs w:val="0"/>
          <w:lang w:val="pt-BR"/>
        </w:rPr>
      </w:pPr>
      <w:r>
        <w:rPr>
          <w:rFonts w:hint="default"/>
          <w:b w:val="0"/>
          <w:bCs w:val="0"/>
          <w:lang w:val="pt-BR"/>
        </w:rPr>
        <w:t>Para loops `for`, `while` e `do...while`, a inicialização e a condição são sempre necessárias. O incremento é essencial para garantir que o loop não se torne infinito. Portanto, todos esses componentes são fundamentais para a correta execução dos loops em JavaScript. Se você tiver mais perguntas ou precisar de mais detalhes, estou à disposição!</w:t>
      </w:r>
    </w:p>
    <w:p w14:paraId="3951C4AC">
      <w:pPr>
        <w:ind w:left="0" w:leftChars="0" w:firstLine="0" w:firstLineChars="0"/>
        <w:rPr>
          <w:rFonts w:hint="default"/>
          <w:b/>
          <w:bCs/>
          <w:lang w:val="pt-BR"/>
        </w:rPr>
      </w:pPr>
    </w:p>
    <w:p w14:paraId="56D4262E">
      <w:pPr>
        <w:ind w:left="0" w:leftChars="0" w:firstLine="0" w:firstLineChars="0"/>
        <w:rPr>
          <w:rFonts w:hint="default"/>
          <w:b/>
          <w:bCs/>
          <w:lang w:val="pt-BR"/>
        </w:rPr>
      </w:pPr>
    </w:p>
    <w:p w14:paraId="1BC5E80A">
      <w:pPr>
        <w:ind w:left="0" w:leftChars="0" w:firstLine="0" w:firstLineChars="0"/>
        <w:rPr>
          <w:rFonts w:hint="default"/>
          <w:b/>
          <w:bCs/>
          <w:highlight w:val="red"/>
          <w:lang w:val="pt-BR"/>
        </w:rPr>
      </w:pPr>
    </w:p>
    <w:p w14:paraId="03BC62E8">
      <w:pPr>
        <w:ind w:left="0" w:leftChars="0" w:firstLine="0" w:firstLineChars="0"/>
        <w:rPr>
          <w:rFonts w:hint="default"/>
          <w:b/>
          <w:bCs/>
          <w:highlight w:val="red"/>
          <w:lang w:val="pt-BR"/>
        </w:rPr>
      </w:pPr>
      <w:r>
        <w:rPr>
          <w:rFonts w:hint="default"/>
          <w:b/>
          <w:bCs/>
          <w:highlight w:val="red"/>
          <w:lang w:val="pt-BR"/>
        </w:rPr>
        <w:t>Compreensao do conteudo 7 e de 10</w:t>
      </w:r>
    </w:p>
    <w:p w14:paraId="1E6B2446">
      <w:pPr>
        <w:ind w:left="0" w:leftChars="0" w:firstLine="0" w:firstLineChars="0"/>
        <w:rPr>
          <w:rFonts w:hint="default"/>
          <w:b/>
          <w:bCs/>
          <w:lang w:val="pt-BR"/>
        </w:rPr>
      </w:pPr>
    </w:p>
    <w:p w14:paraId="60181742">
      <w:pPr>
        <w:ind w:left="0" w:leftChars="0" w:firstLine="0" w:firstLineChars="0"/>
        <w:rPr>
          <w:rFonts w:hint="default"/>
          <w:b/>
          <w:bCs/>
          <w:lang w:val="pt-BR"/>
        </w:rPr>
      </w:pPr>
    </w:p>
    <w:p w14:paraId="242A98A7">
      <w:pPr>
        <w:ind w:left="0" w:leftChars="0" w:firstLine="0" w:firstLineChars="0"/>
        <w:rPr>
          <w:rFonts w:hint="default"/>
          <w:b/>
          <w:bCs/>
          <w:lang w:val="pt-BR"/>
        </w:rPr>
      </w:pPr>
    </w:p>
    <w:p w14:paraId="3050A500">
      <w:pPr>
        <w:ind w:left="0" w:leftChars="0" w:firstLine="0" w:firstLineChars="0"/>
        <w:rPr>
          <w:rFonts w:hint="default"/>
          <w:b/>
          <w:bCs/>
          <w:lang w:val="pt-BR"/>
        </w:rPr>
      </w:pPr>
    </w:p>
    <w:p w14:paraId="7D606674">
      <w:pPr>
        <w:ind w:left="0" w:leftChars="0" w:firstLine="0" w:firstLineChars="0"/>
        <w:rPr>
          <w:rFonts w:hint="default"/>
          <w:b/>
          <w:bCs/>
          <w:lang w:val="pt-BR"/>
        </w:rPr>
      </w:pPr>
    </w:p>
    <w:p w14:paraId="3395C393">
      <w:pPr>
        <w:ind w:left="0" w:leftChars="0" w:firstLine="0" w:firstLineChars="0"/>
        <w:rPr>
          <w:rFonts w:hint="default"/>
          <w:b/>
          <w:bCs/>
          <w:lang w:val="pt-BR"/>
        </w:rPr>
      </w:pPr>
    </w:p>
    <w:p w14:paraId="748C28A9">
      <w:pPr>
        <w:ind w:left="0" w:leftChars="0" w:firstLine="0" w:firstLineChars="0"/>
        <w:rPr>
          <w:rFonts w:hint="default"/>
          <w:b/>
          <w:bCs/>
          <w:lang w:val="pt-BR"/>
        </w:rPr>
      </w:pPr>
      <w:r>
        <w:rPr>
          <w:rFonts w:hint="default"/>
          <w:b/>
          <w:bCs/>
          <w:lang w:val="pt-BR"/>
        </w:rPr>
        <w:tab/>
        <w:t xml:space="preserve">QUESTAO DISCURSIVA </w:t>
      </w:r>
    </w:p>
    <w:p w14:paraId="2F3A12D9">
      <w:pPr>
        <w:ind w:left="0" w:leftChars="0" w:firstLine="0" w:firstLineChars="0"/>
        <w:rPr>
          <w:rFonts w:hint="default"/>
          <w:b/>
          <w:bCs/>
          <w:lang w:val="pt-BR"/>
        </w:rPr>
      </w:pPr>
    </w:p>
    <w:p w14:paraId="4460171F">
      <w:pPr>
        <w:ind w:left="0" w:leftChars="0" w:firstLine="0" w:firstLineChars="0"/>
        <w:rPr>
          <w:rFonts w:hint="default"/>
          <w:b/>
          <w:bCs/>
          <w:lang w:val="pt-BR"/>
        </w:rPr>
      </w:pPr>
    </w:p>
    <w:p w14:paraId="246D30D7">
      <w:pPr>
        <w:ind w:left="0" w:leftChars="0" w:firstLine="0" w:firstLineChars="0"/>
        <w:rPr>
          <w:rFonts w:hint="default"/>
          <w:b/>
          <w:bCs/>
          <w:lang w:val="pt-BR"/>
        </w:rPr>
      </w:pPr>
    </w:p>
    <w:p w14:paraId="35AB53C2">
      <w:pPr>
        <w:ind w:left="0" w:leftChars="0" w:firstLine="0" w:firstLineChars="0"/>
        <w:rPr>
          <w:rFonts w:hint="default"/>
          <w:b/>
          <w:bCs/>
          <w:lang w:val="pt-BR"/>
        </w:rPr>
      </w:pPr>
    </w:p>
    <w:p w14:paraId="5BF5932E">
      <w:pPr>
        <w:ind w:left="0" w:leftChars="0" w:firstLine="0" w:firstLineChars="0"/>
        <w:rPr>
          <w:rFonts w:hint="default"/>
          <w:b/>
          <w:bCs/>
          <w:lang w:val="pt-BR"/>
        </w:rPr>
      </w:pPr>
    </w:p>
    <w:p w14:paraId="4550C428">
      <w:pPr>
        <w:ind w:left="0" w:leftChars="0" w:firstLine="0" w:firstLineChars="0"/>
        <w:rPr>
          <w:rFonts w:hint="default"/>
          <w:b/>
          <w:bCs/>
          <w:lang w:val="pt-BR"/>
        </w:rPr>
      </w:pPr>
    </w:p>
    <w:p w14:paraId="0E1D6452">
      <w:pPr>
        <w:ind w:left="0" w:leftChars="0" w:firstLine="0" w:firstLineChars="0"/>
        <w:rPr>
          <w:rFonts w:hint="default"/>
          <w:b/>
          <w:bCs/>
          <w:lang w:val="pt-BR"/>
        </w:rPr>
      </w:pPr>
    </w:p>
    <w:p w14:paraId="527F9B63">
      <w:pPr>
        <w:ind w:left="0" w:leftChars="0" w:firstLine="0" w:firstLineChars="0"/>
        <w:rPr>
          <w:rFonts w:hint="default"/>
          <w:b/>
          <w:bCs/>
          <w:lang w:val="pt-BR"/>
        </w:rPr>
      </w:pPr>
      <w:r>
        <w:rPr>
          <w:rFonts w:hint="default"/>
          <w:b/>
          <w:bCs/>
          <w:lang w:val="pt-BR"/>
        </w:rPr>
        <w:t xml:space="preserve">PRINCIPAIS DIFERENCAS ENTRE HTML CSS E JAVA SCRIPT </w:t>
      </w:r>
    </w:p>
    <w:p w14:paraId="52752956">
      <w:pPr>
        <w:ind w:left="0" w:leftChars="0" w:firstLine="0" w:firstLineChars="0"/>
        <w:rPr>
          <w:rFonts w:hint="default"/>
          <w:b/>
          <w:bCs/>
          <w:lang w:val="pt-BR"/>
        </w:rPr>
      </w:pPr>
    </w:p>
    <w:p w14:paraId="5C7E66DA">
      <w:pPr>
        <w:ind w:left="0" w:leftChars="0" w:firstLine="0" w:firstLineChars="0"/>
        <w:rPr>
          <w:rFonts w:hint="default"/>
          <w:b/>
          <w:bCs/>
          <w:lang w:val="pt-BR"/>
        </w:rPr>
      </w:pPr>
    </w:p>
    <w:p w14:paraId="54685510">
      <w:pPr>
        <w:ind w:left="0" w:leftChars="0" w:firstLine="0" w:firstLineChars="0"/>
        <w:rPr>
          <w:rFonts w:hint="default"/>
          <w:b w:val="0"/>
          <w:bCs w:val="0"/>
          <w:lang w:val="pt-BR"/>
        </w:rPr>
      </w:pPr>
      <w:r>
        <w:rPr>
          <w:rFonts w:hint="default"/>
          <w:b w:val="0"/>
          <w:bCs w:val="0"/>
          <w:lang w:val="pt-BR"/>
        </w:rPr>
        <w:t>As principais diferenças entre HTML, CSS e JavaScript são fundamentais para o desenvolvimento web, pois cada um desses elementos desempenha um papel distinto na criação de páginas e aplicações. Aqui está um resumo das funções e características de cada um:</w:t>
      </w:r>
    </w:p>
    <w:p w14:paraId="27FD6D1C">
      <w:pPr>
        <w:ind w:left="0" w:leftChars="0" w:firstLine="0" w:firstLineChars="0"/>
        <w:rPr>
          <w:rFonts w:hint="default"/>
          <w:b w:val="0"/>
          <w:bCs w:val="0"/>
          <w:lang w:val="pt-BR"/>
        </w:rPr>
      </w:pPr>
    </w:p>
    <w:p w14:paraId="74A5E4C6">
      <w:pPr>
        <w:ind w:left="0" w:leftChars="0" w:firstLine="0" w:firstLineChars="0"/>
        <w:rPr>
          <w:rFonts w:hint="default"/>
          <w:b w:val="0"/>
          <w:bCs w:val="0"/>
          <w:lang w:val="pt-BR"/>
        </w:rPr>
      </w:pPr>
      <w:r>
        <w:rPr>
          <w:rFonts w:hint="default"/>
          <w:b w:val="0"/>
          <w:bCs w:val="0"/>
          <w:lang w:val="pt-BR"/>
        </w:rPr>
        <w:t>### HTML (HyperText Markup Language)</w:t>
      </w:r>
    </w:p>
    <w:p w14:paraId="0796F7D7">
      <w:pPr>
        <w:ind w:left="0" w:leftChars="0" w:firstLine="0" w:firstLineChars="0"/>
        <w:rPr>
          <w:rFonts w:hint="default"/>
          <w:b w:val="0"/>
          <w:bCs w:val="0"/>
          <w:lang w:val="pt-BR"/>
        </w:rPr>
      </w:pPr>
    </w:p>
    <w:p w14:paraId="33F413EF">
      <w:pPr>
        <w:ind w:left="0" w:leftChars="0" w:firstLine="0" w:firstLineChars="0"/>
        <w:rPr>
          <w:rFonts w:hint="default"/>
          <w:b w:val="0"/>
          <w:bCs w:val="0"/>
          <w:highlight w:val="yellow"/>
          <w:lang w:val="pt-BR"/>
        </w:rPr>
      </w:pPr>
      <w:r>
        <w:rPr>
          <w:rFonts w:hint="default"/>
          <w:b w:val="0"/>
          <w:bCs w:val="0"/>
          <w:lang w:val="pt-BR"/>
        </w:rPr>
        <w:t>- *</w:t>
      </w:r>
      <w:r>
        <w:rPr>
          <w:rFonts w:hint="default"/>
          <w:b w:val="0"/>
          <w:bCs w:val="0"/>
          <w:highlight w:val="yellow"/>
          <w:lang w:val="pt-BR"/>
        </w:rPr>
        <w:t>*Propósito**: HTML é a linguagem de marcação utilizada para estruturar o conteúdo da web. Ele define a estrutura básica das páginas web, incluindo textos, imagens, links e outros elementos.</w:t>
      </w:r>
    </w:p>
    <w:p w14:paraId="3C4535EB">
      <w:pPr>
        <w:ind w:left="0" w:leftChars="0" w:firstLine="0" w:firstLineChars="0"/>
        <w:rPr>
          <w:rFonts w:hint="default"/>
          <w:b w:val="0"/>
          <w:bCs w:val="0"/>
          <w:lang w:val="pt-BR"/>
        </w:rPr>
      </w:pPr>
      <w:r>
        <w:rPr>
          <w:rFonts w:hint="default"/>
          <w:b w:val="0"/>
          <w:bCs w:val="0"/>
          <w:lang w:val="pt-BR"/>
        </w:rPr>
        <w:t>- **Características**:</w:t>
      </w:r>
    </w:p>
    <w:p w14:paraId="364598A2">
      <w:pPr>
        <w:ind w:left="0" w:leftChars="0" w:firstLine="0" w:firstLineChars="0"/>
        <w:rPr>
          <w:rFonts w:hint="default"/>
          <w:b w:val="0"/>
          <w:bCs w:val="0"/>
          <w:lang w:val="pt-BR"/>
        </w:rPr>
      </w:pPr>
      <w:r>
        <w:rPr>
          <w:rFonts w:hint="default"/>
          <w:b w:val="0"/>
          <w:bCs w:val="0"/>
          <w:lang w:val="pt-BR"/>
        </w:rPr>
        <w:t xml:space="preserve">  - Usa tags para formatar o conteúdo (ex: `&lt;h1&gt;`, `&lt;p&gt;`, `&lt;a&gt;`, `&lt;div&gt;`).</w:t>
      </w:r>
    </w:p>
    <w:p w14:paraId="16D4033E">
      <w:pPr>
        <w:ind w:left="0" w:leftChars="0" w:firstLine="0" w:firstLineChars="0"/>
        <w:rPr>
          <w:rFonts w:hint="default"/>
          <w:b w:val="0"/>
          <w:bCs w:val="0"/>
          <w:highlight w:val="yellow"/>
          <w:lang w:val="pt-BR"/>
        </w:rPr>
      </w:pPr>
      <w:r>
        <w:rPr>
          <w:rFonts w:hint="default"/>
          <w:b w:val="0"/>
          <w:bCs w:val="0"/>
          <w:lang w:val="pt-BR"/>
        </w:rPr>
        <w:t xml:space="preserve">  - </w:t>
      </w:r>
      <w:r>
        <w:rPr>
          <w:rFonts w:hint="default"/>
          <w:b w:val="0"/>
          <w:bCs w:val="0"/>
          <w:highlight w:val="yellow"/>
          <w:lang w:val="pt-BR"/>
        </w:rPr>
        <w:t>É responsável pela semântica do conteúdo; por exemplo, `&lt;header&gt;` para cabeçalhos e `&lt;footer&gt;` para rodapés.</w:t>
      </w:r>
    </w:p>
    <w:p w14:paraId="2749DC30">
      <w:pPr>
        <w:ind w:left="0" w:leftChars="0" w:firstLine="0" w:firstLineChars="0"/>
        <w:rPr>
          <w:rFonts w:hint="default"/>
          <w:b w:val="0"/>
          <w:bCs w:val="0"/>
          <w:lang w:val="pt-BR"/>
        </w:rPr>
      </w:pPr>
      <w:r>
        <w:rPr>
          <w:rFonts w:hint="default"/>
          <w:b w:val="0"/>
          <w:bCs w:val="0"/>
          <w:lang w:val="pt-BR"/>
        </w:rPr>
        <w:t xml:space="preserve">  - Não lida com o estilo ou interação; apenas organiza o conteúdo.</w:t>
      </w:r>
    </w:p>
    <w:p w14:paraId="03DD9914">
      <w:pPr>
        <w:ind w:left="0" w:leftChars="0" w:firstLine="0" w:firstLineChars="0"/>
        <w:rPr>
          <w:rFonts w:hint="default"/>
          <w:b w:val="0"/>
          <w:bCs w:val="0"/>
          <w:lang w:val="pt-BR"/>
        </w:rPr>
      </w:pPr>
    </w:p>
    <w:p w14:paraId="3AE86062">
      <w:pPr>
        <w:ind w:left="0" w:leftChars="0" w:firstLine="0" w:firstLineChars="0"/>
        <w:rPr>
          <w:rFonts w:hint="default"/>
          <w:b w:val="0"/>
          <w:bCs w:val="0"/>
          <w:lang w:val="pt-BR"/>
        </w:rPr>
      </w:pPr>
      <w:r>
        <w:rPr>
          <w:rFonts w:hint="default"/>
          <w:b w:val="0"/>
          <w:bCs w:val="0"/>
          <w:lang w:val="pt-BR"/>
        </w:rPr>
        <w:t>### CSS (Cascading Style Sheets)</w:t>
      </w:r>
    </w:p>
    <w:p w14:paraId="7C9B95CC">
      <w:pPr>
        <w:ind w:left="0" w:leftChars="0" w:firstLine="0" w:firstLineChars="0"/>
        <w:rPr>
          <w:rFonts w:hint="default"/>
          <w:b w:val="0"/>
          <w:bCs w:val="0"/>
          <w:lang w:val="pt-BR"/>
        </w:rPr>
      </w:pPr>
    </w:p>
    <w:p w14:paraId="5C81E61E">
      <w:pPr>
        <w:ind w:left="0" w:leftChars="0" w:firstLine="0" w:firstLineChars="0"/>
        <w:rPr>
          <w:rFonts w:hint="default"/>
          <w:b w:val="0"/>
          <w:bCs w:val="0"/>
          <w:lang w:val="pt-BR"/>
        </w:rPr>
      </w:pPr>
      <w:r>
        <w:rPr>
          <w:rFonts w:hint="default"/>
          <w:b w:val="0"/>
          <w:bCs w:val="0"/>
          <w:lang w:val="pt-BR"/>
        </w:rPr>
        <w:t xml:space="preserve">- **Propósito**: </w:t>
      </w:r>
      <w:r>
        <w:rPr>
          <w:rFonts w:hint="default"/>
          <w:b w:val="0"/>
          <w:bCs w:val="0"/>
          <w:highlight w:val="yellow"/>
          <w:lang w:val="pt-BR"/>
        </w:rPr>
        <w:t>CSS é usado para estilizar e formatar a apresentação do conteúdo definido pelo HTML.</w:t>
      </w:r>
      <w:r>
        <w:rPr>
          <w:rFonts w:hint="default"/>
          <w:b w:val="0"/>
          <w:bCs w:val="0"/>
          <w:lang w:val="pt-BR"/>
        </w:rPr>
        <w:t xml:space="preserve"> Ele controla a aparência visual das páginas, como cores, fontes e layout.</w:t>
      </w:r>
    </w:p>
    <w:p w14:paraId="05BC0B38">
      <w:pPr>
        <w:ind w:left="0" w:leftChars="0" w:firstLine="0" w:firstLineChars="0"/>
        <w:rPr>
          <w:rFonts w:hint="default"/>
          <w:b w:val="0"/>
          <w:bCs w:val="0"/>
          <w:lang w:val="pt-BR"/>
        </w:rPr>
      </w:pPr>
      <w:r>
        <w:rPr>
          <w:rFonts w:hint="default"/>
          <w:b w:val="0"/>
          <w:bCs w:val="0"/>
          <w:lang w:val="pt-BR"/>
        </w:rPr>
        <w:t>- **Características**:</w:t>
      </w:r>
    </w:p>
    <w:p w14:paraId="687B1F00">
      <w:pPr>
        <w:ind w:left="0" w:leftChars="0" w:firstLine="0" w:firstLineChars="0"/>
        <w:rPr>
          <w:rFonts w:hint="default"/>
          <w:b w:val="0"/>
          <w:bCs w:val="0"/>
          <w:lang w:val="pt-BR"/>
        </w:rPr>
      </w:pPr>
      <w:r>
        <w:rPr>
          <w:rFonts w:hint="default"/>
          <w:b w:val="0"/>
          <w:bCs w:val="0"/>
          <w:lang w:val="pt-BR"/>
        </w:rPr>
        <w:t xml:space="preserve">  - Utiliza seletores para aplicar estilos a elementos HTML (ex: `h1 { color: blue; }`).</w:t>
      </w:r>
    </w:p>
    <w:p w14:paraId="0C087297">
      <w:pPr>
        <w:ind w:left="0" w:leftChars="0" w:firstLine="0" w:firstLineChars="0"/>
        <w:rPr>
          <w:rFonts w:hint="default"/>
          <w:b w:val="0"/>
          <w:bCs w:val="0"/>
          <w:lang w:val="pt-BR"/>
        </w:rPr>
      </w:pPr>
      <w:r>
        <w:rPr>
          <w:rFonts w:hint="default"/>
          <w:b w:val="0"/>
          <w:bCs w:val="0"/>
          <w:lang w:val="pt-BR"/>
        </w:rPr>
        <w:t xml:space="preserve">  - Permite a criação de layouts responsivos e design adaptativo.</w:t>
      </w:r>
    </w:p>
    <w:p w14:paraId="35DBF911">
      <w:pPr>
        <w:ind w:left="0" w:leftChars="0" w:firstLine="0" w:firstLineChars="0"/>
        <w:rPr>
          <w:rFonts w:hint="default"/>
          <w:b w:val="0"/>
          <w:bCs w:val="0"/>
          <w:lang w:val="pt-BR"/>
        </w:rPr>
      </w:pPr>
      <w:r>
        <w:rPr>
          <w:rFonts w:hint="default"/>
          <w:b w:val="0"/>
          <w:bCs w:val="0"/>
          <w:lang w:val="pt-BR"/>
        </w:rPr>
        <w:t xml:space="preserve">  - Suporta animações e transições para melhorar a interatividade visual.</w:t>
      </w:r>
    </w:p>
    <w:p w14:paraId="60751161">
      <w:pPr>
        <w:ind w:left="0" w:leftChars="0" w:firstLine="0" w:firstLineChars="0"/>
        <w:rPr>
          <w:rFonts w:hint="default"/>
          <w:b w:val="0"/>
          <w:bCs w:val="0"/>
          <w:lang w:val="pt-BR"/>
        </w:rPr>
      </w:pPr>
    </w:p>
    <w:p w14:paraId="14A5D8FA">
      <w:pPr>
        <w:ind w:left="0" w:leftChars="0" w:firstLine="0" w:firstLineChars="0"/>
        <w:rPr>
          <w:rFonts w:hint="default"/>
          <w:b w:val="0"/>
          <w:bCs w:val="0"/>
          <w:lang w:val="pt-BR"/>
        </w:rPr>
      </w:pPr>
      <w:r>
        <w:rPr>
          <w:rFonts w:hint="default"/>
          <w:b w:val="0"/>
          <w:bCs w:val="0"/>
          <w:lang w:val="pt-BR"/>
        </w:rPr>
        <w:t>### JavaScript</w:t>
      </w:r>
    </w:p>
    <w:p w14:paraId="222AA66E">
      <w:pPr>
        <w:ind w:left="0" w:leftChars="0" w:firstLine="0" w:firstLineChars="0"/>
        <w:rPr>
          <w:rFonts w:hint="default"/>
          <w:b w:val="0"/>
          <w:bCs w:val="0"/>
          <w:lang w:val="pt-BR"/>
        </w:rPr>
      </w:pPr>
    </w:p>
    <w:p w14:paraId="55B2AE5A">
      <w:pPr>
        <w:ind w:left="0" w:leftChars="0" w:firstLine="0" w:firstLineChars="0"/>
        <w:rPr>
          <w:rFonts w:hint="default"/>
          <w:b w:val="0"/>
          <w:bCs w:val="0"/>
          <w:highlight w:val="yellow"/>
          <w:lang w:val="pt-BR"/>
        </w:rPr>
      </w:pPr>
      <w:r>
        <w:rPr>
          <w:rFonts w:hint="default"/>
          <w:b w:val="0"/>
          <w:bCs w:val="0"/>
          <w:lang w:val="pt-BR"/>
        </w:rPr>
        <w:t>- **Propósito**:</w:t>
      </w:r>
      <w:r>
        <w:rPr>
          <w:rFonts w:hint="default"/>
          <w:b w:val="0"/>
          <w:bCs w:val="0"/>
          <w:highlight w:val="yellow"/>
          <w:lang w:val="pt-BR"/>
        </w:rPr>
        <w:t xml:space="preserve"> J</w:t>
      </w:r>
      <w:r>
        <w:rPr>
          <w:rFonts w:hint="default"/>
          <w:b w:val="0"/>
          <w:bCs w:val="0"/>
          <w:highlight w:val="yellow"/>
          <w:lang w:val="pt-BR"/>
        </w:rPr>
        <w:t>avaScript é uma linguagem de programação que adiciona interatividade e dinamismo às páginas web. Ele permite manipular o conteúdo da página em resposta a ações do usuário.</w:t>
      </w:r>
    </w:p>
    <w:p w14:paraId="632CBAB0">
      <w:pPr>
        <w:ind w:left="0" w:leftChars="0" w:firstLine="0" w:firstLineChars="0"/>
        <w:rPr>
          <w:rFonts w:hint="default"/>
          <w:b w:val="0"/>
          <w:bCs w:val="0"/>
          <w:lang w:val="pt-BR"/>
        </w:rPr>
      </w:pPr>
      <w:r>
        <w:rPr>
          <w:rFonts w:hint="default"/>
          <w:b w:val="0"/>
          <w:bCs w:val="0"/>
          <w:lang w:val="pt-BR"/>
        </w:rPr>
        <w:t>- **Características**:</w:t>
      </w:r>
    </w:p>
    <w:p w14:paraId="63726D85">
      <w:pPr>
        <w:ind w:left="0" w:leftChars="0" w:firstLine="0" w:firstLineChars="0"/>
        <w:rPr>
          <w:rFonts w:hint="default"/>
          <w:b w:val="0"/>
          <w:bCs w:val="0"/>
          <w:lang w:val="pt-BR"/>
        </w:rPr>
      </w:pPr>
      <w:r>
        <w:rPr>
          <w:rFonts w:hint="default"/>
          <w:b w:val="0"/>
          <w:bCs w:val="0"/>
          <w:lang w:val="pt-BR"/>
        </w:rPr>
        <w:t xml:space="preserve">  - Pode acessar e modificar elementos HTML e CSS em tempo real (ex: alterar o texto de um botão ao ser clicado).</w:t>
      </w:r>
    </w:p>
    <w:p w14:paraId="5BA11A2A">
      <w:pPr>
        <w:ind w:left="0" w:leftChars="0" w:firstLine="0" w:firstLineChars="0"/>
        <w:rPr>
          <w:rFonts w:hint="default"/>
          <w:b w:val="0"/>
          <w:bCs w:val="0"/>
          <w:lang w:val="pt-BR"/>
        </w:rPr>
      </w:pPr>
      <w:r>
        <w:rPr>
          <w:rFonts w:hint="default"/>
          <w:b w:val="0"/>
          <w:bCs w:val="0"/>
          <w:lang w:val="pt-BR"/>
        </w:rPr>
        <w:t xml:space="preserve">  - É uma linguagem completa, que suporta loops, condições e funções.</w:t>
      </w:r>
    </w:p>
    <w:p w14:paraId="0BAFAB2A">
      <w:pPr>
        <w:ind w:left="0" w:leftChars="0" w:firstLine="0" w:firstLineChars="0"/>
        <w:rPr>
          <w:rFonts w:hint="default"/>
          <w:b w:val="0"/>
          <w:bCs w:val="0"/>
          <w:lang w:val="pt-BR"/>
        </w:rPr>
      </w:pPr>
      <w:r>
        <w:rPr>
          <w:rFonts w:hint="default"/>
          <w:b w:val="0"/>
          <w:bCs w:val="0"/>
          <w:lang w:val="pt-BR"/>
        </w:rPr>
        <w:t xml:space="preserve">  - Permite a criação de aplicações web altamente dinâmicas e interativas (ex: jogos, formulários dinâmicos, gráficos).</w:t>
      </w:r>
    </w:p>
    <w:p w14:paraId="0412A007">
      <w:pPr>
        <w:ind w:left="0" w:leftChars="0" w:firstLine="0" w:firstLineChars="0"/>
        <w:rPr>
          <w:rFonts w:hint="default"/>
          <w:b w:val="0"/>
          <w:bCs w:val="0"/>
          <w:lang w:val="pt-BR"/>
        </w:rPr>
      </w:pPr>
    </w:p>
    <w:p w14:paraId="443BF832">
      <w:pPr>
        <w:ind w:left="0" w:leftChars="0" w:firstLine="0" w:firstLineChars="0"/>
        <w:rPr>
          <w:rFonts w:hint="default"/>
          <w:b w:val="0"/>
          <w:bCs w:val="0"/>
          <w:lang w:val="pt-BR"/>
        </w:rPr>
      </w:pPr>
      <w:r>
        <w:rPr>
          <w:rFonts w:hint="default"/>
          <w:b w:val="0"/>
          <w:bCs w:val="0"/>
          <w:lang w:val="pt-BR"/>
        </w:rPr>
        <w:t>### Resumo das Diferenças</w:t>
      </w:r>
    </w:p>
    <w:p w14:paraId="67D25A27">
      <w:pPr>
        <w:ind w:left="0" w:leftChars="0" w:firstLine="0" w:firstLineChars="0"/>
        <w:rPr>
          <w:rFonts w:hint="default"/>
          <w:b w:val="0"/>
          <w:bCs w:val="0"/>
          <w:lang w:val="pt-BR"/>
        </w:rPr>
      </w:pPr>
    </w:p>
    <w:p w14:paraId="39455956">
      <w:pPr>
        <w:ind w:left="0" w:leftChars="0" w:firstLine="0" w:firstLineChars="0"/>
        <w:rPr>
          <w:rFonts w:hint="default"/>
          <w:b w:val="0"/>
          <w:bCs w:val="0"/>
          <w:lang w:val="pt-BR"/>
        </w:rPr>
      </w:pPr>
      <w:r>
        <w:rPr>
          <w:rFonts w:hint="default"/>
          <w:b w:val="0"/>
          <w:bCs w:val="0"/>
          <w:lang w:val="pt-BR"/>
        </w:rPr>
        <w:t>- **HTML** se concentra na **estrutura** do conteúdo.</w:t>
      </w:r>
    </w:p>
    <w:p w14:paraId="104BFA51">
      <w:pPr>
        <w:ind w:left="0" w:leftChars="0" w:firstLine="0" w:firstLineChars="0"/>
        <w:rPr>
          <w:rFonts w:hint="default"/>
          <w:b w:val="0"/>
          <w:bCs w:val="0"/>
          <w:lang w:val="pt-BR"/>
        </w:rPr>
      </w:pPr>
      <w:r>
        <w:rPr>
          <w:rFonts w:hint="default"/>
          <w:b w:val="0"/>
          <w:bCs w:val="0"/>
          <w:lang w:val="pt-BR"/>
        </w:rPr>
        <w:t>- **CSS** se concentra na **aparência** do conteúdo.</w:t>
      </w:r>
    </w:p>
    <w:p w14:paraId="49A8ABBE">
      <w:pPr>
        <w:ind w:left="0" w:leftChars="0" w:firstLine="0" w:firstLineChars="0"/>
        <w:rPr>
          <w:rFonts w:hint="default"/>
          <w:b w:val="0"/>
          <w:bCs w:val="0"/>
          <w:lang w:val="pt-BR"/>
        </w:rPr>
      </w:pPr>
      <w:r>
        <w:rPr>
          <w:rFonts w:hint="default"/>
          <w:b w:val="0"/>
          <w:bCs w:val="0"/>
          <w:lang w:val="pt-BR"/>
        </w:rPr>
        <w:t>- **JavaScript** se concentra na **interatividade** e **comportamento** do conteúdo.</w:t>
      </w:r>
    </w:p>
    <w:p w14:paraId="320FA30D">
      <w:pPr>
        <w:ind w:left="0" w:leftChars="0" w:firstLine="0" w:firstLineChars="0"/>
        <w:rPr>
          <w:rFonts w:hint="default"/>
          <w:b w:val="0"/>
          <w:bCs w:val="0"/>
          <w:lang w:val="pt-BR"/>
        </w:rPr>
      </w:pPr>
    </w:p>
    <w:p w14:paraId="43E2556D">
      <w:pPr>
        <w:ind w:left="0" w:leftChars="0" w:firstLine="0" w:firstLineChars="0"/>
        <w:rPr>
          <w:rFonts w:hint="default"/>
          <w:b w:val="0"/>
          <w:bCs w:val="0"/>
          <w:lang w:val="pt-BR"/>
        </w:rPr>
      </w:pPr>
      <w:r>
        <w:rPr>
          <w:rFonts w:hint="default"/>
          <w:b w:val="0"/>
          <w:bCs w:val="0"/>
          <w:lang w:val="pt-BR"/>
        </w:rPr>
        <w:t>Esses três componentes juntos formam a base do desenvolvimento web moderno. Se precisar de mais informações ou tiver outras perguntas, estou à disposição!</w:t>
      </w:r>
    </w:p>
    <w:p w14:paraId="5F37E842">
      <w:pPr>
        <w:ind w:left="0" w:leftChars="0" w:firstLine="0" w:firstLineChars="0"/>
        <w:rPr>
          <w:rFonts w:hint="default"/>
          <w:b/>
          <w:bCs/>
          <w:lang w:val="pt-BR"/>
        </w:rPr>
      </w:pPr>
    </w:p>
    <w:p w14:paraId="36CAA896">
      <w:pPr>
        <w:ind w:left="0" w:leftChars="0" w:firstLine="0" w:firstLineChars="0"/>
        <w:rPr>
          <w:rFonts w:hint="default"/>
          <w:b/>
          <w:bCs/>
          <w:lang w:val="pt-BR"/>
        </w:rPr>
      </w:pPr>
    </w:p>
    <w:p w14:paraId="4A851811">
      <w:pPr>
        <w:ind w:left="0" w:leftChars="0" w:firstLine="0" w:firstLineChars="0"/>
        <w:rPr>
          <w:rFonts w:hint="default"/>
          <w:b/>
          <w:bCs/>
          <w:lang w:val="pt-BR"/>
        </w:rPr>
      </w:pPr>
      <w:r>
        <w:rPr>
          <w:rFonts w:hint="default"/>
          <w:b/>
          <w:bCs/>
          <w:lang w:val="pt-BR"/>
        </w:rPr>
        <w:t>UNIDADE 4</w:t>
      </w:r>
    </w:p>
    <w:p w14:paraId="3C31833C">
      <w:pPr>
        <w:ind w:left="0" w:leftChars="0" w:firstLine="0" w:firstLineChars="0"/>
        <w:rPr>
          <w:rFonts w:hint="default"/>
          <w:b/>
          <w:bCs/>
          <w:lang w:val="pt-BR"/>
        </w:rPr>
      </w:pPr>
    </w:p>
    <w:p w14:paraId="4DFCB35B">
      <w:pPr>
        <w:ind w:left="0" w:leftChars="0" w:firstLine="0" w:firstLineChars="0"/>
        <w:rPr>
          <w:rFonts w:hint="default"/>
          <w:b/>
          <w:bCs/>
          <w:lang w:val="pt-BR"/>
        </w:rPr>
      </w:pPr>
    </w:p>
    <w:p w14:paraId="5FC43419">
      <w:pPr>
        <w:ind w:left="0" w:leftChars="0" w:firstLine="0" w:firstLineChars="0"/>
        <w:rPr>
          <w:rFonts w:hint="default"/>
          <w:b/>
          <w:bCs/>
          <w:lang w:val="pt-BR"/>
        </w:rPr>
      </w:pPr>
      <w:r>
        <w:rPr>
          <w:rFonts w:hint="default"/>
          <w:b/>
          <w:bCs/>
          <w:lang w:val="pt-BR"/>
        </w:rPr>
        <w:t>TEXTO 1</w:t>
      </w:r>
    </w:p>
    <w:p w14:paraId="1D609836">
      <w:pPr>
        <w:ind w:left="0" w:leftChars="0" w:firstLine="0" w:firstLineChars="0"/>
        <w:rPr>
          <w:rFonts w:hint="default"/>
          <w:b/>
          <w:bCs/>
          <w:lang w:val="pt-BR"/>
        </w:rPr>
      </w:pPr>
    </w:p>
    <w:p w14:paraId="540F90F3">
      <w:pPr>
        <w:ind w:left="0" w:leftChars="0" w:firstLine="0" w:firstLineChars="0"/>
        <w:rPr>
          <w:rFonts w:hint="default"/>
          <w:b/>
          <w:bCs/>
          <w:lang w:val="pt-BR"/>
        </w:rPr>
      </w:pPr>
    </w:p>
    <w:p w14:paraId="040C3414">
      <w:pPr>
        <w:ind w:left="0" w:leftChars="0" w:firstLine="0" w:firstLineChars="0"/>
        <w:rPr>
          <w:rFonts w:hint="default"/>
          <w:b w:val="0"/>
          <w:bCs w:val="0"/>
          <w:lang w:val="pt-BR"/>
        </w:rPr>
      </w:pPr>
      <w:r>
        <w:rPr>
          <w:rFonts w:hint="default"/>
          <w:b w:val="0"/>
          <w:bCs w:val="0"/>
          <w:lang w:val="pt-BR"/>
        </w:rPr>
        <w:t>Claro! Vamos explorar os conceitos de sites estáticos e dinâmicos, as tecnologias envolvidas, a preparação de uma estação de desenvolvimento, a necessidade de banco de dados para sites dinâmicos e a função dos editores de páginas HTML.</w:t>
      </w:r>
    </w:p>
    <w:p w14:paraId="6F87C91E">
      <w:pPr>
        <w:ind w:left="0" w:leftChars="0" w:firstLine="0" w:firstLineChars="0"/>
        <w:rPr>
          <w:rFonts w:hint="default"/>
          <w:b w:val="0"/>
          <w:bCs w:val="0"/>
          <w:lang w:val="pt-BR"/>
        </w:rPr>
      </w:pPr>
    </w:p>
    <w:p w14:paraId="7DFC8C0B">
      <w:pPr>
        <w:ind w:left="0" w:leftChars="0" w:firstLine="0" w:firstLineChars="0"/>
        <w:rPr>
          <w:rFonts w:hint="default"/>
          <w:b w:val="0"/>
          <w:bCs w:val="0"/>
          <w:lang w:val="pt-BR"/>
        </w:rPr>
      </w:pPr>
      <w:r>
        <w:rPr>
          <w:rFonts w:hint="default"/>
          <w:b w:val="0"/>
          <w:bCs w:val="0"/>
          <w:lang w:val="pt-BR"/>
        </w:rPr>
        <w:t>### Sites Estáticos vs. Sites Dinâmicos</w:t>
      </w:r>
    </w:p>
    <w:p w14:paraId="56A45E3B">
      <w:pPr>
        <w:ind w:left="0" w:leftChars="0" w:firstLine="0" w:firstLineChars="0"/>
        <w:rPr>
          <w:rFonts w:hint="default"/>
          <w:b w:val="0"/>
          <w:bCs w:val="0"/>
          <w:lang w:val="pt-BR"/>
        </w:rPr>
      </w:pPr>
    </w:p>
    <w:p w14:paraId="322BE012">
      <w:pPr>
        <w:ind w:left="0" w:leftChars="0" w:firstLine="0" w:firstLineChars="0"/>
        <w:rPr>
          <w:rFonts w:hint="default"/>
          <w:b w:val="0"/>
          <w:bCs w:val="0"/>
          <w:lang w:val="pt-BR"/>
        </w:rPr>
      </w:pPr>
      <w:r>
        <w:rPr>
          <w:rFonts w:hint="default"/>
          <w:b w:val="0"/>
          <w:bCs w:val="0"/>
          <w:lang w:val="pt-BR"/>
        </w:rPr>
        <w:t>#### Sites Estáticos</w:t>
      </w:r>
    </w:p>
    <w:p w14:paraId="7C0A134F">
      <w:pPr>
        <w:ind w:left="0" w:leftChars="0" w:firstLine="0" w:firstLineChars="0"/>
        <w:rPr>
          <w:rFonts w:hint="default"/>
          <w:b w:val="0"/>
          <w:bCs w:val="0"/>
          <w:highlight w:val="yellow"/>
          <w:lang w:val="pt-BR"/>
        </w:rPr>
      </w:pPr>
      <w:r>
        <w:rPr>
          <w:rFonts w:hint="default"/>
          <w:b w:val="0"/>
          <w:bCs w:val="0"/>
          <w:lang w:val="pt-BR"/>
        </w:rPr>
        <w:t>- *</w:t>
      </w:r>
      <w:r>
        <w:rPr>
          <w:rFonts w:hint="default"/>
          <w:b w:val="0"/>
          <w:bCs w:val="0"/>
          <w:highlight w:val="yellow"/>
          <w:lang w:val="pt-BR"/>
        </w:rPr>
        <w:t>*Definição**: Sites estáticos são compostos por páginas web que não mudam em resposta a interações do usuário. O conteúdo é fixo e é o mesmo para todos os visitantes.</w:t>
      </w:r>
    </w:p>
    <w:p w14:paraId="0309AE57">
      <w:pPr>
        <w:ind w:left="0" w:leftChars="0" w:firstLine="0" w:firstLineChars="0"/>
        <w:rPr>
          <w:rFonts w:hint="default"/>
          <w:b w:val="0"/>
          <w:bCs w:val="0"/>
          <w:lang w:val="pt-BR"/>
        </w:rPr>
      </w:pPr>
      <w:r>
        <w:rPr>
          <w:rFonts w:hint="default"/>
          <w:b w:val="0"/>
          <w:bCs w:val="0"/>
          <w:lang w:val="pt-BR"/>
        </w:rPr>
        <w:t xml:space="preserve">- **Tecnologia Empregada**: </w:t>
      </w:r>
      <w:r>
        <w:rPr>
          <w:rFonts w:hint="default"/>
          <w:b w:val="0"/>
          <w:bCs w:val="0"/>
          <w:highlight w:val="yellow"/>
          <w:lang w:val="pt-BR"/>
        </w:rPr>
        <w:t>Normalmente, são criados usando HTML e CSS.</w:t>
      </w:r>
      <w:r>
        <w:rPr>
          <w:rFonts w:hint="default"/>
          <w:b w:val="0"/>
          <w:bCs w:val="0"/>
          <w:lang w:val="pt-BR"/>
        </w:rPr>
        <w:t xml:space="preserve"> Não requerem processamento do lado do servidor, pois as páginas são servidas diretamente como arquivos estáticos.</w:t>
      </w:r>
    </w:p>
    <w:p w14:paraId="5C3BBE9B">
      <w:pPr>
        <w:ind w:left="0" w:leftChars="0" w:firstLine="0" w:firstLineChars="0"/>
        <w:rPr>
          <w:rFonts w:hint="default"/>
          <w:b w:val="0"/>
          <w:bCs w:val="0"/>
          <w:highlight w:val="yellow"/>
          <w:lang w:val="pt-BR"/>
        </w:rPr>
      </w:pPr>
      <w:r>
        <w:rPr>
          <w:rFonts w:hint="default"/>
          <w:b w:val="0"/>
          <w:bCs w:val="0"/>
          <w:highlight w:val="yellow"/>
          <w:lang w:val="pt-BR"/>
        </w:rPr>
        <w:t>- **Exemplo**: Um portfólio pessoal ou uma página de informações sobre uma empresa.</w:t>
      </w:r>
    </w:p>
    <w:p w14:paraId="04DF31B7">
      <w:pPr>
        <w:ind w:left="0" w:leftChars="0" w:firstLine="0" w:firstLineChars="0"/>
        <w:rPr>
          <w:rFonts w:hint="default"/>
          <w:b w:val="0"/>
          <w:bCs w:val="0"/>
          <w:highlight w:val="yellow"/>
          <w:lang w:val="pt-BR"/>
        </w:rPr>
      </w:pPr>
    </w:p>
    <w:p w14:paraId="70E721DC">
      <w:pPr>
        <w:ind w:left="0" w:leftChars="0" w:firstLine="0" w:firstLineChars="0"/>
        <w:rPr>
          <w:rFonts w:hint="default"/>
          <w:b w:val="0"/>
          <w:bCs w:val="0"/>
          <w:highlight w:val="yellow"/>
          <w:lang w:val="pt-BR"/>
        </w:rPr>
      </w:pPr>
      <w:r>
        <w:rPr>
          <w:rFonts w:hint="default"/>
          <w:b w:val="0"/>
          <w:bCs w:val="0"/>
          <w:highlight w:val="yellow"/>
          <w:lang w:val="pt-BR"/>
        </w:rPr>
        <w:t>#### Sites Dinâmicos</w:t>
      </w:r>
    </w:p>
    <w:p w14:paraId="78EE3088">
      <w:pPr>
        <w:ind w:left="0" w:leftChars="0" w:firstLine="0" w:firstLineChars="0"/>
        <w:rPr>
          <w:rFonts w:hint="default"/>
          <w:b w:val="0"/>
          <w:bCs w:val="0"/>
          <w:highlight w:val="yellow"/>
          <w:lang w:val="pt-BR"/>
        </w:rPr>
      </w:pPr>
      <w:r>
        <w:rPr>
          <w:rFonts w:hint="default"/>
          <w:b w:val="0"/>
          <w:bCs w:val="0"/>
          <w:lang w:val="pt-BR"/>
        </w:rPr>
        <w:t xml:space="preserve">- **Definição**: </w:t>
      </w:r>
      <w:r>
        <w:rPr>
          <w:rFonts w:hint="default"/>
          <w:b w:val="0"/>
          <w:bCs w:val="0"/>
          <w:highlight w:val="yellow"/>
          <w:lang w:val="pt-BR"/>
        </w:rPr>
        <w:t>Sites dinâmicos geram conteúdo em tempo real, adaptando-se às interações do usuário. O conteúdo pode mudar com base em variáveis como preferências do usuário, dados de formulários ou informações de um banco de dados.</w:t>
      </w:r>
    </w:p>
    <w:p w14:paraId="1F85F744">
      <w:pPr>
        <w:ind w:left="0" w:leftChars="0" w:firstLine="0" w:firstLineChars="0"/>
        <w:rPr>
          <w:rFonts w:hint="default"/>
          <w:b w:val="0"/>
          <w:bCs w:val="0"/>
          <w:highlight w:val="yellow"/>
          <w:lang w:val="pt-BR"/>
        </w:rPr>
      </w:pPr>
      <w:r>
        <w:rPr>
          <w:rFonts w:hint="default"/>
          <w:b w:val="0"/>
          <w:bCs w:val="0"/>
          <w:lang w:val="pt-BR"/>
        </w:rPr>
        <w:t>- **Tecnologia Empregada**: U</w:t>
      </w:r>
      <w:r>
        <w:rPr>
          <w:rFonts w:hint="default"/>
          <w:b w:val="0"/>
          <w:bCs w:val="0"/>
          <w:highlight w:val="yellow"/>
          <w:lang w:val="pt-BR"/>
        </w:rPr>
        <w:t>tilizam linguagens de programação do lado do servidor, como PHP, Python, Ruby ou Node.js, além de HTML, CSS e JavaScript. Frequentemente, também utilizam frameworks e bibliotecas para facilitar o desenvolvimento.</w:t>
      </w:r>
    </w:p>
    <w:p w14:paraId="144185FD">
      <w:pPr>
        <w:ind w:left="0" w:leftChars="0" w:firstLine="0" w:firstLineChars="0"/>
        <w:rPr>
          <w:rFonts w:hint="default"/>
          <w:b w:val="0"/>
          <w:bCs w:val="0"/>
          <w:lang w:val="pt-BR"/>
        </w:rPr>
      </w:pPr>
      <w:r>
        <w:rPr>
          <w:rFonts w:hint="default"/>
          <w:b w:val="0"/>
          <w:bCs w:val="0"/>
          <w:lang w:val="pt-BR"/>
        </w:rPr>
        <w:t>- **Exemplo**: Redes sociais, sites de comércio eletrônico e blogs que permitem comentários.</w:t>
      </w:r>
    </w:p>
    <w:p w14:paraId="28F2A0A8">
      <w:pPr>
        <w:ind w:left="0" w:leftChars="0" w:firstLine="0" w:firstLineChars="0"/>
        <w:rPr>
          <w:rFonts w:hint="default"/>
          <w:b w:val="0"/>
          <w:bCs w:val="0"/>
          <w:lang w:val="pt-BR"/>
        </w:rPr>
      </w:pPr>
    </w:p>
    <w:p w14:paraId="02DAE80C">
      <w:pPr>
        <w:ind w:left="0" w:leftChars="0" w:firstLine="0" w:firstLineChars="0"/>
        <w:rPr>
          <w:rFonts w:hint="default"/>
          <w:b w:val="0"/>
          <w:bCs w:val="0"/>
          <w:lang w:val="pt-BR"/>
        </w:rPr>
      </w:pPr>
      <w:r>
        <w:rPr>
          <w:rFonts w:hint="default"/>
          <w:b w:val="0"/>
          <w:bCs w:val="0"/>
          <w:lang w:val="pt-BR"/>
        </w:rPr>
        <w:t>### Preparação da Estação de Desenvolvimento</w:t>
      </w:r>
    </w:p>
    <w:p w14:paraId="523A7794">
      <w:pPr>
        <w:ind w:left="0" w:leftChars="0" w:firstLine="0" w:firstLineChars="0"/>
        <w:rPr>
          <w:rFonts w:hint="default"/>
          <w:b w:val="0"/>
          <w:bCs w:val="0"/>
          <w:lang w:val="pt-BR"/>
        </w:rPr>
      </w:pPr>
    </w:p>
    <w:p w14:paraId="5FA61B97">
      <w:pPr>
        <w:ind w:left="0" w:leftChars="0" w:firstLine="0" w:firstLineChars="0"/>
        <w:rPr>
          <w:rFonts w:hint="default"/>
          <w:b w:val="0"/>
          <w:bCs w:val="0"/>
          <w:lang w:val="pt-BR"/>
        </w:rPr>
      </w:pPr>
      <w:r>
        <w:rPr>
          <w:rFonts w:hint="default"/>
          <w:b w:val="0"/>
          <w:bCs w:val="0"/>
          <w:lang w:val="pt-BR"/>
        </w:rPr>
        <w:t>Para desenvolver sites, é importante ter uma estação de desenvolvimento bem configurada. Aqui estão os passos principais:</w:t>
      </w:r>
    </w:p>
    <w:p w14:paraId="68039D7A">
      <w:pPr>
        <w:ind w:left="0" w:leftChars="0" w:firstLine="0" w:firstLineChars="0"/>
        <w:rPr>
          <w:rFonts w:hint="default"/>
          <w:b w:val="0"/>
          <w:bCs w:val="0"/>
          <w:lang w:val="pt-BR"/>
        </w:rPr>
      </w:pPr>
    </w:p>
    <w:p w14:paraId="0FCFBC65">
      <w:pPr>
        <w:ind w:left="0" w:leftChars="0" w:firstLine="0" w:firstLineChars="0"/>
        <w:rPr>
          <w:rFonts w:hint="default"/>
          <w:b w:val="0"/>
          <w:bCs w:val="0"/>
          <w:lang w:val="pt-BR"/>
        </w:rPr>
      </w:pPr>
      <w:r>
        <w:rPr>
          <w:rFonts w:hint="default"/>
          <w:b w:val="0"/>
          <w:bCs w:val="0"/>
          <w:lang w:val="pt-BR"/>
        </w:rPr>
        <w:t>1. **Instalação de Software**:</w:t>
      </w:r>
    </w:p>
    <w:p w14:paraId="07C3F41C">
      <w:pPr>
        <w:ind w:left="0" w:leftChars="0" w:firstLine="0" w:firstLineChars="0"/>
        <w:rPr>
          <w:rFonts w:hint="default"/>
          <w:b w:val="0"/>
          <w:bCs w:val="0"/>
          <w:lang w:val="pt-BR"/>
        </w:rPr>
      </w:pPr>
      <w:r>
        <w:rPr>
          <w:rFonts w:hint="default"/>
          <w:b w:val="0"/>
          <w:bCs w:val="0"/>
          <w:lang w:val="pt-BR"/>
        </w:rPr>
        <w:t xml:space="preserve">   - **Editor de Código**: Ferramentas como Visual Studio Code, Sublime Text ou Atom são populares para escrever código.</w:t>
      </w:r>
    </w:p>
    <w:p w14:paraId="0171B738">
      <w:pPr>
        <w:ind w:left="0" w:leftChars="0" w:firstLine="0" w:firstLineChars="0"/>
        <w:rPr>
          <w:rFonts w:hint="default"/>
          <w:b w:val="0"/>
          <w:bCs w:val="0"/>
          <w:highlight w:val="yellow"/>
          <w:lang w:val="pt-BR"/>
        </w:rPr>
      </w:pPr>
      <w:r>
        <w:rPr>
          <w:rFonts w:hint="default"/>
          <w:b w:val="0"/>
          <w:bCs w:val="0"/>
          <w:lang w:val="pt-BR"/>
        </w:rPr>
        <w:t xml:space="preserve">   - **Navegador**: Um navegador moderno (como Chrome ou Firefox) para testar e visualizar o site.</w:t>
      </w:r>
    </w:p>
    <w:p w14:paraId="47C8D2DF">
      <w:pPr>
        <w:ind w:left="0" w:leftChars="0" w:firstLine="0" w:firstLineChars="0"/>
        <w:rPr>
          <w:rFonts w:hint="default"/>
          <w:b w:val="0"/>
          <w:bCs w:val="0"/>
          <w:highlight w:val="yellow"/>
          <w:lang w:val="pt-BR"/>
        </w:rPr>
      </w:pPr>
      <w:r>
        <w:rPr>
          <w:rFonts w:hint="default"/>
          <w:b w:val="0"/>
          <w:bCs w:val="0"/>
          <w:highlight w:val="yellow"/>
          <w:lang w:val="pt-BR"/>
        </w:rPr>
        <w:t xml:space="preserve">   - **Servidor Local**: Para sites dinâmicos, pode ser necessário um servidor local (como XAMPP ou WAMP) para simular um ambiente de servidor.</w:t>
      </w:r>
    </w:p>
    <w:p w14:paraId="2E5A82FF">
      <w:pPr>
        <w:ind w:left="0" w:leftChars="0" w:firstLine="0" w:firstLineChars="0"/>
        <w:rPr>
          <w:rFonts w:hint="default"/>
          <w:b w:val="0"/>
          <w:bCs w:val="0"/>
          <w:lang w:val="pt-BR"/>
        </w:rPr>
      </w:pPr>
    </w:p>
    <w:p w14:paraId="362FA313">
      <w:pPr>
        <w:ind w:left="0" w:leftChars="0" w:firstLine="0" w:firstLineChars="0"/>
        <w:rPr>
          <w:rFonts w:hint="default"/>
          <w:b w:val="0"/>
          <w:bCs w:val="0"/>
          <w:lang w:val="pt-BR"/>
        </w:rPr>
      </w:pPr>
      <w:r>
        <w:rPr>
          <w:rFonts w:hint="default"/>
          <w:b w:val="0"/>
          <w:bCs w:val="0"/>
          <w:lang w:val="pt-BR"/>
        </w:rPr>
        <w:t>2. **Configuração do Ambiente**:</w:t>
      </w:r>
    </w:p>
    <w:p w14:paraId="108BBEED">
      <w:pPr>
        <w:ind w:left="0" w:leftChars="0" w:firstLine="0" w:firstLineChars="0"/>
        <w:rPr>
          <w:rFonts w:hint="default"/>
          <w:b w:val="0"/>
          <w:bCs w:val="0"/>
          <w:lang w:val="pt-BR"/>
        </w:rPr>
      </w:pPr>
      <w:r>
        <w:rPr>
          <w:rFonts w:hint="default"/>
          <w:b w:val="0"/>
          <w:bCs w:val="0"/>
          <w:lang w:val="pt-BR"/>
        </w:rPr>
        <w:t xml:space="preserve">   - Organizar pastas para o projeto, incluindo diretórios para HTML, CSS, JavaScript e imagens.</w:t>
      </w:r>
    </w:p>
    <w:p w14:paraId="71A35FD5">
      <w:pPr>
        <w:ind w:left="0" w:leftChars="0" w:firstLine="0" w:firstLineChars="0"/>
        <w:rPr>
          <w:rFonts w:hint="default"/>
          <w:b w:val="0"/>
          <w:bCs w:val="0"/>
          <w:lang w:val="pt-BR"/>
        </w:rPr>
      </w:pPr>
      <w:r>
        <w:rPr>
          <w:rFonts w:hint="default"/>
          <w:b w:val="0"/>
          <w:bCs w:val="0"/>
          <w:lang w:val="pt-BR"/>
        </w:rPr>
        <w:t xml:space="preserve">   - Configurar um sistema de controle de versão (como Git) para gerenciar alterações no código.</w:t>
      </w:r>
    </w:p>
    <w:p w14:paraId="3D2C2F2F">
      <w:pPr>
        <w:ind w:left="0" w:leftChars="0" w:firstLine="0" w:firstLineChars="0"/>
        <w:rPr>
          <w:rFonts w:hint="default"/>
          <w:b w:val="0"/>
          <w:bCs w:val="0"/>
          <w:lang w:val="pt-BR"/>
        </w:rPr>
      </w:pPr>
    </w:p>
    <w:p w14:paraId="1DF8B4F3">
      <w:pPr>
        <w:ind w:left="0" w:leftChars="0" w:firstLine="0" w:firstLineChars="0"/>
        <w:rPr>
          <w:rFonts w:hint="default"/>
          <w:b w:val="0"/>
          <w:bCs w:val="0"/>
          <w:lang w:val="pt-BR"/>
        </w:rPr>
      </w:pPr>
      <w:r>
        <w:rPr>
          <w:rFonts w:hint="default"/>
          <w:b w:val="0"/>
          <w:bCs w:val="0"/>
          <w:lang w:val="pt-BR"/>
        </w:rPr>
        <w:t>### Necessidade de Banco de Dados para Sites Dinâmicos</w:t>
      </w:r>
    </w:p>
    <w:p w14:paraId="7952C8BE">
      <w:pPr>
        <w:ind w:left="0" w:leftChars="0" w:firstLine="0" w:firstLineChars="0"/>
        <w:rPr>
          <w:rFonts w:hint="default"/>
          <w:b w:val="0"/>
          <w:bCs w:val="0"/>
          <w:lang w:val="pt-BR"/>
        </w:rPr>
      </w:pPr>
    </w:p>
    <w:p w14:paraId="7CD9955D">
      <w:pPr>
        <w:ind w:left="0" w:leftChars="0" w:firstLine="0" w:firstLineChars="0"/>
        <w:rPr>
          <w:rFonts w:hint="default"/>
          <w:b w:val="0"/>
          <w:bCs w:val="0"/>
          <w:highlight w:val="yellow"/>
          <w:lang w:val="pt-BR"/>
        </w:rPr>
      </w:pPr>
      <w:r>
        <w:rPr>
          <w:rFonts w:hint="default"/>
          <w:b w:val="0"/>
          <w:bCs w:val="0"/>
          <w:highlight w:val="yellow"/>
          <w:lang w:val="pt-BR"/>
        </w:rPr>
        <w:t>- **Definição**: Um banco de dados é um sistema que armazena dados de forma estruturada, permitindo fácil acesso e manipulação.</w:t>
      </w:r>
    </w:p>
    <w:p w14:paraId="77A899F9">
      <w:pPr>
        <w:ind w:left="0" w:leftChars="0" w:firstLine="0" w:firstLineChars="0"/>
        <w:rPr>
          <w:rFonts w:hint="default"/>
          <w:b w:val="0"/>
          <w:bCs w:val="0"/>
          <w:highlight w:val="yellow"/>
          <w:lang w:val="pt-BR"/>
        </w:rPr>
      </w:pPr>
      <w:r>
        <w:rPr>
          <w:rFonts w:hint="default"/>
          <w:b w:val="0"/>
          <w:bCs w:val="0"/>
          <w:highlight w:val="yellow"/>
          <w:lang w:val="pt-BR"/>
        </w:rPr>
        <w:t>- **Necessidade**: Sites dinâmicos frequentemente precisam de um banco de dados para armazenar informações que mudam com frequência, como usuários, postagens, produtos e comentários. Isso permite que o site gere conteúdo personalizado e interativo.</w:t>
      </w:r>
    </w:p>
    <w:p w14:paraId="6F7B5138">
      <w:pPr>
        <w:ind w:left="0" w:leftChars="0" w:firstLine="0" w:firstLineChars="0"/>
        <w:rPr>
          <w:rFonts w:hint="default"/>
          <w:b w:val="0"/>
          <w:bCs w:val="0"/>
          <w:highlight w:val="yellow"/>
          <w:lang w:val="pt-BR"/>
        </w:rPr>
      </w:pPr>
      <w:r>
        <w:rPr>
          <w:rFonts w:hint="default"/>
          <w:b w:val="0"/>
          <w:bCs w:val="0"/>
          <w:highlight w:val="yellow"/>
          <w:lang w:val="pt-BR"/>
        </w:rPr>
        <w:t>- **Exemplos de Banco de Dados**: MySQL, PostgreSQL, MongoDB e SQLite.</w:t>
      </w:r>
    </w:p>
    <w:p w14:paraId="300EFC3C">
      <w:pPr>
        <w:ind w:left="0" w:leftChars="0" w:firstLine="0" w:firstLineChars="0"/>
        <w:rPr>
          <w:rFonts w:hint="default"/>
          <w:b w:val="0"/>
          <w:bCs w:val="0"/>
          <w:lang w:val="pt-BR"/>
        </w:rPr>
      </w:pPr>
    </w:p>
    <w:p w14:paraId="2D594ECC">
      <w:pPr>
        <w:ind w:left="0" w:leftChars="0" w:firstLine="0" w:firstLineChars="0"/>
        <w:rPr>
          <w:rFonts w:hint="default"/>
          <w:b w:val="0"/>
          <w:bCs w:val="0"/>
          <w:lang w:val="pt-BR"/>
        </w:rPr>
      </w:pPr>
      <w:r>
        <w:rPr>
          <w:rFonts w:hint="default"/>
          <w:b w:val="0"/>
          <w:bCs w:val="0"/>
          <w:lang w:val="pt-BR"/>
        </w:rPr>
        <w:t>### Para que Servem Programas Editores de Páginas HTML</w:t>
      </w:r>
    </w:p>
    <w:p w14:paraId="6CBECEEB">
      <w:pPr>
        <w:ind w:left="0" w:leftChars="0" w:firstLine="0" w:firstLineChars="0"/>
        <w:rPr>
          <w:rFonts w:hint="default"/>
          <w:b w:val="0"/>
          <w:bCs w:val="0"/>
          <w:lang w:val="pt-BR"/>
        </w:rPr>
      </w:pPr>
    </w:p>
    <w:p w14:paraId="3608903F">
      <w:pPr>
        <w:ind w:left="0" w:leftChars="0" w:firstLine="0" w:firstLineChars="0"/>
        <w:rPr>
          <w:rFonts w:hint="default"/>
          <w:b w:val="0"/>
          <w:bCs w:val="0"/>
          <w:lang w:val="pt-BR"/>
        </w:rPr>
      </w:pPr>
      <w:r>
        <w:rPr>
          <w:rFonts w:hint="default"/>
          <w:b w:val="0"/>
          <w:bCs w:val="0"/>
          <w:lang w:val="pt-BR"/>
        </w:rPr>
        <w:t>- **Função**: Editores de páginas HTML são ferramentas que permitem aos desenvolvedores criar e editar arquivos HTML de forma mais eficiente.</w:t>
      </w:r>
    </w:p>
    <w:p w14:paraId="2F8F2962">
      <w:pPr>
        <w:ind w:left="0" w:leftChars="0" w:firstLine="0" w:firstLineChars="0"/>
        <w:rPr>
          <w:rFonts w:hint="default"/>
          <w:b w:val="0"/>
          <w:bCs w:val="0"/>
          <w:lang w:val="pt-BR"/>
        </w:rPr>
      </w:pPr>
      <w:r>
        <w:rPr>
          <w:rFonts w:hint="default"/>
          <w:b w:val="0"/>
          <w:bCs w:val="0"/>
          <w:lang w:val="pt-BR"/>
        </w:rPr>
        <w:t>- **Recursos**:</w:t>
      </w:r>
    </w:p>
    <w:p w14:paraId="04021F2C">
      <w:pPr>
        <w:ind w:left="0" w:leftChars="0" w:firstLine="0" w:firstLineChars="0"/>
        <w:rPr>
          <w:rFonts w:hint="default"/>
          <w:b w:val="0"/>
          <w:bCs w:val="0"/>
          <w:lang w:val="pt-BR"/>
        </w:rPr>
      </w:pPr>
      <w:r>
        <w:rPr>
          <w:rFonts w:hint="default"/>
          <w:b w:val="0"/>
          <w:bCs w:val="0"/>
          <w:lang w:val="pt-BR"/>
        </w:rPr>
        <w:t xml:space="preserve">  - **Realce de Sintaxe**: Ajuda a identificar diferentes partes do código (tags, atributos, etc.) com cores diferentes.</w:t>
      </w:r>
    </w:p>
    <w:p w14:paraId="21F90B54">
      <w:pPr>
        <w:ind w:left="0" w:leftChars="0" w:firstLine="0" w:firstLineChars="0"/>
        <w:rPr>
          <w:rFonts w:hint="default"/>
          <w:b w:val="0"/>
          <w:bCs w:val="0"/>
          <w:lang w:val="pt-BR"/>
        </w:rPr>
      </w:pPr>
      <w:r>
        <w:rPr>
          <w:rFonts w:hint="default"/>
          <w:b w:val="0"/>
          <w:bCs w:val="0"/>
          <w:lang w:val="pt-BR"/>
        </w:rPr>
        <w:t xml:space="preserve">  - **Autocompletar**: Sugere automaticamente tags e atributos enquanto você digita, acelerando o processo de codificação.</w:t>
      </w:r>
    </w:p>
    <w:p w14:paraId="40C43E87">
      <w:pPr>
        <w:ind w:left="0" w:leftChars="0" w:firstLine="0" w:firstLineChars="0"/>
        <w:rPr>
          <w:rFonts w:hint="default"/>
          <w:b w:val="0"/>
          <w:bCs w:val="0"/>
          <w:lang w:val="pt-BR"/>
        </w:rPr>
      </w:pPr>
      <w:r>
        <w:rPr>
          <w:rFonts w:hint="default"/>
          <w:b w:val="0"/>
          <w:bCs w:val="0"/>
          <w:lang w:val="pt-BR"/>
        </w:rPr>
        <w:t xml:space="preserve">  - **Visualização**: Muitos editores oferecem uma visualização em tempo real do que está sendo desenvolvido, facilitando a correção de erros e ajustes.</w:t>
      </w:r>
    </w:p>
    <w:p w14:paraId="61D299C2">
      <w:pPr>
        <w:ind w:left="0" w:leftChars="0" w:firstLine="0" w:firstLineChars="0"/>
        <w:rPr>
          <w:rFonts w:hint="default"/>
          <w:b w:val="0"/>
          <w:bCs w:val="0"/>
          <w:lang w:val="pt-BR"/>
        </w:rPr>
      </w:pPr>
    </w:p>
    <w:p w14:paraId="3D7DD3F1">
      <w:pPr>
        <w:ind w:left="0" w:leftChars="0" w:firstLine="0" w:firstLineChars="0"/>
        <w:rPr>
          <w:rFonts w:hint="default"/>
          <w:b w:val="0"/>
          <w:bCs w:val="0"/>
          <w:lang w:val="pt-BR"/>
        </w:rPr>
      </w:pPr>
      <w:r>
        <w:rPr>
          <w:rFonts w:hint="default"/>
          <w:b w:val="0"/>
          <w:bCs w:val="0"/>
          <w:lang w:val="pt-BR"/>
        </w:rPr>
        <w:t>### Conclusão</w:t>
      </w:r>
    </w:p>
    <w:p w14:paraId="307DBB45">
      <w:pPr>
        <w:ind w:left="0" w:leftChars="0" w:firstLine="0" w:firstLineChars="0"/>
        <w:rPr>
          <w:rFonts w:hint="default"/>
          <w:b w:val="0"/>
          <w:bCs w:val="0"/>
          <w:lang w:val="pt-BR"/>
        </w:rPr>
      </w:pPr>
    </w:p>
    <w:p w14:paraId="3AF86E0D">
      <w:pPr>
        <w:ind w:left="0" w:leftChars="0" w:firstLine="0" w:firstLineChars="0"/>
        <w:rPr>
          <w:rFonts w:hint="default"/>
          <w:b w:val="0"/>
          <w:bCs w:val="0"/>
          <w:lang w:val="pt-BR"/>
        </w:rPr>
      </w:pPr>
      <w:r>
        <w:rPr>
          <w:rFonts w:hint="default"/>
          <w:b w:val="0"/>
          <w:bCs w:val="0"/>
          <w:lang w:val="pt-BR"/>
        </w:rPr>
        <w:t>Em resumo, a diferença entre sites estáticos e dinâmicos está na interatividade e na geração de conteúdo. A preparação de uma estação de desenvolvimento adequada é crucial para um fluxo de trabalho eficiente, e a necessidade de um banco de dados é fundamental para sites dinâmicos que requerem armazenamento de dados. Por fim, editores de páginas HTML são ferramentas valiosas que facilitam a criação e edição de conteúdo web. Se precisar de mais detalhes ou tiver outras perguntas, estou à disposição!</w:t>
      </w:r>
    </w:p>
    <w:p w14:paraId="4B3A58B1">
      <w:pPr>
        <w:ind w:left="0" w:leftChars="0" w:firstLine="0" w:firstLineChars="0"/>
        <w:rPr>
          <w:rFonts w:hint="default"/>
          <w:b/>
          <w:bCs/>
          <w:lang w:val="pt-BR"/>
        </w:rPr>
      </w:pPr>
    </w:p>
    <w:p w14:paraId="52FFEBB4">
      <w:pPr>
        <w:ind w:left="0" w:leftChars="0" w:firstLine="0" w:firstLineChars="0"/>
        <w:rPr>
          <w:rFonts w:hint="default"/>
          <w:b/>
          <w:bCs/>
          <w:lang w:val="pt-BR"/>
        </w:rPr>
      </w:pPr>
    </w:p>
    <w:p w14:paraId="7433AD86">
      <w:pPr>
        <w:ind w:left="0" w:leftChars="0" w:firstLine="0" w:firstLineChars="0"/>
        <w:rPr>
          <w:rFonts w:hint="default"/>
          <w:b/>
          <w:bCs/>
          <w:lang w:val="pt-BR"/>
        </w:rPr>
      </w:pPr>
    </w:p>
    <w:p w14:paraId="0B71BB0E">
      <w:pPr>
        <w:ind w:left="0" w:leftChars="0" w:firstLine="0" w:firstLineChars="0"/>
        <w:rPr>
          <w:rFonts w:hint="default"/>
          <w:b/>
          <w:bCs/>
          <w:lang w:val="pt-BR"/>
        </w:rPr>
      </w:pPr>
    </w:p>
    <w:p w14:paraId="419FDE58">
      <w:pPr>
        <w:ind w:left="0" w:leftChars="0" w:firstLine="0" w:firstLineChars="0"/>
        <w:rPr>
          <w:rFonts w:hint="default"/>
          <w:b/>
          <w:bCs/>
          <w:lang w:val="pt-BR"/>
        </w:rPr>
      </w:pPr>
      <w:r>
        <w:rPr>
          <w:rFonts w:hint="default"/>
          <w:b/>
          <w:bCs/>
          <w:lang w:val="pt-BR"/>
        </w:rPr>
        <w:t>TEXTO 2</w:t>
      </w:r>
    </w:p>
    <w:p w14:paraId="11EADFB7">
      <w:pPr>
        <w:ind w:left="0" w:leftChars="0" w:firstLine="0" w:firstLineChars="0"/>
        <w:rPr>
          <w:rFonts w:hint="default"/>
          <w:b/>
          <w:bCs/>
          <w:lang w:val="pt-BR"/>
        </w:rPr>
      </w:pPr>
    </w:p>
    <w:p w14:paraId="47FACE5D">
      <w:pPr>
        <w:ind w:left="0" w:leftChars="0" w:firstLine="0" w:firstLineChars="0"/>
        <w:rPr>
          <w:rFonts w:hint="default"/>
          <w:b w:val="0"/>
          <w:bCs w:val="0"/>
          <w:lang w:val="pt-BR"/>
        </w:rPr>
      </w:pPr>
      <w:r>
        <w:rPr>
          <w:rFonts w:hint="default"/>
          <w:b w:val="0"/>
          <w:bCs w:val="0"/>
          <w:lang w:val="pt-BR"/>
        </w:rPr>
        <w:t>Vamos explorar o que é o **Ajax**, seu funcionamento, os principais métodos e propriedades do objeto **XMLHttpRequest**, como identificar elementos do formato **JSON**, como instanciar um objeto **XMLHttpRequest**, como receber uma resposta do servidor, e a integração entre Ajax, JSON e PHP.</w:t>
      </w:r>
    </w:p>
    <w:p w14:paraId="0D7125A6">
      <w:pPr>
        <w:ind w:left="0" w:leftChars="0" w:firstLine="0" w:firstLineChars="0"/>
        <w:rPr>
          <w:rFonts w:hint="default"/>
          <w:b w:val="0"/>
          <w:bCs w:val="0"/>
          <w:lang w:val="pt-BR"/>
        </w:rPr>
      </w:pPr>
    </w:p>
    <w:p w14:paraId="0B5F427F">
      <w:pPr>
        <w:ind w:left="0" w:leftChars="0" w:firstLine="0" w:firstLineChars="0"/>
        <w:rPr>
          <w:rFonts w:hint="default"/>
          <w:b w:val="0"/>
          <w:bCs w:val="0"/>
          <w:lang w:val="pt-BR"/>
        </w:rPr>
      </w:pPr>
      <w:r>
        <w:rPr>
          <w:rFonts w:hint="default"/>
          <w:b w:val="0"/>
          <w:bCs w:val="0"/>
          <w:lang w:val="pt-BR"/>
        </w:rPr>
        <w:t>### O que é Ajax?</w:t>
      </w:r>
    </w:p>
    <w:p w14:paraId="67710BCC">
      <w:pPr>
        <w:ind w:left="0" w:leftChars="0" w:firstLine="0" w:firstLineChars="0"/>
        <w:rPr>
          <w:rFonts w:hint="default"/>
          <w:b w:val="0"/>
          <w:bCs w:val="0"/>
          <w:lang w:val="pt-BR"/>
        </w:rPr>
      </w:pPr>
    </w:p>
    <w:p w14:paraId="624151B1">
      <w:pPr>
        <w:ind w:left="0" w:leftChars="0" w:firstLine="0" w:firstLineChars="0"/>
        <w:rPr>
          <w:rFonts w:hint="default"/>
          <w:b w:val="0"/>
          <w:bCs w:val="0"/>
          <w:highlight w:val="yellow"/>
          <w:lang w:val="pt-BR"/>
        </w:rPr>
      </w:pPr>
      <w:r>
        <w:rPr>
          <w:rFonts w:hint="default"/>
          <w:b w:val="0"/>
          <w:bCs w:val="0"/>
          <w:lang w:val="pt-BR"/>
        </w:rPr>
        <w:t>*</w:t>
      </w:r>
      <w:r>
        <w:rPr>
          <w:rFonts w:hint="default"/>
          <w:b w:val="0"/>
          <w:bCs w:val="0"/>
          <w:highlight w:val="yellow"/>
          <w:lang w:val="pt-BR"/>
        </w:rPr>
        <w:t>*Ajax** (Asynchronous JavaScript and XML) é uma técnica de desenvolvimento web que permite que páginas web sejam atualizadas de forma assíncrona, ou seja, sem a necessidade de recarregar a página inteira. Isso proporciona uma experiência de usuário mais fluida e interativa.</w:t>
      </w:r>
    </w:p>
    <w:p w14:paraId="0B68B752">
      <w:pPr>
        <w:ind w:left="0" w:leftChars="0" w:firstLine="0" w:firstLineChars="0"/>
        <w:rPr>
          <w:rFonts w:hint="default"/>
          <w:b w:val="0"/>
          <w:bCs w:val="0"/>
          <w:lang w:val="pt-BR"/>
        </w:rPr>
      </w:pPr>
    </w:p>
    <w:p w14:paraId="2C8E99C1">
      <w:pPr>
        <w:ind w:left="0" w:leftChars="0" w:firstLine="0" w:firstLineChars="0"/>
        <w:rPr>
          <w:rFonts w:hint="default"/>
          <w:b w:val="0"/>
          <w:bCs w:val="0"/>
          <w:lang w:val="pt-BR"/>
        </w:rPr>
      </w:pPr>
      <w:r>
        <w:rPr>
          <w:rFonts w:hint="default"/>
          <w:b w:val="0"/>
          <w:bCs w:val="0"/>
          <w:lang w:val="pt-BR"/>
        </w:rPr>
        <w:t>### Funcionamento do Ajax</w:t>
      </w:r>
    </w:p>
    <w:p w14:paraId="0B6DE9E3">
      <w:pPr>
        <w:ind w:left="0" w:leftChars="0" w:firstLine="0" w:firstLineChars="0"/>
        <w:rPr>
          <w:rFonts w:hint="default"/>
          <w:b w:val="0"/>
          <w:bCs w:val="0"/>
          <w:lang w:val="pt-BR"/>
        </w:rPr>
      </w:pPr>
    </w:p>
    <w:p w14:paraId="4B11D347">
      <w:pPr>
        <w:ind w:left="0" w:leftChars="0" w:firstLine="0" w:firstLineChars="0"/>
        <w:rPr>
          <w:rFonts w:hint="default"/>
          <w:b w:val="0"/>
          <w:bCs w:val="0"/>
          <w:highlight w:val="yellow"/>
          <w:lang w:val="pt-BR"/>
        </w:rPr>
      </w:pPr>
      <w:r>
        <w:rPr>
          <w:rFonts w:hint="default"/>
          <w:b w:val="0"/>
          <w:bCs w:val="0"/>
          <w:lang w:val="pt-BR"/>
        </w:rPr>
        <w:t xml:space="preserve">1. **Requisição Assíncrona**: </w:t>
      </w:r>
      <w:r>
        <w:rPr>
          <w:rFonts w:hint="default"/>
          <w:b w:val="0"/>
          <w:bCs w:val="0"/>
          <w:highlight w:val="yellow"/>
          <w:lang w:val="pt-BR"/>
        </w:rPr>
        <w:t>O Ajax permite que o JavaScript faça requisições ao servidor em segundo plano</w:t>
      </w:r>
      <w:r>
        <w:rPr>
          <w:rFonts w:hint="default"/>
          <w:b w:val="0"/>
          <w:bCs w:val="0"/>
          <w:lang w:val="pt-BR"/>
        </w:rPr>
        <w:t>. I</w:t>
      </w:r>
      <w:r>
        <w:rPr>
          <w:rFonts w:hint="default"/>
          <w:b w:val="0"/>
          <w:bCs w:val="0"/>
          <w:highlight w:val="yellow"/>
          <w:lang w:val="pt-BR"/>
        </w:rPr>
        <w:t>sso significa que o usuário pode continuar interagindo com a página enquanto a requisição é processada.</w:t>
      </w:r>
    </w:p>
    <w:p w14:paraId="6A2BFADA">
      <w:pPr>
        <w:ind w:left="0" w:leftChars="0" w:firstLine="0" w:firstLineChars="0"/>
        <w:rPr>
          <w:rFonts w:hint="default"/>
          <w:b w:val="0"/>
          <w:bCs w:val="0"/>
          <w:highlight w:val="yellow"/>
          <w:lang w:val="pt-BR"/>
        </w:rPr>
      </w:pPr>
      <w:r>
        <w:rPr>
          <w:rFonts w:hint="default"/>
          <w:b w:val="0"/>
          <w:bCs w:val="0"/>
          <w:highlight w:val="yellow"/>
          <w:lang w:val="pt-BR"/>
        </w:rPr>
        <w:t xml:space="preserve">2. **Uso do </w:t>
      </w:r>
      <w:r>
        <w:rPr>
          <w:rFonts w:hint="default"/>
          <w:b w:val="0"/>
          <w:bCs w:val="0"/>
          <w:color w:val="0000FF"/>
          <w:highlight w:val="yellow"/>
          <w:lang w:val="pt-BR"/>
        </w:rPr>
        <w:t>XMLHttpRequest*</w:t>
      </w:r>
      <w:r>
        <w:rPr>
          <w:rFonts w:hint="default"/>
          <w:b w:val="0"/>
          <w:bCs w:val="0"/>
          <w:highlight w:val="yellow"/>
          <w:lang w:val="pt-BR"/>
        </w:rPr>
        <w:t>*: O objeto `</w:t>
      </w:r>
      <w:r>
        <w:rPr>
          <w:rFonts w:hint="default"/>
          <w:b w:val="0"/>
          <w:bCs w:val="0"/>
          <w:color w:val="0000FF"/>
          <w:highlight w:val="yellow"/>
          <w:lang w:val="pt-BR"/>
        </w:rPr>
        <w:t>XMLHttpRequest</w:t>
      </w:r>
      <w:r>
        <w:rPr>
          <w:rFonts w:hint="default"/>
          <w:b w:val="0"/>
          <w:bCs w:val="0"/>
          <w:highlight w:val="yellow"/>
          <w:lang w:val="pt-BR"/>
        </w:rPr>
        <w:t>` é utilizado para enviar e receber dados do servidor.</w:t>
      </w:r>
    </w:p>
    <w:p w14:paraId="6491F636">
      <w:pPr>
        <w:ind w:left="0" w:leftChars="0" w:firstLine="0" w:firstLineChars="0"/>
        <w:rPr>
          <w:rFonts w:hint="default"/>
          <w:b w:val="0"/>
          <w:bCs w:val="0"/>
          <w:lang w:val="pt-BR"/>
        </w:rPr>
      </w:pPr>
      <w:r>
        <w:rPr>
          <w:rFonts w:hint="default"/>
          <w:b w:val="0"/>
          <w:bCs w:val="0"/>
          <w:lang w:val="pt-BR"/>
        </w:rPr>
        <w:t>3. **Manipulação de Respostas**:</w:t>
      </w:r>
      <w:r>
        <w:rPr>
          <w:rFonts w:hint="default"/>
          <w:b w:val="0"/>
          <w:bCs w:val="0"/>
          <w:highlight w:val="yellow"/>
          <w:lang w:val="pt-BR"/>
        </w:rPr>
        <w:t xml:space="preserve"> Após receber a resposta do servidor, o JavaScript pode manipular o DOM para atualizar a interface do usuário com os novos dado</w:t>
      </w:r>
      <w:r>
        <w:rPr>
          <w:rFonts w:hint="default"/>
          <w:b w:val="0"/>
          <w:bCs w:val="0"/>
          <w:lang w:val="pt-BR"/>
        </w:rPr>
        <w:t>s.</w:t>
      </w:r>
    </w:p>
    <w:p w14:paraId="27A10FB0">
      <w:pPr>
        <w:ind w:left="0" w:leftChars="0" w:firstLine="0" w:firstLineChars="0"/>
        <w:rPr>
          <w:rFonts w:hint="default"/>
          <w:b w:val="0"/>
          <w:bCs w:val="0"/>
          <w:lang w:val="pt-BR"/>
        </w:rPr>
      </w:pPr>
    </w:p>
    <w:p w14:paraId="792D3F24">
      <w:pPr>
        <w:ind w:left="0" w:leftChars="0" w:firstLine="0" w:firstLineChars="0"/>
        <w:rPr>
          <w:rFonts w:hint="default"/>
          <w:b w:val="0"/>
          <w:bCs w:val="0"/>
          <w:lang w:val="pt-BR"/>
        </w:rPr>
      </w:pPr>
      <w:r>
        <w:rPr>
          <w:rFonts w:hint="default"/>
          <w:b w:val="0"/>
          <w:bCs w:val="0"/>
          <w:lang w:val="pt-BR"/>
        </w:rPr>
        <w:t>### Principais Métodos e Propriedades do XMLHttpRequest</w:t>
      </w:r>
    </w:p>
    <w:p w14:paraId="0C71A60D">
      <w:pPr>
        <w:ind w:left="0" w:leftChars="0" w:firstLine="0" w:firstLineChars="0"/>
        <w:rPr>
          <w:rFonts w:hint="default"/>
          <w:b w:val="0"/>
          <w:bCs w:val="0"/>
          <w:lang w:val="pt-BR"/>
        </w:rPr>
      </w:pPr>
    </w:p>
    <w:p w14:paraId="2DA03C14">
      <w:pPr>
        <w:ind w:left="0" w:leftChars="0" w:firstLine="0" w:firstLineChars="0"/>
        <w:rPr>
          <w:rFonts w:hint="default"/>
          <w:b w:val="0"/>
          <w:bCs w:val="0"/>
          <w:lang w:val="pt-BR"/>
        </w:rPr>
      </w:pPr>
      <w:r>
        <w:rPr>
          <w:rFonts w:hint="default"/>
          <w:b w:val="0"/>
          <w:bCs w:val="0"/>
          <w:lang w:val="pt-BR"/>
        </w:rPr>
        <w:t>- **Métodos**:</w:t>
      </w:r>
    </w:p>
    <w:p w14:paraId="51690897">
      <w:pPr>
        <w:ind w:left="0" w:leftChars="0" w:firstLine="0" w:firstLineChars="0"/>
        <w:rPr>
          <w:rFonts w:hint="default"/>
          <w:b w:val="0"/>
          <w:bCs w:val="0"/>
          <w:lang w:val="pt-BR"/>
        </w:rPr>
      </w:pPr>
      <w:r>
        <w:rPr>
          <w:rFonts w:hint="default"/>
          <w:b w:val="0"/>
          <w:bCs w:val="0"/>
          <w:lang w:val="pt-BR"/>
        </w:rPr>
        <w:t xml:space="preserve">  - `open(method, url, async)`: Inicializa uma nova requisição. O método pode ser `GET` ou `POST`, a URL é o endpoint do servidor, e `async` indica se a requisição deve ser assíncrona.</w:t>
      </w:r>
    </w:p>
    <w:p w14:paraId="3419E1F7">
      <w:pPr>
        <w:ind w:left="0" w:leftChars="0" w:firstLine="0" w:firstLineChars="0"/>
        <w:rPr>
          <w:rFonts w:hint="default"/>
          <w:b w:val="0"/>
          <w:bCs w:val="0"/>
          <w:lang w:val="pt-BR"/>
        </w:rPr>
      </w:pPr>
      <w:r>
        <w:rPr>
          <w:rFonts w:hint="default"/>
          <w:b w:val="0"/>
          <w:bCs w:val="0"/>
          <w:lang w:val="pt-BR"/>
        </w:rPr>
        <w:t xml:space="preserve">  - `send(data)`: Envia a requisição ao servidor. Para requisições `POST`, você pode passar dados como parâmetros.</w:t>
      </w:r>
    </w:p>
    <w:p w14:paraId="1E0477C9">
      <w:pPr>
        <w:ind w:left="0" w:leftChars="0" w:firstLine="0" w:firstLineChars="0"/>
        <w:rPr>
          <w:rFonts w:hint="default"/>
          <w:b w:val="0"/>
          <w:bCs w:val="0"/>
          <w:lang w:val="pt-BR"/>
        </w:rPr>
      </w:pPr>
      <w:r>
        <w:rPr>
          <w:rFonts w:hint="default"/>
          <w:b w:val="0"/>
          <w:bCs w:val="0"/>
          <w:lang w:val="pt-BR"/>
        </w:rPr>
        <w:t xml:space="preserve">  - `abort()`: Cancela a requisição em andamento.</w:t>
      </w:r>
    </w:p>
    <w:p w14:paraId="20A67C4E">
      <w:pPr>
        <w:ind w:left="0" w:leftChars="0" w:firstLine="0" w:firstLineChars="0"/>
        <w:rPr>
          <w:rFonts w:hint="default"/>
          <w:b w:val="0"/>
          <w:bCs w:val="0"/>
          <w:lang w:val="pt-BR"/>
        </w:rPr>
      </w:pPr>
    </w:p>
    <w:p w14:paraId="67F8A50F">
      <w:pPr>
        <w:ind w:left="0" w:leftChars="0" w:firstLine="0" w:firstLineChars="0"/>
        <w:rPr>
          <w:rFonts w:hint="default"/>
          <w:b w:val="0"/>
          <w:bCs w:val="0"/>
          <w:lang w:val="pt-BR"/>
        </w:rPr>
      </w:pPr>
      <w:r>
        <w:rPr>
          <w:rFonts w:hint="default"/>
          <w:b w:val="0"/>
          <w:bCs w:val="0"/>
          <w:lang w:val="pt-BR"/>
        </w:rPr>
        <w:t>- **Propriedades**:</w:t>
      </w:r>
    </w:p>
    <w:p w14:paraId="72059072">
      <w:pPr>
        <w:ind w:left="0" w:leftChars="0" w:firstLine="0" w:firstLineChars="0"/>
        <w:rPr>
          <w:rFonts w:hint="default"/>
          <w:b w:val="0"/>
          <w:bCs w:val="0"/>
          <w:lang w:val="pt-BR"/>
        </w:rPr>
      </w:pPr>
      <w:r>
        <w:rPr>
          <w:rFonts w:hint="default"/>
          <w:b w:val="0"/>
          <w:bCs w:val="0"/>
          <w:lang w:val="pt-BR"/>
        </w:rPr>
        <w:t xml:space="preserve">  - `readyState`: Indica o estado da requisição. Os estados vão de 0 (não inicializada) a 4 (completada).</w:t>
      </w:r>
    </w:p>
    <w:p w14:paraId="49E52618">
      <w:pPr>
        <w:ind w:left="0" w:leftChars="0" w:firstLine="0" w:firstLineChars="0"/>
        <w:rPr>
          <w:rFonts w:hint="default"/>
          <w:b w:val="0"/>
          <w:bCs w:val="0"/>
          <w:lang w:val="pt-BR"/>
        </w:rPr>
      </w:pPr>
      <w:r>
        <w:rPr>
          <w:rFonts w:hint="default"/>
          <w:b w:val="0"/>
          <w:bCs w:val="0"/>
          <w:lang w:val="pt-BR"/>
        </w:rPr>
        <w:t xml:space="preserve">  - `status`: O código de status HTTP da resposta (ex: 200 para sucesso, 404 para não encontrado).</w:t>
      </w:r>
    </w:p>
    <w:p w14:paraId="6790A35E">
      <w:pPr>
        <w:ind w:left="0" w:leftChars="0" w:firstLine="0" w:firstLineChars="0"/>
        <w:rPr>
          <w:rFonts w:hint="default"/>
          <w:b w:val="0"/>
          <w:bCs w:val="0"/>
          <w:lang w:val="pt-BR"/>
        </w:rPr>
      </w:pPr>
      <w:r>
        <w:rPr>
          <w:rFonts w:hint="default"/>
          <w:b w:val="0"/>
          <w:bCs w:val="0"/>
          <w:lang w:val="pt-BR"/>
        </w:rPr>
        <w:t xml:space="preserve">  - `responseText`: Contém a resposta do servidor como texto.</w:t>
      </w:r>
    </w:p>
    <w:p w14:paraId="023BBF46">
      <w:pPr>
        <w:ind w:left="0" w:leftChars="0" w:firstLine="0" w:firstLineChars="0"/>
        <w:rPr>
          <w:rFonts w:hint="default"/>
          <w:b w:val="0"/>
          <w:bCs w:val="0"/>
          <w:lang w:val="pt-BR"/>
        </w:rPr>
      </w:pPr>
    </w:p>
    <w:p w14:paraId="6CED997C">
      <w:pPr>
        <w:ind w:left="0" w:leftChars="0" w:firstLine="0" w:firstLineChars="0"/>
        <w:rPr>
          <w:rFonts w:hint="default"/>
          <w:b w:val="0"/>
          <w:bCs w:val="0"/>
          <w:lang w:val="pt-BR"/>
        </w:rPr>
      </w:pPr>
      <w:r>
        <w:rPr>
          <w:rFonts w:hint="default"/>
          <w:b w:val="0"/>
          <w:bCs w:val="0"/>
          <w:lang w:val="pt-BR"/>
        </w:rPr>
        <w:t>### Identificação dos Elementos Básicos do Formato JSON</w:t>
      </w:r>
    </w:p>
    <w:p w14:paraId="79524DF0">
      <w:pPr>
        <w:ind w:left="0" w:leftChars="0" w:firstLine="0" w:firstLineChars="0"/>
        <w:rPr>
          <w:rFonts w:hint="default"/>
          <w:b w:val="0"/>
          <w:bCs w:val="0"/>
          <w:lang w:val="pt-BR"/>
        </w:rPr>
      </w:pPr>
    </w:p>
    <w:p w14:paraId="07E0AEBD">
      <w:pPr>
        <w:ind w:left="0" w:leftChars="0" w:firstLine="0" w:firstLineChars="0"/>
        <w:rPr>
          <w:rFonts w:hint="default"/>
          <w:b w:val="0"/>
          <w:bCs w:val="0"/>
          <w:lang w:val="pt-BR"/>
        </w:rPr>
      </w:pPr>
      <w:r>
        <w:rPr>
          <w:rFonts w:hint="default"/>
          <w:b w:val="0"/>
          <w:bCs w:val="0"/>
          <w:highlight w:val="yellow"/>
          <w:lang w:val="pt-BR"/>
        </w:rPr>
        <w:t>**JSON** (JavaScript Object Notation) é um formato leve de troca de dados que é fácil de ler e escrever para humanos e fácil de analisar e gerar para máquinas</w:t>
      </w:r>
      <w:r>
        <w:rPr>
          <w:rFonts w:hint="default"/>
          <w:b w:val="0"/>
          <w:bCs w:val="0"/>
          <w:lang w:val="pt-BR"/>
        </w:rPr>
        <w:t>. Os elementos básicos do JSON incluem:</w:t>
      </w:r>
    </w:p>
    <w:p w14:paraId="275DEC1E">
      <w:pPr>
        <w:ind w:left="0" w:leftChars="0" w:firstLine="0" w:firstLineChars="0"/>
        <w:rPr>
          <w:rFonts w:hint="default"/>
          <w:b w:val="0"/>
          <w:bCs w:val="0"/>
          <w:lang w:val="pt-BR"/>
        </w:rPr>
      </w:pPr>
    </w:p>
    <w:p w14:paraId="37F76467">
      <w:pPr>
        <w:ind w:left="0" w:leftChars="0" w:firstLine="0" w:firstLineChars="0"/>
        <w:rPr>
          <w:rFonts w:hint="default"/>
          <w:b w:val="0"/>
          <w:bCs w:val="0"/>
          <w:lang w:val="pt-BR"/>
        </w:rPr>
      </w:pPr>
      <w:r>
        <w:rPr>
          <w:rFonts w:hint="default"/>
          <w:b w:val="0"/>
          <w:bCs w:val="0"/>
          <w:lang w:val="pt-BR"/>
        </w:rPr>
        <w:t>- **Objetos**: Representados por chaves `{}` e consistem em pares de chave-valor.</w:t>
      </w:r>
    </w:p>
    <w:p w14:paraId="5C6B6271">
      <w:pPr>
        <w:ind w:left="0" w:leftChars="0" w:firstLine="0" w:firstLineChars="0"/>
        <w:rPr>
          <w:rFonts w:hint="default"/>
          <w:b w:val="0"/>
          <w:bCs w:val="0"/>
          <w:lang w:val="pt-BR"/>
        </w:rPr>
      </w:pPr>
      <w:r>
        <w:rPr>
          <w:rFonts w:hint="default"/>
          <w:b w:val="0"/>
          <w:bCs w:val="0"/>
          <w:lang w:val="pt-BR"/>
        </w:rPr>
        <w:t xml:space="preserve">  ```json</w:t>
      </w:r>
    </w:p>
    <w:p w14:paraId="6348AC31">
      <w:pPr>
        <w:ind w:left="0" w:leftChars="0" w:firstLine="0" w:firstLineChars="0"/>
        <w:rPr>
          <w:rFonts w:hint="default"/>
          <w:b w:val="0"/>
          <w:bCs w:val="0"/>
          <w:lang w:val="pt-BR"/>
        </w:rPr>
      </w:pPr>
      <w:r>
        <w:rPr>
          <w:rFonts w:hint="default"/>
          <w:b w:val="0"/>
          <w:bCs w:val="0"/>
          <w:lang w:val="pt-BR"/>
        </w:rPr>
        <w:t xml:space="preserve">  {</w:t>
      </w:r>
    </w:p>
    <w:p w14:paraId="7E0C645D">
      <w:pPr>
        <w:ind w:left="0" w:leftChars="0" w:firstLine="0" w:firstLineChars="0"/>
        <w:rPr>
          <w:rFonts w:hint="default"/>
          <w:b w:val="0"/>
          <w:bCs w:val="0"/>
          <w:lang w:val="pt-BR"/>
        </w:rPr>
      </w:pPr>
      <w:r>
        <w:rPr>
          <w:rFonts w:hint="default"/>
          <w:b w:val="0"/>
          <w:bCs w:val="0"/>
          <w:lang w:val="pt-BR"/>
        </w:rPr>
        <w:t xml:space="preserve">      "nome": "João",</w:t>
      </w:r>
    </w:p>
    <w:p w14:paraId="5D24F6D8">
      <w:pPr>
        <w:ind w:left="0" w:leftChars="0" w:firstLine="0" w:firstLineChars="0"/>
        <w:rPr>
          <w:rFonts w:hint="default"/>
          <w:b w:val="0"/>
          <w:bCs w:val="0"/>
          <w:lang w:val="pt-BR"/>
        </w:rPr>
      </w:pPr>
      <w:r>
        <w:rPr>
          <w:rFonts w:hint="default"/>
          <w:b w:val="0"/>
          <w:bCs w:val="0"/>
          <w:lang w:val="pt-BR"/>
        </w:rPr>
        <w:t xml:space="preserve">      "idade": 30</w:t>
      </w:r>
    </w:p>
    <w:p w14:paraId="2002D59E">
      <w:pPr>
        <w:ind w:left="0" w:leftChars="0" w:firstLine="0" w:firstLineChars="0"/>
        <w:rPr>
          <w:rFonts w:hint="default"/>
          <w:b w:val="0"/>
          <w:bCs w:val="0"/>
          <w:lang w:val="pt-BR"/>
        </w:rPr>
      </w:pPr>
      <w:r>
        <w:rPr>
          <w:rFonts w:hint="default"/>
          <w:b w:val="0"/>
          <w:bCs w:val="0"/>
          <w:lang w:val="pt-BR"/>
        </w:rPr>
        <w:t xml:space="preserve">  }</w:t>
      </w:r>
    </w:p>
    <w:p w14:paraId="00EE6658">
      <w:pPr>
        <w:ind w:left="0" w:leftChars="0" w:firstLine="0" w:firstLineChars="0"/>
        <w:rPr>
          <w:rFonts w:hint="default"/>
          <w:b w:val="0"/>
          <w:bCs w:val="0"/>
          <w:lang w:val="pt-BR"/>
        </w:rPr>
      </w:pPr>
      <w:r>
        <w:rPr>
          <w:rFonts w:hint="default"/>
          <w:b w:val="0"/>
          <w:bCs w:val="0"/>
          <w:lang w:val="pt-BR"/>
        </w:rPr>
        <w:t xml:space="preserve">  ```</w:t>
      </w:r>
    </w:p>
    <w:p w14:paraId="21028740">
      <w:pPr>
        <w:ind w:left="0" w:leftChars="0" w:firstLine="0" w:firstLineChars="0"/>
        <w:rPr>
          <w:rFonts w:hint="default"/>
          <w:b w:val="0"/>
          <w:bCs w:val="0"/>
          <w:lang w:val="pt-BR"/>
        </w:rPr>
      </w:pPr>
    </w:p>
    <w:p w14:paraId="061E767B">
      <w:pPr>
        <w:ind w:left="0" w:leftChars="0" w:firstLine="0" w:firstLineChars="0"/>
        <w:rPr>
          <w:rFonts w:hint="default"/>
          <w:b w:val="0"/>
          <w:bCs w:val="0"/>
          <w:lang w:val="pt-BR"/>
        </w:rPr>
      </w:pPr>
      <w:r>
        <w:rPr>
          <w:rFonts w:hint="default"/>
          <w:b w:val="0"/>
          <w:bCs w:val="0"/>
          <w:lang w:val="pt-BR"/>
        </w:rPr>
        <w:t>- **Arrays**: Representados por colchetes `[]` e contêm uma lista de valores.</w:t>
      </w:r>
    </w:p>
    <w:p w14:paraId="5A7B5106">
      <w:pPr>
        <w:ind w:left="0" w:leftChars="0" w:firstLine="0" w:firstLineChars="0"/>
        <w:rPr>
          <w:rFonts w:hint="default"/>
          <w:b w:val="0"/>
          <w:bCs w:val="0"/>
          <w:lang w:val="pt-BR"/>
        </w:rPr>
      </w:pPr>
      <w:r>
        <w:rPr>
          <w:rFonts w:hint="default"/>
          <w:b w:val="0"/>
          <w:bCs w:val="0"/>
          <w:lang w:val="pt-BR"/>
        </w:rPr>
        <w:t xml:space="preserve">  ```json</w:t>
      </w:r>
    </w:p>
    <w:p w14:paraId="64A1915F">
      <w:pPr>
        <w:ind w:left="0" w:leftChars="0" w:firstLine="0" w:firstLineChars="0"/>
        <w:rPr>
          <w:rFonts w:hint="default"/>
          <w:b w:val="0"/>
          <w:bCs w:val="0"/>
          <w:lang w:val="pt-BR"/>
        </w:rPr>
      </w:pPr>
      <w:r>
        <w:rPr>
          <w:rFonts w:hint="default"/>
          <w:b w:val="0"/>
          <w:bCs w:val="0"/>
          <w:lang w:val="pt-BR"/>
        </w:rPr>
        <w:t xml:space="preserve">  {</w:t>
      </w:r>
    </w:p>
    <w:p w14:paraId="1C6C2F93">
      <w:pPr>
        <w:ind w:left="0" w:leftChars="0" w:firstLine="0" w:firstLineChars="0"/>
        <w:rPr>
          <w:rFonts w:hint="default"/>
          <w:b w:val="0"/>
          <w:bCs w:val="0"/>
          <w:lang w:val="pt-BR"/>
        </w:rPr>
      </w:pPr>
      <w:r>
        <w:rPr>
          <w:rFonts w:hint="default"/>
          <w:b w:val="0"/>
          <w:bCs w:val="0"/>
          <w:lang w:val="pt-BR"/>
        </w:rPr>
        <w:t xml:space="preserve">      "nomes": ["João", "Maria", "José"]</w:t>
      </w:r>
    </w:p>
    <w:p w14:paraId="0D713D92">
      <w:pPr>
        <w:ind w:left="0" w:leftChars="0" w:firstLine="0" w:firstLineChars="0"/>
        <w:rPr>
          <w:rFonts w:hint="default"/>
          <w:b w:val="0"/>
          <w:bCs w:val="0"/>
          <w:lang w:val="pt-BR"/>
        </w:rPr>
      </w:pPr>
      <w:r>
        <w:rPr>
          <w:rFonts w:hint="default"/>
          <w:b w:val="0"/>
          <w:bCs w:val="0"/>
          <w:lang w:val="pt-BR"/>
        </w:rPr>
        <w:t xml:space="preserve">  }</w:t>
      </w:r>
    </w:p>
    <w:p w14:paraId="74E23081">
      <w:pPr>
        <w:ind w:left="0" w:leftChars="0" w:firstLine="0" w:firstLineChars="0"/>
        <w:rPr>
          <w:rFonts w:hint="default"/>
          <w:b w:val="0"/>
          <w:bCs w:val="0"/>
          <w:lang w:val="pt-BR"/>
        </w:rPr>
      </w:pPr>
      <w:r>
        <w:rPr>
          <w:rFonts w:hint="default"/>
          <w:b w:val="0"/>
          <w:bCs w:val="0"/>
          <w:lang w:val="pt-BR"/>
        </w:rPr>
        <w:t xml:space="preserve">  ```</w:t>
      </w:r>
    </w:p>
    <w:p w14:paraId="2605FCBB">
      <w:pPr>
        <w:ind w:left="0" w:leftChars="0" w:firstLine="0" w:firstLineChars="0"/>
        <w:rPr>
          <w:rFonts w:hint="default"/>
          <w:b w:val="0"/>
          <w:bCs w:val="0"/>
          <w:lang w:val="pt-BR"/>
        </w:rPr>
      </w:pPr>
    </w:p>
    <w:p w14:paraId="3F052FDA">
      <w:pPr>
        <w:ind w:left="0" w:leftChars="0" w:firstLine="0" w:firstLineChars="0"/>
        <w:rPr>
          <w:rFonts w:hint="default"/>
          <w:b w:val="0"/>
          <w:bCs w:val="0"/>
          <w:lang w:val="pt-BR"/>
        </w:rPr>
      </w:pPr>
      <w:r>
        <w:rPr>
          <w:rFonts w:hint="default"/>
          <w:b w:val="0"/>
          <w:bCs w:val="0"/>
          <w:lang w:val="pt-BR"/>
        </w:rPr>
        <w:t>### Instanciando um Objeto XMLHttpRequest</w:t>
      </w:r>
    </w:p>
    <w:p w14:paraId="6DA72C9F">
      <w:pPr>
        <w:ind w:left="0" w:leftChars="0" w:firstLine="0" w:firstLineChars="0"/>
        <w:rPr>
          <w:rFonts w:hint="default"/>
          <w:b w:val="0"/>
          <w:bCs w:val="0"/>
          <w:lang w:val="pt-BR"/>
        </w:rPr>
      </w:pPr>
    </w:p>
    <w:p w14:paraId="233F720F">
      <w:pPr>
        <w:ind w:left="0" w:leftChars="0" w:firstLine="0" w:firstLineChars="0"/>
        <w:rPr>
          <w:rFonts w:hint="default"/>
          <w:b w:val="0"/>
          <w:bCs w:val="0"/>
          <w:lang w:val="pt-BR"/>
        </w:rPr>
      </w:pPr>
      <w:r>
        <w:rPr>
          <w:rFonts w:hint="default"/>
          <w:b w:val="0"/>
          <w:bCs w:val="0"/>
          <w:lang w:val="pt-BR"/>
        </w:rPr>
        <w:t>Para</w:t>
      </w:r>
      <w:r>
        <w:rPr>
          <w:rFonts w:hint="default"/>
          <w:b w:val="0"/>
          <w:bCs w:val="0"/>
          <w:highlight w:val="red"/>
          <w:lang w:val="pt-BR"/>
        </w:rPr>
        <w:t xml:space="preserve"> instanciar </w:t>
      </w:r>
      <w:r>
        <w:rPr>
          <w:rFonts w:hint="default"/>
          <w:b w:val="0"/>
          <w:bCs w:val="0"/>
          <w:lang w:val="pt-BR"/>
        </w:rPr>
        <w:t>um objeto `XMLHttpRequest`, você pode usar o seguinte código:</w:t>
      </w:r>
    </w:p>
    <w:p w14:paraId="1F3ACDAE">
      <w:pPr>
        <w:ind w:left="0" w:leftChars="0" w:firstLine="0" w:firstLineChars="0"/>
        <w:rPr>
          <w:rFonts w:hint="default"/>
          <w:b w:val="0"/>
          <w:bCs w:val="0"/>
          <w:lang w:val="pt-BR"/>
        </w:rPr>
      </w:pPr>
    </w:p>
    <w:p w14:paraId="6508E273">
      <w:pPr>
        <w:ind w:left="0" w:leftChars="0" w:firstLine="0" w:firstLineChars="0"/>
        <w:rPr>
          <w:rFonts w:hint="default"/>
          <w:b w:val="0"/>
          <w:bCs w:val="0"/>
          <w:lang w:val="pt-BR"/>
        </w:rPr>
      </w:pPr>
      <w:r>
        <w:rPr>
          <w:rFonts w:hint="default"/>
          <w:b w:val="0"/>
          <w:bCs w:val="0"/>
          <w:lang w:val="pt-BR"/>
        </w:rPr>
        <w:t>```javascript</w:t>
      </w:r>
    </w:p>
    <w:p w14:paraId="5696D573">
      <w:pPr>
        <w:ind w:left="0" w:leftChars="0" w:firstLine="0" w:firstLineChars="0"/>
        <w:rPr>
          <w:rFonts w:hint="default"/>
          <w:b w:val="0"/>
          <w:bCs w:val="0"/>
          <w:lang w:val="pt-BR"/>
        </w:rPr>
      </w:pPr>
      <w:r>
        <w:rPr>
          <w:rFonts w:hint="default"/>
          <w:b w:val="0"/>
          <w:bCs w:val="0"/>
          <w:lang w:val="pt-BR"/>
        </w:rPr>
        <w:t>var xhr = new XMLHttpRequest();</w:t>
      </w:r>
    </w:p>
    <w:p w14:paraId="6D9CE737">
      <w:pPr>
        <w:ind w:left="0" w:leftChars="0" w:firstLine="0" w:firstLineChars="0"/>
        <w:rPr>
          <w:rFonts w:hint="default"/>
          <w:b w:val="0"/>
          <w:bCs w:val="0"/>
          <w:lang w:val="pt-BR"/>
        </w:rPr>
      </w:pPr>
      <w:r>
        <w:rPr>
          <w:rFonts w:hint="default"/>
          <w:b w:val="0"/>
          <w:bCs w:val="0"/>
          <w:lang w:val="pt-BR"/>
        </w:rPr>
        <w:t>```</w:t>
      </w:r>
    </w:p>
    <w:p w14:paraId="06303D8F">
      <w:pPr>
        <w:ind w:left="0" w:leftChars="0" w:firstLine="0" w:firstLineChars="0"/>
        <w:rPr>
          <w:rFonts w:hint="default"/>
          <w:b w:val="0"/>
          <w:bCs w:val="0"/>
          <w:lang w:val="pt-BR"/>
        </w:rPr>
      </w:pPr>
    </w:p>
    <w:p w14:paraId="137BB6BC">
      <w:pPr>
        <w:ind w:left="0" w:leftChars="0" w:firstLine="0" w:firstLineChars="0"/>
        <w:rPr>
          <w:rFonts w:hint="default"/>
          <w:b w:val="0"/>
          <w:bCs w:val="0"/>
          <w:lang w:val="pt-BR"/>
        </w:rPr>
      </w:pPr>
      <w:r>
        <w:rPr>
          <w:rFonts w:hint="default"/>
          <w:b w:val="0"/>
          <w:bCs w:val="0"/>
          <w:lang w:val="pt-BR"/>
        </w:rPr>
        <w:t>### Recebimento de uma Resposta do Servidor</w:t>
      </w:r>
    </w:p>
    <w:p w14:paraId="5A8EFC0E">
      <w:pPr>
        <w:ind w:left="0" w:leftChars="0" w:firstLine="0" w:firstLineChars="0"/>
        <w:rPr>
          <w:rFonts w:hint="default"/>
          <w:b w:val="0"/>
          <w:bCs w:val="0"/>
          <w:lang w:val="pt-BR"/>
        </w:rPr>
      </w:pPr>
    </w:p>
    <w:p w14:paraId="683C14DA">
      <w:pPr>
        <w:ind w:left="0" w:leftChars="0" w:firstLine="0" w:firstLineChars="0"/>
        <w:rPr>
          <w:rFonts w:hint="default"/>
          <w:b w:val="0"/>
          <w:bCs w:val="0"/>
          <w:lang w:val="pt-BR"/>
        </w:rPr>
      </w:pPr>
      <w:r>
        <w:rPr>
          <w:rFonts w:hint="default"/>
          <w:b w:val="0"/>
          <w:bCs w:val="0"/>
          <w:lang w:val="pt-BR"/>
        </w:rPr>
        <w:t>Após enviar uma requisição, você pode usar o evento `onreadystatechange` para lidar com a resposta:</w:t>
      </w:r>
    </w:p>
    <w:p w14:paraId="5236F56D">
      <w:pPr>
        <w:ind w:left="0" w:leftChars="0" w:firstLine="0" w:firstLineChars="0"/>
        <w:rPr>
          <w:rFonts w:hint="default"/>
          <w:b w:val="0"/>
          <w:bCs w:val="0"/>
          <w:lang w:val="pt-BR"/>
        </w:rPr>
      </w:pPr>
    </w:p>
    <w:p w14:paraId="24D0DE0F">
      <w:pPr>
        <w:ind w:left="0" w:leftChars="0" w:firstLine="0" w:firstLineChars="0"/>
        <w:rPr>
          <w:rFonts w:hint="default"/>
          <w:b w:val="0"/>
          <w:bCs w:val="0"/>
          <w:lang w:val="pt-BR"/>
        </w:rPr>
      </w:pPr>
      <w:r>
        <w:rPr>
          <w:rFonts w:hint="default"/>
          <w:b w:val="0"/>
          <w:bCs w:val="0"/>
          <w:lang w:val="pt-BR"/>
        </w:rPr>
        <w:t>```javascript</w:t>
      </w:r>
    </w:p>
    <w:p w14:paraId="60F27DC0">
      <w:pPr>
        <w:ind w:left="0" w:leftChars="0" w:firstLine="0" w:firstLineChars="0"/>
        <w:rPr>
          <w:rFonts w:hint="default"/>
          <w:b w:val="0"/>
          <w:bCs w:val="0"/>
          <w:lang w:val="pt-BR"/>
        </w:rPr>
      </w:pPr>
      <w:r>
        <w:rPr>
          <w:rFonts w:hint="default"/>
          <w:b w:val="0"/>
          <w:bCs w:val="0"/>
          <w:lang w:val="pt-BR"/>
        </w:rPr>
        <w:t>xhr.onreadystatechange = function() {</w:t>
      </w:r>
    </w:p>
    <w:p w14:paraId="65917059">
      <w:pPr>
        <w:ind w:left="0" w:leftChars="0" w:firstLine="0" w:firstLineChars="0"/>
        <w:rPr>
          <w:rFonts w:hint="default"/>
          <w:b w:val="0"/>
          <w:bCs w:val="0"/>
          <w:lang w:val="pt-BR"/>
        </w:rPr>
      </w:pPr>
      <w:r>
        <w:rPr>
          <w:rFonts w:hint="default"/>
          <w:b w:val="0"/>
          <w:bCs w:val="0"/>
          <w:lang w:val="pt-BR"/>
        </w:rPr>
        <w:t xml:space="preserve">    if (xhr.readyState === 4 &amp;&amp; xhr.status === 200) {</w:t>
      </w:r>
    </w:p>
    <w:p w14:paraId="790EB74E">
      <w:pPr>
        <w:ind w:left="0" w:leftChars="0" w:firstLine="0" w:firstLineChars="0"/>
        <w:rPr>
          <w:rFonts w:hint="default"/>
          <w:b w:val="0"/>
          <w:bCs w:val="0"/>
          <w:lang w:val="pt-BR"/>
        </w:rPr>
      </w:pPr>
      <w:r>
        <w:rPr>
          <w:rFonts w:hint="default"/>
          <w:b w:val="0"/>
          <w:bCs w:val="0"/>
          <w:lang w:val="pt-BR"/>
        </w:rPr>
        <w:t xml:space="preserve">        console.log(xhr.responseText); // Manipula a resposta</w:t>
      </w:r>
    </w:p>
    <w:p w14:paraId="781D0875">
      <w:pPr>
        <w:ind w:left="0" w:leftChars="0" w:firstLine="0" w:firstLineChars="0"/>
        <w:rPr>
          <w:rFonts w:hint="default"/>
          <w:b w:val="0"/>
          <w:bCs w:val="0"/>
          <w:lang w:val="pt-BR"/>
        </w:rPr>
      </w:pPr>
      <w:r>
        <w:rPr>
          <w:rFonts w:hint="default"/>
          <w:b w:val="0"/>
          <w:bCs w:val="0"/>
          <w:lang w:val="pt-BR"/>
        </w:rPr>
        <w:t xml:space="preserve">    }</w:t>
      </w:r>
    </w:p>
    <w:p w14:paraId="2688CEED">
      <w:pPr>
        <w:ind w:left="0" w:leftChars="0" w:firstLine="0" w:firstLineChars="0"/>
        <w:rPr>
          <w:rFonts w:hint="default"/>
          <w:b w:val="0"/>
          <w:bCs w:val="0"/>
          <w:lang w:val="pt-BR"/>
        </w:rPr>
      </w:pPr>
      <w:r>
        <w:rPr>
          <w:rFonts w:hint="default"/>
          <w:b w:val="0"/>
          <w:bCs w:val="0"/>
          <w:lang w:val="pt-BR"/>
        </w:rPr>
        <w:t>};</w:t>
      </w:r>
    </w:p>
    <w:p w14:paraId="4BBF383C">
      <w:pPr>
        <w:ind w:left="0" w:leftChars="0" w:firstLine="0" w:firstLineChars="0"/>
        <w:rPr>
          <w:rFonts w:hint="default"/>
          <w:b w:val="0"/>
          <w:bCs w:val="0"/>
          <w:lang w:val="pt-BR"/>
        </w:rPr>
      </w:pPr>
      <w:r>
        <w:rPr>
          <w:rFonts w:hint="default"/>
          <w:b w:val="0"/>
          <w:bCs w:val="0"/>
          <w:lang w:val="pt-BR"/>
        </w:rPr>
        <w:t>```</w:t>
      </w:r>
    </w:p>
    <w:p w14:paraId="1502652D">
      <w:pPr>
        <w:ind w:left="0" w:leftChars="0" w:firstLine="0" w:firstLineChars="0"/>
        <w:rPr>
          <w:rFonts w:hint="default"/>
          <w:b w:val="0"/>
          <w:bCs w:val="0"/>
          <w:lang w:val="pt-BR"/>
        </w:rPr>
      </w:pPr>
    </w:p>
    <w:p w14:paraId="144DB942">
      <w:pPr>
        <w:ind w:left="0" w:leftChars="0" w:firstLine="0" w:firstLineChars="0"/>
        <w:rPr>
          <w:rFonts w:hint="default"/>
          <w:b w:val="0"/>
          <w:bCs w:val="0"/>
          <w:lang w:val="pt-BR"/>
        </w:rPr>
      </w:pPr>
      <w:r>
        <w:rPr>
          <w:rFonts w:hint="default"/>
          <w:b w:val="0"/>
          <w:bCs w:val="0"/>
          <w:lang w:val="pt-BR"/>
        </w:rPr>
        <w:t>### Integração entre Ajax, JSON e PHP</w:t>
      </w:r>
    </w:p>
    <w:p w14:paraId="47FA459B">
      <w:pPr>
        <w:ind w:left="0" w:leftChars="0" w:firstLine="0" w:firstLineChars="0"/>
        <w:rPr>
          <w:rFonts w:hint="default"/>
          <w:b w:val="0"/>
          <w:bCs w:val="0"/>
          <w:lang w:val="pt-BR"/>
        </w:rPr>
      </w:pPr>
    </w:p>
    <w:p w14:paraId="4F3A70C1">
      <w:pPr>
        <w:ind w:left="0" w:leftChars="0" w:firstLine="0" w:firstLineChars="0"/>
        <w:rPr>
          <w:rFonts w:hint="default"/>
          <w:b w:val="0"/>
          <w:bCs w:val="0"/>
          <w:lang w:val="pt-BR"/>
        </w:rPr>
      </w:pPr>
      <w:r>
        <w:rPr>
          <w:rFonts w:hint="default"/>
          <w:b w:val="0"/>
          <w:bCs w:val="0"/>
          <w:lang w:val="pt-BR"/>
        </w:rPr>
        <w:t xml:space="preserve">1. **Requisição Ajax**: Você pode usar Ajax para enviar uma requisição a um script </w:t>
      </w:r>
      <w:r>
        <w:rPr>
          <w:rFonts w:hint="default"/>
          <w:b w:val="0"/>
          <w:bCs w:val="0"/>
          <w:highlight w:val="red"/>
          <w:lang w:val="pt-BR"/>
        </w:rPr>
        <w:t xml:space="preserve">PHP </w:t>
      </w:r>
      <w:r>
        <w:rPr>
          <w:rFonts w:hint="default"/>
          <w:b w:val="0"/>
          <w:bCs w:val="0"/>
          <w:lang w:val="pt-BR"/>
        </w:rPr>
        <w:t>no servidor.</w:t>
      </w:r>
    </w:p>
    <w:p w14:paraId="44EA03F8">
      <w:pPr>
        <w:ind w:left="0" w:leftChars="0" w:firstLine="0" w:firstLineChars="0"/>
        <w:rPr>
          <w:rFonts w:hint="default"/>
          <w:b w:val="0"/>
          <w:bCs w:val="0"/>
          <w:lang w:val="pt-BR"/>
        </w:rPr>
      </w:pPr>
      <w:r>
        <w:rPr>
          <w:rFonts w:hint="default"/>
          <w:b w:val="0"/>
          <w:bCs w:val="0"/>
          <w:lang w:val="pt-BR"/>
        </w:rPr>
        <w:t>2. **Processamento no PHP**: O PHP pode processar a requisição, interagir com um banco de dados, e retornar dados em formato JSON.</w:t>
      </w:r>
    </w:p>
    <w:p w14:paraId="446969EC">
      <w:pPr>
        <w:ind w:left="0" w:leftChars="0" w:firstLine="0" w:firstLineChars="0"/>
        <w:rPr>
          <w:rFonts w:hint="default"/>
          <w:b w:val="0"/>
          <w:bCs w:val="0"/>
          <w:lang w:val="pt-BR"/>
        </w:rPr>
      </w:pPr>
      <w:r>
        <w:rPr>
          <w:rFonts w:hint="default"/>
          <w:b w:val="0"/>
          <w:bCs w:val="0"/>
          <w:lang w:val="pt-BR"/>
        </w:rPr>
        <w:t>3. **Manipulação no JavaScript**: O JavaScript pode receber a resposta JSON e atualizar a interface do usuário dinamicamente.</w:t>
      </w:r>
    </w:p>
    <w:p w14:paraId="548EA442">
      <w:pPr>
        <w:ind w:left="0" w:leftChars="0" w:firstLine="0" w:firstLineChars="0"/>
        <w:rPr>
          <w:rFonts w:hint="default"/>
          <w:b w:val="0"/>
          <w:bCs w:val="0"/>
          <w:lang w:val="pt-BR"/>
        </w:rPr>
      </w:pPr>
    </w:p>
    <w:p w14:paraId="2CE0972F">
      <w:pPr>
        <w:ind w:left="0" w:leftChars="0" w:firstLine="0" w:firstLineChars="0"/>
        <w:rPr>
          <w:rFonts w:hint="default"/>
          <w:b w:val="0"/>
          <w:bCs w:val="0"/>
          <w:lang w:val="pt-BR"/>
        </w:rPr>
      </w:pPr>
      <w:r>
        <w:rPr>
          <w:rFonts w:hint="default"/>
          <w:b w:val="0"/>
          <w:bCs w:val="0"/>
          <w:lang w:val="pt-BR"/>
        </w:rPr>
        <w:t>#### Exemplo de Integração</w:t>
      </w:r>
    </w:p>
    <w:p w14:paraId="7812FFC6">
      <w:pPr>
        <w:ind w:left="0" w:leftChars="0" w:firstLine="0" w:firstLineChars="0"/>
        <w:rPr>
          <w:rFonts w:hint="default"/>
          <w:b w:val="0"/>
          <w:bCs w:val="0"/>
          <w:lang w:val="pt-BR"/>
        </w:rPr>
      </w:pPr>
    </w:p>
    <w:p w14:paraId="3AF39DEE">
      <w:pPr>
        <w:ind w:left="0" w:leftChars="0" w:firstLine="0" w:firstLineChars="0"/>
        <w:rPr>
          <w:rFonts w:hint="default"/>
          <w:b w:val="0"/>
          <w:bCs w:val="0"/>
          <w:lang w:val="pt-BR"/>
        </w:rPr>
      </w:pPr>
      <w:r>
        <w:rPr>
          <w:rFonts w:hint="default"/>
          <w:b w:val="0"/>
          <w:bCs w:val="0"/>
          <w:lang w:val="pt-BR"/>
        </w:rPr>
        <w:t>```javascript</w:t>
      </w:r>
    </w:p>
    <w:p w14:paraId="39B543E3">
      <w:pPr>
        <w:ind w:left="0" w:leftChars="0" w:firstLine="0" w:firstLineChars="0"/>
        <w:rPr>
          <w:rFonts w:hint="default"/>
          <w:b w:val="0"/>
          <w:bCs w:val="0"/>
          <w:lang w:val="pt-BR"/>
        </w:rPr>
      </w:pPr>
      <w:r>
        <w:rPr>
          <w:rFonts w:hint="default"/>
          <w:b w:val="0"/>
          <w:bCs w:val="0"/>
          <w:lang w:val="pt-BR"/>
        </w:rPr>
        <w:t>// Requisição Ajax</w:t>
      </w:r>
    </w:p>
    <w:p w14:paraId="51F6696E">
      <w:pPr>
        <w:ind w:left="0" w:leftChars="0" w:firstLine="0" w:firstLineChars="0"/>
        <w:rPr>
          <w:rFonts w:hint="default"/>
          <w:b w:val="0"/>
          <w:bCs w:val="0"/>
          <w:lang w:val="pt-BR"/>
        </w:rPr>
      </w:pPr>
      <w:r>
        <w:rPr>
          <w:rFonts w:hint="default"/>
          <w:b w:val="0"/>
          <w:bCs w:val="0"/>
          <w:lang w:val="pt-BR"/>
        </w:rPr>
        <w:t>var xhr = new XMLHttpRequest();</w:t>
      </w:r>
    </w:p>
    <w:p w14:paraId="4535FC1A">
      <w:pPr>
        <w:ind w:left="0" w:leftChars="0" w:firstLine="0" w:firstLineChars="0"/>
        <w:rPr>
          <w:rFonts w:hint="default"/>
          <w:b w:val="0"/>
          <w:bCs w:val="0"/>
          <w:lang w:val="pt-BR"/>
        </w:rPr>
      </w:pPr>
      <w:r>
        <w:rPr>
          <w:rFonts w:hint="default"/>
          <w:b w:val="0"/>
          <w:bCs w:val="0"/>
          <w:lang w:val="pt-BR"/>
        </w:rPr>
        <w:t>xhr.open("GET", "script.php", true);</w:t>
      </w:r>
    </w:p>
    <w:p w14:paraId="05BAD38C">
      <w:pPr>
        <w:ind w:left="0" w:leftChars="0" w:firstLine="0" w:firstLineChars="0"/>
        <w:rPr>
          <w:rFonts w:hint="default"/>
          <w:b w:val="0"/>
          <w:bCs w:val="0"/>
          <w:lang w:val="pt-BR"/>
        </w:rPr>
      </w:pPr>
      <w:r>
        <w:rPr>
          <w:rFonts w:hint="default"/>
          <w:b w:val="0"/>
          <w:bCs w:val="0"/>
          <w:lang w:val="pt-BR"/>
        </w:rPr>
        <w:t>xhr.onreadystatechange = function() {</w:t>
      </w:r>
    </w:p>
    <w:p w14:paraId="3A58C172">
      <w:pPr>
        <w:ind w:left="0" w:leftChars="0" w:firstLine="0" w:firstLineChars="0"/>
        <w:rPr>
          <w:rFonts w:hint="default"/>
          <w:b w:val="0"/>
          <w:bCs w:val="0"/>
          <w:lang w:val="pt-BR"/>
        </w:rPr>
      </w:pPr>
      <w:r>
        <w:rPr>
          <w:rFonts w:hint="default"/>
          <w:b w:val="0"/>
          <w:bCs w:val="0"/>
          <w:lang w:val="pt-BR"/>
        </w:rPr>
        <w:t xml:space="preserve">    if (xhr.readyState === 4 &amp;&amp; xhr.status === 200) {</w:t>
      </w:r>
    </w:p>
    <w:p w14:paraId="122DA0EA">
      <w:pPr>
        <w:ind w:left="0" w:leftChars="0" w:firstLine="0" w:firstLineChars="0"/>
        <w:rPr>
          <w:rFonts w:hint="default"/>
          <w:b w:val="0"/>
          <w:bCs w:val="0"/>
          <w:lang w:val="pt-BR"/>
        </w:rPr>
      </w:pPr>
      <w:r>
        <w:rPr>
          <w:rFonts w:hint="default"/>
          <w:b w:val="0"/>
          <w:bCs w:val="0"/>
          <w:lang w:val="pt-BR"/>
        </w:rPr>
        <w:t xml:space="preserve">        var data = JSON.parse(xhr.responseText); // Converte JSON para objeto</w:t>
      </w:r>
    </w:p>
    <w:p w14:paraId="057ECEBB">
      <w:pPr>
        <w:ind w:left="0" w:leftChars="0" w:firstLine="0" w:firstLineChars="0"/>
        <w:rPr>
          <w:rFonts w:hint="default"/>
          <w:b w:val="0"/>
          <w:bCs w:val="0"/>
          <w:lang w:val="pt-BR"/>
        </w:rPr>
      </w:pPr>
      <w:r>
        <w:rPr>
          <w:rFonts w:hint="default"/>
          <w:b w:val="0"/>
          <w:bCs w:val="0"/>
          <w:lang w:val="pt-BR"/>
        </w:rPr>
        <w:t xml:space="preserve">        console.log(data);</w:t>
      </w:r>
    </w:p>
    <w:p w14:paraId="391919F5">
      <w:pPr>
        <w:ind w:left="0" w:leftChars="0" w:firstLine="0" w:firstLineChars="0"/>
        <w:rPr>
          <w:rFonts w:hint="default"/>
          <w:b w:val="0"/>
          <w:bCs w:val="0"/>
          <w:lang w:val="pt-BR"/>
        </w:rPr>
      </w:pPr>
      <w:r>
        <w:rPr>
          <w:rFonts w:hint="default"/>
          <w:b w:val="0"/>
          <w:bCs w:val="0"/>
          <w:lang w:val="pt-BR"/>
        </w:rPr>
        <w:t xml:space="preserve">    }</w:t>
      </w:r>
    </w:p>
    <w:p w14:paraId="3685BAB3">
      <w:pPr>
        <w:ind w:left="0" w:leftChars="0" w:firstLine="0" w:firstLineChars="0"/>
        <w:rPr>
          <w:rFonts w:hint="default"/>
          <w:b w:val="0"/>
          <w:bCs w:val="0"/>
          <w:lang w:val="pt-BR"/>
        </w:rPr>
      </w:pPr>
      <w:r>
        <w:rPr>
          <w:rFonts w:hint="default"/>
          <w:b w:val="0"/>
          <w:bCs w:val="0"/>
          <w:lang w:val="pt-BR"/>
        </w:rPr>
        <w:t>};</w:t>
      </w:r>
    </w:p>
    <w:p w14:paraId="2A181EFE">
      <w:pPr>
        <w:ind w:left="0" w:leftChars="0" w:firstLine="0" w:firstLineChars="0"/>
        <w:rPr>
          <w:rFonts w:hint="default"/>
          <w:b w:val="0"/>
          <w:bCs w:val="0"/>
          <w:lang w:val="pt-BR"/>
        </w:rPr>
      </w:pPr>
      <w:r>
        <w:rPr>
          <w:rFonts w:hint="default"/>
          <w:b w:val="0"/>
          <w:bCs w:val="0"/>
          <w:lang w:val="pt-BR"/>
        </w:rPr>
        <w:t>xhr.send();</w:t>
      </w:r>
    </w:p>
    <w:p w14:paraId="1CC1A843">
      <w:pPr>
        <w:ind w:left="0" w:leftChars="0" w:firstLine="0" w:firstLineChars="0"/>
        <w:rPr>
          <w:rFonts w:hint="default"/>
          <w:b w:val="0"/>
          <w:bCs w:val="0"/>
          <w:lang w:val="pt-BR"/>
        </w:rPr>
      </w:pPr>
      <w:r>
        <w:rPr>
          <w:rFonts w:hint="default"/>
          <w:b w:val="0"/>
          <w:bCs w:val="0"/>
          <w:lang w:val="pt-BR"/>
        </w:rPr>
        <w:t>```</w:t>
      </w:r>
    </w:p>
    <w:p w14:paraId="55974FA4">
      <w:pPr>
        <w:ind w:left="0" w:leftChars="0" w:firstLine="0" w:firstLineChars="0"/>
        <w:rPr>
          <w:rFonts w:hint="default"/>
          <w:b w:val="0"/>
          <w:bCs w:val="0"/>
          <w:lang w:val="pt-BR"/>
        </w:rPr>
      </w:pPr>
    </w:p>
    <w:p w14:paraId="2960B31B">
      <w:pPr>
        <w:ind w:left="0" w:leftChars="0" w:firstLine="0" w:firstLineChars="0"/>
        <w:rPr>
          <w:rFonts w:hint="default"/>
          <w:b w:val="0"/>
          <w:bCs w:val="0"/>
          <w:lang w:val="pt-BR"/>
        </w:rPr>
      </w:pPr>
      <w:r>
        <w:rPr>
          <w:rFonts w:hint="default"/>
          <w:b w:val="0"/>
          <w:bCs w:val="0"/>
          <w:lang w:val="pt-BR"/>
        </w:rPr>
        <w:t>No **script.php**, você poderia ter algo como:</w:t>
      </w:r>
    </w:p>
    <w:p w14:paraId="48B4AC17">
      <w:pPr>
        <w:ind w:left="0" w:leftChars="0" w:firstLine="0" w:firstLineChars="0"/>
        <w:rPr>
          <w:rFonts w:hint="default"/>
          <w:b w:val="0"/>
          <w:bCs w:val="0"/>
          <w:lang w:val="pt-BR"/>
        </w:rPr>
      </w:pPr>
    </w:p>
    <w:p w14:paraId="734E6A36">
      <w:pPr>
        <w:ind w:left="0" w:leftChars="0" w:firstLine="0" w:firstLineChars="0"/>
        <w:rPr>
          <w:rFonts w:hint="default"/>
          <w:b w:val="0"/>
          <w:bCs w:val="0"/>
          <w:lang w:val="pt-BR"/>
        </w:rPr>
      </w:pPr>
      <w:r>
        <w:rPr>
          <w:rFonts w:hint="default"/>
          <w:b w:val="0"/>
          <w:bCs w:val="0"/>
          <w:lang w:val="pt-BR"/>
        </w:rPr>
        <w:t>```php</w:t>
      </w:r>
    </w:p>
    <w:p w14:paraId="2EB4DFA2">
      <w:pPr>
        <w:ind w:left="0" w:leftChars="0" w:firstLine="0" w:firstLineChars="0"/>
        <w:rPr>
          <w:rFonts w:hint="default"/>
          <w:b w:val="0"/>
          <w:bCs w:val="0"/>
          <w:lang w:val="pt-BR"/>
        </w:rPr>
      </w:pPr>
      <w:r>
        <w:rPr>
          <w:rFonts w:hint="default"/>
          <w:b w:val="0"/>
          <w:bCs w:val="0"/>
          <w:lang w:val="pt-BR"/>
        </w:rPr>
        <w:t>&lt;?php</w:t>
      </w:r>
    </w:p>
    <w:p w14:paraId="53ED3C26">
      <w:pPr>
        <w:ind w:left="0" w:leftChars="0" w:firstLine="0" w:firstLineChars="0"/>
        <w:rPr>
          <w:rFonts w:hint="default"/>
          <w:b w:val="0"/>
          <w:bCs w:val="0"/>
          <w:lang w:val="pt-BR"/>
        </w:rPr>
      </w:pPr>
      <w:r>
        <w:rPr>
          <w:rFonts w:hint="default"/>
          <w:b w:val="0"/>
          <w:bCs w:val="0"/>
          <w:lang w:val="pt-BR"/>
        </w:rPr>
        <w:t>$data = array("nome" =&gt; "João", "idade" =&gt; 30);</w:t>
      </w:r>
    </w:p>
    <w:p w14:paraId="77E234C2">
      <w:pPr>
        <w:ind w:left="0" w:leftChars="0" w:firstLine="0" w:firstLineChars="0"/>
        <w:rPr>
          <w:rFonts w:hint="default"/>
          <w:b w:val="0"/>
          <w:bCs w:val="0"/>
          <w:lang w:val="pt-BR"/>
        </w:rPr>
      </w:pPr>
      <w:r>
        <w:rPr>
          <w:rFonts w:hint="default"/>
          <w:b w:val="0"/>
          <w:bCs w:val="0"/>
          <w:lang w:val="pt-BR"/>
        </w:rPr>
        <w:t>echo json_encode($data); // Retorna dados em formato JSON</w:t>
      </w:r>
    </w:p>
    <w:p w14:paraId="75F44798">
      <w:pPr>
        <w:ind w:left="0" w:leftChars="0" w:firstLine="0" w:firstLineChars="0"/>
        <w:rPr>
          <w:rFonts w:hint="default"/>
          <w:b w:val="0"/>
          <w:bCs w:val="0"/>
          <w:lang w:val="pt-BR"/>
        </w:rPr>
      </w:pPr>
      <w:r>
        <w:rPr>
          <w:rFonts w:hint="default"/>
          <w:b w:val="0"/>
          <w:bCs w:val="0"/>
          <w:lang w:val="pt-BR"/>
        </w:rPr>
        <w:t>?&gt;</w:t>
      </w:r>
    </w:p>
    <w:p w14:paraId="38C10875">
      <w:pPr>
        <w:ind w:left="0" w:leftChars="0" w:firstLine="0" w:firstLineChars="0"/>
        <w:rPr>
          <w:rFonts w:hint="default"/>
          <w:b w:val="0"/>
          <w:bCs w:val="0"/>
          <w:lang w:val="pt-BR"/>
        </w:rPr>
      </w:pPr>
      <w:r>
        <w:rPr>
          <w:rFonts w:hint="default"/>
          <w:b w:val="0"/>
          <w:bCs w:val="0"/>
          <w:lang w:val="pt-BR"/>
        </w:rPr>
        <w:t>```</w:t>
      </w:r>
    </w:p>
    <w:p w14:paraId="2FC36E1E">
      <w:pPr>
        <w:ind w:left="0" w:leftChars="0" w:firstLine="0" w:firstLineChars="0"/>
        <w:rPr>
          <w:rFonts w:hint="default"/>
          <w:b w:val="0"/>
          <w:bCs w:val="0"/>
          <w:lang w:val="pt-BR"/>
        </w:rPr>
      </w:pPr>
    </w:p>
    <w:p w14:paraId="0CB39E28">
      <w:pPr>
        <w:ind w:left="0" w:leftChars="0" w:firstLine="0" w:firstLineChars="0"/>
        <w:rPr>
          <w:rFonts w:hint="default"/>
          <w:b w:val="0"/>
          <w:bCs w:val="0"/>
          <w:lang w:val="pt-BR"/>
        </w:rPr>
      </w:pPr>
      <w:r>
        <w:rPr>
          <w:rFonts w:hint="default"/>
          <w:b w:val="0"/>
          <w:bCs w:val="0"/>
          <w:lang w:val="pt-BR"/>
        </w:rPr>
        <w:t>### Conclusão</w:t>
      </w:r>
    </w:p>
    <w:p w14:paraId="28D65616">
      <w:pPr>
        <w:ind w:left="0" w:leftChars="0" w:firstLine="0" w:firstLineChars="0"/>
        <w:rPr>
          <w:rFonts w:hint="default"/>
          <w:b w:val="0"/>
          <w:bCs w:val="0"/>
          <w:lang w:val="pt-BR"/>
        </w:rPr>
      </w:pPr>
    </w:p>
    <w:p w14:paraId="387C16BE">
      <w:pPr>
        <w:ind w:left="0" w:leftChars="0" w:firstLine="0" w:firstLineChars="0"/>
        <w:rPr>
          <w:rFonts w:hint="default"/>
          <w:b w:val="0"/>
          <w:bCs w:val="0"/>
          <w:lang w:val="pt-BR"/>
        </w:rPr>
      </w:pPr>
      <w:r>
        <w:rPr>
          <w:rFonts w:hint="default"/>
          <w:b w:val="0"/>
          <w:bCs w:val="0"/>
          <w:highlight w:val="yellow"/>
          <w:lang w:val="pt-BR"/>
        </w:rPr>
        <w:t xml:space="preserve">O Ajax, junto com o JSON e PHP, permite criar aplicações web dinâmicas e interativas. O uso do `XMLHttpRequest` para fazer requisições assíncronas e manipular dados em formato JSON é uma prática comum no desenvolvimento moderno. </w:t>
      </w:r>
      <w:r>
        <w:rPr>
          <w:rFonts w:hint="default"/>
          <w:b w:val="0"/>
          <w:bCs w:val="0"/>
          <w:lang w:val="pt-BR"/>
        </w:rPr>
        <w:t>Se você tiver mais perguntas ou precisar de mais detalhes sobre algum desses tópicos, estou aqui para ajudar!</w:t>
      </w:r>
    </w:p>
    <w:p w14:paraId="421C89E0">
      <w:pPr>
        <w:ind w:left="0" w:leftChars="0" w:firstLine="0" w:firstLineChars="0"/>
        <w:rPr>
          <w:rFonts w:hint="default"/>
          <w:b/>
          <w:bCs/>
          <w:lang w:val="pt-BR"/>
        </w:rPr>
      </w:pPr>
    </w:p>
    <w:p w14:paraId="42EDE182">
      <w:pPr>
        <w:ind w:left="0" w:leftChars="0" w:firstLine="0" w:firstLineChars="0"/>
        <w:rPr>
          <w:rFonts w:hint="default"/>
          <w:b/>
          <w:bCs/>
          <w:lang w:val="pt-BR"/>
        </w:rPr>
      </w:pPr>
    </w:p>
    <w:p w14:paraId="3F9639A2">
      <w:pPr>
        <w:ind w:left="0" w:leftChars="0" w:firstLine="0" w:firstLineChars="0"/>
        <w:rPr>
          <w:rFonts w:hint="default"/>
          <w:b/>
          <w:bCs/>
          <w:lang w:val="pt-BR"/>
        </w:rPr>
      </w:pPr>
    </w:p>
    <w:p w14:paraId="45B7CB53">
      <w:pPr>
        <w:ind w:left="0" w:leftChars="0" w:firstLine="0" w:firstLineChars="0"/>
        <w:rPr>
          <w:rFonts w:hint="default"/>
          <w:b/>
          <w:bCs/>
          <w:lang w:val="pt-BR"/>
        </w:rPr>
      </w:pPr>
    </w:p>
    <w:p w14:paraId="753AD4B6">
      <w:pPr>
        <w:ind w:left="0" w:leftChars="0" w:firstLine="0" w:firstLineChars="0"/>
        <w:rPr>
          <w:rFonts w:hint="default"/>
          <w:b/>
          <w:bCs/>
          <w:lang w:val="pt-BR"/>
        </w:rPr>
      </w:pPr>
      <w:r>
        <w:rPr>
          <w:rFonts w:hint="default"/>
          <w:b/>
          <w:bCs/>
          <w:lang w:val="pt-BR"/>
        </w:rPr>
        <w:t>WEB AULA 4 -</w:t>
      </w:r>
    </w:p>
    <w:p w14:paraId="06C6BA85">
      <w:pPr>
        <w:ind w:left="0" w:leftChars="0" w:firstLine="0" w:firstLineChars="0"/>
        <w:rPr>
          <w:rFonts w:hint="default"/>
          <w:b/>
          <w:bCs/>
          <w:lang w:val="pt-BR"/>
        </w:rPr>
      </w:pPr>
    </w:p>
    <w:p w14:paraId="4C8A43A5">
      <w:pPr>
        <w:ind w:left="0" w:leftChars="0" w:firstLine="0" w:firstLineChars="0"/>
        <w:rPr>
          <w:rFonts w:hint="default"/>
          <w:b/>
          <w:bCs/>
          <w:lang w:val="pt-BR"/>
        </w:rPr>
      </w:pPr>
      <w:r>
        <w:rPr>
          <w:rFonts w:hint="default"/>
          <w:b/>
          <w:bCs/>
          <w:lang w:val="pt-BR"/>
        </w:rPr>
        <w:t>### Resumo da Web Aula sobre Desenvolvimento Web</w:t>
      </w:r>
    </w:p>
    <w:p w14:paraId="79C7C4AF">
      <w:pPr>
        <w:ind w:left="0" w:leftChars="0" w:firstLine="0" w:firstLineChars="0"/>
        <w:rPr>
          <w:rFonts w:hint="default"/>
          <w:b w:val="0"/>
          <w:bCs w:val="0"/>
          <w:lang w:val="pt-BR"/>
        </w:rPr>
      </w:pPr>
    </w:p>
    <w:p w14:paraId="710A98DB">
      <w:pPr>
        <w:ind w:left="0" w:leftChars="0" w:firstLine="0" w:firstLineChars="0"/>
        <w:rPr>
          <w:rFonts w:hint="default"/>
          <w:b w:val="0"/>
          <w:bCs w:val="0"/>
          <w:lang w:val="pt-BR"/>
        </w:rPr>
      </w:pPr>
      <w:r>
        <w:rPr>
          <w:rFonts w:hint="default"/>
          <w:b w:val="0"/>
          <w:bCs w:val="0"/>
          <w:lang w:val="pt-BR"/>
        </w:rPr>
        <w:t>Nesta web aula, discutimos diversos conceitos fundamentais sobre desenvolvimento web, como a diferença entre páginas estáticas e dinâmicas, o funcionamento das páginas geradas pelo servidor, e a atualização parcial de conteúdo. Também abordamos tecnologias como XML, Ajax, JSON e APIs, além do papel dos servidores de aplicação e o processamento de formulários, destacando boas práticas e cuidados de segurança.</w:t>
      </w:r>
    </w:p>
    <w:p w14:paraId="19A3BFF2">
      <w:pPr>
        <w:ind w:left="0" w:leftChars="0" w:firstLine="0" w:firstLineChars="0"/>
        <w:rPr>
          <w:rFonts w:hint="default"/>
          <w:b w:val="0"/>
          <w:bCs w:val="0"/>
          <w:lang w:val="pt-BR"/>
        </w:rPr>
      </w:pPr>
    </w:p>
    <w:p w14:paraId="67BA7B7B">
      <w:pPr>
        <w:ind w:left="0" w:leftChars="0" w:firstLine="0" w:firstLineChars="0"/>
        <w:rPr>
          <w:rFonts w:hint="default"/>
          <w:b w:val="0"/>
          <w:bCs w:val="0"/>
          <w:lang w:val="pt-BR"/>
        </w:rPr>
      </w:pPr>
      <w:r>
        <w:rPr>
          <w:rFonts w:hint="default"/>
          <w:b w:val="0"/>
          <w:bCs w:val="0"/>
          <w:lang w:val="pt-BR"/>
        </w:rPr>
        <w:t>#### 1. Diferença entre Páginas Estáticas e Dinâmicas</w:t>
      </w:r>
    </w:p>
    <w:p w14:paraId="7BAC49E3">
      <w:pPr>
        <w:ind w:left="0" w:leftChars="0" w:firstLine="0" w:firstLineChars="0"/>
        <w:rPr>
          <w:rFonts w:hint="default"/>
          <w:b w:val="0"/>
          <w:bCs w:val="0"/>
          <w:lang w:val="pt-BR"/>
        </w:rPr>
      </w:pPr>
    </w:p>
    <w:p w14:paraId="18807FDB">
      <w:pPr>
        <w:ind w:left="0" w:leftChars="0" w:firstLine="0" w:firstLineChars="0"/>
        <w:rPr>
          <w:rFonts w:hint="default"/>
          <w:b w:val="0"/>
          <w:bCs w:val="0"/>
          <w:lang w:val="pt-BR"/>
        </w:rPr>
      </w:pPr>
      <w:r>
        <w:rPr>
          <w:rFonts w:hint="default"/>
          <w:b w:val="0"/>
          <w:bCs w:val="0"/>
          <w:lang w:val="pt-BR"/>
        </w:rPr>
        <w:t xml:space="preserve">O vídeo inicia explicando a diferença entre páginas estáticas e dinâmicas, abordando como cada tipo de página funciona e suas características principais, incluindo tempo de carregamento e complexidade. </w:t>
      </w:r>
    </w:p>
    <w:p w14:paraId="716D5225">
      <w:pPr>
        <w:ind w:left="0" w:leftChars="0" w:firstLine="0" w:firstLineChars="0"/>
        <w:rPr>
          <w:rFonts w:hint="default"/>
          <w:b w:val="0"/>
          <w:bCs w:val="0"/>
          <w:lang w:val="pt-BR"/>
        </w:rPr>
      </w:pPr>
    </w:p>
    <w:p w14:paraId="658C0738">
      <w:pPr>
        <w:ind w:left="0" w:leftChars="0" w:firstLine="0" w:firstLineChars="0"/>
        <w:rPr>
          <w:rFonts w:hint="default"/>
          <w:b w:val="0"/>
          <w:bCs w:val="0"/>
          <w:lang w:val="pt-BR"/>
        </w:rPr>
      </w:pPr>
      <w:r>
        <w:rPr>
          <w:rFonts w:hint="default"/>
          <w:b w:val="0"/>
          <w:bCs w:val="0"/>
          <w:lang w:val="pt-BR"/>
        </w:rPr>
        <w:t xml:space="preserve">- **Páginas Estáticas**: </w:t>
      </w:r>
    </w:p>
    <w:p w14:paraId="01411034">
      <w:pPr>
        <w:ind w:left="0" w:leftChars="0" w:firstLine="0" w:firstLineChars="0"/>
        <w:rPr>
          <w:rFonts w:hint="default"/>
          <w:b w:val="0"/>
          <w:bCs w:val="0"/>
          <w:lang w:val="pt-BR"/>
        </w:rPr>
      </w:pPr>
      <w:r>
        <w:rPr>
          <w:rFonts w:hint="default"/>
          <w:b w:val="0"/>
          <w:bCs w:val="0"/>
          <w:lang w:val="pt-BR"/>
        </w:rPr>
        <w:t xml:space="preserve">  - Têm conteúdo fixo e são rápidas de carregar, pois não realizam processamento no servidor. </w:t>
      </w:r>
    </w:p>
    <w:p w14:paraId="1F1CAD71">
      <w:pPr>
        <w:ind w:left="0" w:leftChars="0" w:firstLine="0" w:firstLineChars="0"/>
        <w:rPr>
          <w:rFonts w:hint="default"/>
          <w:b w:val="0"/>
          <w:bCs w:val="0"/>
          <w:lang w:val="pt-BR"/>
        </w:rPr>
      </w:pPr>
      <w:r>
        <w:rPr>
          <w:rFonts w:hint="default"/>
          <w:b w:val="0"/>
          <w:bCs w:val="0"/>
          <w:lang w:val="pt-BR"/>
        </w:rPr>
        <w:t xml:space="preserve">  - Ideais para informações que não mudam frequentemente, como portfólios, apresentações de negócios e documentação, pois não exigem atualizações constantes.</w:t>
      </w:r>
    </w:p>
    <w:p w14:paraId="25513AEB">
      <w:pPr>
        <w:ind w:left="0" w:leftChars="0" w:firstLine="0" w:firstLineChars="0"/>
        <w:rPr>
          <w:rFonts w:hint="default"/>
          <w:b w:val="0"/>
          <w:bCs w:val="0"/>
          <w:lang w:val="pt-BR"/>
        </w:rPr>
      </w:pPr>
    </w:p>
    <w:p w14:paraId="1ED392CB">
      <w:pPr>
        <w:ind w:left="0" w:leftChars="0" w:firstLine="0" w:firstLineChars="0"/>
        <w:rPr>
          <w:rFonts w:hint="default"/>
          <w:b w:val="0"/>
          <w:bCs w:val="0"/>
          <w:lang w:val="pt-BR"/>
        </w:rPr>
      </w:pPr>
      <w:r>
        <w:rPr>
          <w:rFonts w:hint="default"/>
          <w:b w:val="0"/>
          <w:bCs w:val="0"/>
          <w:lang w:val="pt-BR"/>
        </w:rPr>
        <w:t>- **Páginas Dinâmicas**:</w:t>
      </w:r>
    </w:p>
    <w:p w14:paraId="657F9E67">
      <w:pPr>
        <w:ind w:left="0" w:leftChars="0" w:firstLine="0" w:firstLineChars="0"/>
        <w:rPr>
          <w:rFonts w:hint="default"/>
          <w:b w:val="0"/>
          <w:bCs w:val="0"/>
          <w:lang w:val="pt-BR"/>
        </w:rPr>
      </w:pPr>
      <w:r>
        <w:rPr>
          <w:rFonts w:hint="default"/>
          <w:b w:val="0"/>
          <w:bCs w:val="0"/>
          <w:lang w:val="pt-BR"/>
        </w:rPr>
        <w:t xml:space="preserve">  - Geram conteúdo em tempo real, podendo interagir com bancos de dados e algoritmos. Essa capacidade permite que as informações sejam atualizadas com base na ação do usuário.</w:t>
      </w:r>
    </w:p>
    <w:p w14:paraId="5AED86EA">
      <w:pPr>
        <w:ind w:left="0" w:leftChars="0" w:firstLine="0" w:firstLineChars="0"/>
        <w:rPr>
          <w:rFonts w:hint="default"/>
          <w:b w:val="0"/>
          <w:bCs w:val="0"/>
          <w:lang w:val="pt-BR"/>
        </w:rPr>
      </w:pPr>
      <w:r>
        <w:rPr>
          <w:rFonts w:hint="default"/>
          <w:b w:val="0"/>
          <w:bCs w:val="0"/>
          <w:highlight w:val="yellow"/>
          <w:lang w:val="pt-BR"/>
        </w:rPr>
        <w:t xml:space="preserve">  - São amplamente utilizadas em redes sociais e comércio eletrônico, pois oferecem uma experiência rica e interativa. </w:t>
      </w:r>
      <w:r>
        <w:rPr>
          <w:rFonts w:hint="default"/>
          <w:b w:val="0"/>
          <w:bCs w:val="0"/>
          <w:lang w:val="pt-BR"/>
        </w:rPr>
        <w:t>O servidor desempenha um papel crucial na geração de páginas dinâmicas, processando requisições e entregando HTML pronto para o navegador, gerando uma interação mais rica com o usuário.</w:t>
      </w:r>
    </w:p>
    <w:p w14:paraId="2BB15341">
      <w:pPr>
        <w:ind w:left="0" w:leftChars="0" w:firstLine="0" w:firstLineChars="0"/>
        <w:rPr>
          <w:rFonts w:hint="default"/>
          <w:b w:val="0"/>
          <w:bCs w:val="0"/>
          <w:lang w:val="pt-BR"/>
        </w:rPr>
      </w:pPr>
    </w:p>
    <w:p w14:paraId="5247BC09">
      <w:pPr>
        <w:ind w:left="0" w:leftChars="0" w:firstLine="0" w:firstLineChars="0"/>
        <w:rPr>
          <w:rFonts w:hint="default"/>
          <w:b w:val="0"/>
          <w:bCs w:val="0"/>
          <w:lang w:val="pt-BR"/>
        </w:rPr>
      </w:pPr>
      <w:r>
        <w:rPr>
          <w:rFonts w:hint="default"/>
          <w:b w:val="0"/>
          <w:bCs w:val="0"/>
          <w:lang w:val="pt-BR"/>
        </w:rPr>
        <w:t>A escolha entre páginas estáticas e dinâmicas deve ser baseada nas necessidades específicas do cliente. A criação de sites estáticos pode ser vantajosa para projetos simples, enquanto sites dinâmicos oferecem mais flexibilidade e interatividade. Além disso, as páginas com carregamento parcial economizam largura de banda, entregando apenas os dados necessários, em vez de páginas completas, melhorando a eficiência na transmissão de informações.</w:t>
      </w:r>
    </w:p>
    <w:p w14:paraId="58B02C66">
      <w:pPr>
        <w:ind w:left="0" w:leftChars="0" w:firstLine="0" w:firstLineChars="0"/>
        <w:rPr>
          <w:rFonts w:hint="default"/>
          <w:b w:val="0"/>
          <w:bCs w:val="0"/>
          <w:lang w:val="pt-BR"/>
        </w:rPr>
      </w:pPr>
    </w:p>
    <w:p w14:paraId="5B9B2500">
      <w:pPr>
        <w:ind w:left="0" w:leftChars="0" w:firstLine="0" w:firstLineChars="0"/>
        <w:rPr>
          <w:rFonts w:hint="default"/>
          <w:b w:val="0"/>
          <w:bCs w:val="0"/>
          <w:lang w:val="pt-BR"/>
        </w:rPr>
      </w:pPr>
      <w:r>
        <w:rPr>
          <w:rFonts w:hint="default"/>
          <w:b w:val="0"/>
          <w:bCs w:val="0"/>
          <w:lang w:val="pt-BR"/>
        </w:rPr>
        <w:t>#### 2. XML e Ajax</w:t>
      </w:r>
    </w:p>
    <w:p w14:paraId="1687D73F">
      <w:pPr>
        <w:ind w:left="0" w:leftChars="0" w:firstLine="0" w:firstLineChars="0"/>
        <w:rPr>
          <w:rFonts w:hint="default"/>
          <w:b w:val="0"/>
          <w:bCs w:val="0"/>
          <w:lang w:val="pt-BR"/>
        </w:rPr>
      </w:pPr>
    </w:p>
    <w:p w14:paraId="13456347">
      <w:pPr>
        <w:ind w:left="0" w:leftChars="0" w:firstLine="0" w:firstLineChars="0"/>
        <w:rPr>
          <w:rFonts w:hint="default"/>
          <w:b w:val="0"/>
          <w:bCs w:val="0"/>
          <w:lang w:val="pt-BR"/>
        </w:rPr>
      </w:pPr>
      <w:r>
        <w:rPr>
          <w:rFonts w:hint="default"/>
          <w:b w:val="0"/>
          <w:bCs w:val="0"/>
          <w:lang w:val="pt-BR"/>
        </w:rPr>
        <w:t xml:space="preserve">Em relação ao formato </w:t>
      </w:r>
      <w:r>
        <w:rPr>
          <w:rFonts w:hint="default"/>
          <w:b w:val="0"/>
          <w:bCs w:val="0"/>
          <w:highlight w:val="yellow"/>
          <w:lang w:val="pt-BR"/>
        </w:rPr>
        <w:t>XML,</w:t>
      </w:r>
      <w:r>
        <w:rPr>
          <w:rFonts w:hint="default"/>
          <w:b w:val="0"/>
          <w:bCs w:val="0"/>
          <w:lang w:val="pt-BR"/>
        </w:rPr>
        <w:t xml:space="preserve"> discutimos que esta linguagem de marcação é utilizada para estruturar dados, com foco em</w:t>
      </w:r>
      <w:r>
        <w:rPr>
          <w:rFonts w:hint="default"/>
          <w:b w:val="0"/>
          <w:bCs w:val="0"/>
          <w:highlight w:val="yellow"/>
          <w:lang w:val="pt-BR"/>
        </w:rPr>
        <w:t xml:space="preserve"> descrever a semântica dessas informações. O XML permite representar dados de forma hierárquica e flexível, diferenciando-se de formatos como CSV. </w:t>
      </w:r>
      <w:r>
        <w:rPr>
          <w:rFonts w:hint="default"/>
          <w:b w:val="0"/>
          <w:bCs w:val="0"/>
          <w:lang w:val="pt-BR"/>
        </w:rPr>
        <w:t>Sua flexibilidade facilita a criação de diferentes estruturas de dados, adaptando-se às necessidades, mas pode ser ineficiente devido à quantidade de marcação necessária.</w:t>
      </w:r>
    </w:p>
    <w:p w14:paraId="4450452F">
      <w:pPr>
        <w:ind w:left="0" w:leftChars="0" w:firstLine="0" w:firstLineChars="0"/>
        <w:rPr>
          <w:rFonts w:hint="default"/>
          <w:b w:val="0"/>
          <w:bCs w:val="0"/>
          <w:lang w:val="pt-BR"/>
        </w:rPr>
      </w:pPr>
    </w:p>
    <w:p w14:paraId="1BB49B4C">
      <w:pPr>
        <w:ind w:left="0" w:leftChars="0" w:firstLine="0" w:firstLineChars="0"/>
        <w:rPr>
          <w:rFonts w:hint="default"/>
          <w:b w:val="0"/>
          <w:bCs w:val="0"/>
          <w:lang w:val="pt-BR"/>
        </w:rPr>
      </w:pPr>
      <w:r>
        <w:rPr>
          <w:rFonts w:hint="default"/>
          <w:b w:val="0"/>
          <w:bCs w:val="0"/>
          <w:lang w:val="pt-BR"/>
        </w:rPr>
        <w:t xml:space="preserve">O desenvolvimento do **Ajax**, que utiliza XML, revolucionou a interação com páginas web. O </w:t>
      </w:r>
      <w:r>
        <w:rPr>
          <w:rFonts w:hint="default"/>
          <w:b w:val="0"/>
          <w:bCs w:val="0"/>
          <w:highlight w:val="yellow"/>
          <w:lang w:val="pt-BR"/>
        </w:rPr>
        <w:t xml:space="preserve">Ajax é uma tecnologia que permite a comunicação assíncrona entre o cliente e o servidor, </w:t>
      </w:r>
      <w:r>
        <w:rPr>
          <w:rFonts w:hint="default"/>
          <w:b w:val="0"/>
          <w:bCs w:val="0"/>
          <w:lang w:val="pt-BR"/>
        </w:rPr>
        <w:t xml:space="preserve">tornando as aplicações web mais dinâmicas e responsivas. </w:t>
      </w:r>
      <w:r>
        <w:rPr>
          <w:rFonts w:hint="default"/>
          <w:b/>
          <w:bCs/>
          <w:highlight w:val="yellow"/>
          <w:lang w:val="pt-BR"/>
        </w:rPr>
        <w:t xml:space="preserve">Com Ajax, é possível realizar atualizações em tempo real sem recarregar a página, melhorando a experiência do usuário. </w:t>
      </w:r>
      <w:r>
        <w:rPr>
          <w:rFonts w:hint="default"/>
          <w:b w:val="0"/>
          <w:bCs w:val="0"/>
          <w:highlight w:val="yellow"/>
          <w:lang w:val="pt-BR"/>
        </w:rPr>
        <w:t xml:space="preserve">Um dos usos do Ajax é o </w:t>
      </w:r>
      <w:bookmarkStart w:id="0" w:name="_GoBack"/>
      <w:r>
        <w:rPr>
          <w:rFonts w:hint="default"/>
          <w:b w:val="0"/>
          <w:bCs w:val="0"/>
          <w:highlight w:val="yellow"/>
          <w:lang w:val="pt-BR"/>
        </w:rPr>
        <w:t>autopreenchimento em campos de formulários,</w:t>
      </w:r>
      <w:bookmarkEnd w:id="0"/>
      <w:r>
        <w:rPr>
          <w:rFonts w:hint="default"/>
          <w:b w:val="0"/>
          <w:bCs w:val="0"/>
          <w:highlight w:val="yellow"/>
          <w:lang w:val="pt-BR"/>
        </w:rPr>
        <w:t xml:space="preserve"> onde sugestões são dadas em tempo real conforme o usuário digita, aumentando a eficiência na coleta de dados. </w:t>
      </w:r>
      <w:r>
        <w:rPr>
          <w:rFonts w:hint="default"/>
          <w:b w:val="0"/>
          <w:bCs w:val="0"/>
          <w:lang w:val="pt-BR"/>
        </w:rPr>
        <w:t>Além disso, Ajax facilita a validação de dados no servidor, evitando o carregamento de grandes bases de dados no cliente, tornando as aplicações mais rápidas e leves. Ele também é utilizado em plataformas de chat, permitindo que mensagens sejam enviadas e recebidas sem recarregar a página.</w:t>
      </w:r>
    </w:p>
    <w:p w14:paraId="146667B8">
      <w:pPr>
        <w:ind w:left="0" w:leftChars="0" w:firstLine="0" w:firstLineChars="0"/>
        <w:rPr>
          <w:rFonts w:hint="default"/>
          <w:b w:val="0"/>
          <w:bCs w:val="0"/>
          <w:lang w:val="pt-BR"/>
        </w:rPr>
      </w:pPr>
    </w:p>
    <w:p w14:paraId="11D32B5B">
      <w:pPr>
        <w:ind w:left="0" w:leftChars="0" w:firstLine="0" w:firstLineChars="0"/>
        <w:rPr>
          <w:rFonts w:hint="default"/>
          <w:b w:val="0"/>
          <w:bCs w:val="0"/>
          <w:lang w:val="pt-BR"/>
        </w:rPr>
      </w:pPr>
      <w:r>
        <w:rPr>
          <w:rFonts w:hint="default"/>
          <w:b w:val="0"/>
          <w:bCs w:val="0"/>
          <w:lang w:val="pt-BR"/>
        </w:rPr>
        <w:t>#### 3. APIs e Servidores de Aplicação</w:t>
      </w:r>
    </w:p>
    <w:p w14:paraId="2C38F2C6">
      <w:pPr>
        <w:ind w:left="0" w:leftChars="0" w:firstLine="0" w:firstLineChars="0"/>
        <w:rPr>
          <w:rFonts w:hint="default"/>
          <w:b w:val="0"/>
          <w:bCs w:val="0"/>
          <w:lang w:val="pt-BR"/>
        </w:rPr>
      </w:pPr>
    </w:p>
    <w:p w14:paraId="752D1E9A">
      <w:pPr>
        <w:ind w:left="0" w:leftChars="0" w:firstLine="0" w:firstLineChars="0"/>
        <w:rPr>
          <w:rFonts w:hint="default"/>
          <w:b w:val="0"/>
          <w:bCs w:val="0"/>
          <w:lang w:val="pt-BR"/>
        </w:rPr>
      </w:pPr>
      <w:r>
        <w:rPr>
          <w:rFonts w:hint="default"/>
          <w:b w:val="0"/>
          <w:bCs w:val="0"/>
          <w:highlight w:val="yellow"/>
          <w:lang w:val="pt-BR"/>
        </w:rPr>
        <w:t xml:space="preserve">As **APIs** foram abordadas como fundamentais para a comunicação entre diferentes sistemas, permitindo a interconectividade e simplificando as trocas de informações. </w:t>
      </w:r>
      <w:r>
        <w:rPr>
          <w:rFonts w:hint="default"/>
          <w:b w:val="0"/>
          <w:bCs w:val="0"/>
          <w:lang w:val="pt-BR"/>
        </w:rPr>
        <w:t>Elas viabilizam a interação entre as camadas de aplicações, como front-end e back-end, permitindo que sistemas diversos se comuniquem independentemente da tecnologia utilizada, seja Python, Java ou bancos de dados. O servidor de aplicação desempenha um papel vital, processando requisições e gerenciando a comunicação entre o navegador e o back-end, sendo essencial para o funcionamento de aplicações web.</w:t>
      </w:r>
    </w:p>
    <w:p w14:paraId="07BE45D7">
      <w:pPr>
        <w:ind w:left="0" w:leftChars="0" w:firstLine="0" w:firstLineChars="0"/>
        <w:rPr>
          <w:rFonts w:hint="default"/>
          <w:b w:val="0"/>
          <w:bCs w:val="0"/>
          <w:lang w:val="pt-BR"/>
        </w:rPr>
      </w:pPr>
    </w:p>
    <w:p w14:paraId="4349EFA5">
      <w:pPr>
        <w:ind w:left="0" w:leftChars="0" w:firstLine="0" w:firstLineChars="0"/>
        <w:rPr>
          <w:rFonts w:hint="default"/>
          <w:b w:val="0"/>
          <w:bCs w:val="0"/>
          <w:lang w:val="pt-BR"/>
        </w:rPr>
      </w:pPr>
      <w:r>
        <w:rPr>
          <w:rFonts w:hint="default"/>
          <w:b w:val="0"/>
          <w:bCs w:val="0"/>
          <w:lang w:val="pt-BR"/>
        </w:rPr>
        <w:t>Existem várias linguagens de programação utilizadas em servidores de aplicação, como PHP, Java e Python, cada uma com suas especificidades e áreas de aplicação, enriquecendo assim o ecossistema de desenvolvimento. A escolha da linguagem de programação deve ser baseada nas necessidades do projeto e nas características de cada linguagem, reconhecendo que não existe uma linguagem universalmente melhor, mas a mais adequada para cada situação específica.</w:t>
      </w:r>
    </w:p>
    <w:p w14:paraId="09A83A31">
      <w:pPr>
        <w:ind w:left="0" w:leftChars="0" w:firstLine="0" w:firstLineChars="0"/>
        <w:rPr>
          <w:rFonts w:hint="default"/>
          <w:b w:val="0"/>
          <w:bCs w:val="0"/>
          <w:lang w:val="pt-BR"/>
        </w:rPr>
      </w:pPr>
    </w:p>
    <w:p w14:paraId="360648DB">
      <w:pPr>
        <w:ind w:left="0" w:leftChars="0" w:firstLine="0" w:firstLineChars="0"/>
        <w:rPr>
          <w:rFonts w:hint="default"/>
          <w:b w:val="0"/>
          <w:bCs w:val="0"/>
          <w:lang w:val="pt-BR"/>
        </w:rPr>
      </w:pPr>
      <w:r>
        <w:rPr>
          <w:rFonts w:hint="default"/>
          <w:b w:val="0"/>
          <w:bCs w:val="0"/>
          <w:lang w:val="pt-BR"/>
        </w:rPr>
        <w:t>#### 4. Métodos de Envio de Dados: GET e POST</w:t>
      </w:r>
    </w:p>
    <w:p w14:paraId="3D11324A">
      <w:pPr>
        <w:ind w:left="0" w:leftChars="0" w:firstLine="0" w:firstLineChars="0"/>
        <w:rPr>
          <w:rFonts w:hint="default"/>
          <w:b w:val="0"/>
          <w:bCs w:val="0"/>
          <w:lang w:val="pt-BR"/>
        </w:rPr>
      </w:pPr>
    </w:p>
    <w:p w14:paraId="0FCADF8D">
      <w:pPr>
        <w:ind w:left="0" w:leftChars="0" w:firstLine="0" w:firstLineChars="0"/>
        <w:rPr>
          <w:rFonts w:hint="default"/>
          <w:b/>
          <w:bCs/>
          <w:highlight w:val="yellow"/>
          <w:lang w:val="pt-BR"/>
        </w:rPr>
      </w:pPr>
      <w:r>
        <w:rPr>
          <w:rFonts w:hint="default"/>
          <w:b w:val="0"/>
          <w:bCs w:val="0"/>
          <w:lang w:val="pt-BR"/>
        </w:rPr>
        <w:t>A aula também discutiu as diferenças entre os</w:t>
      </w:r>
      <w:r>
        <w:rPr>
          <w:rFonts w:hint="default"/>
          <w:b w:val="0"/>
          <w:bCs w:val="0"/>
          <w:highlight w:val="yellow"/>
          <w:lang w:val="pt-BR"/>
        </w:rPr>
        <w:t xml:space="preserve"> métodos de envio de dados **</w:t>
      </w:r>
      <w:r>
        <w:rPr>
          <w:rFonts w:hint="default"/>
          <w:b w:val="0"/>
          <w:bCs w:val="0"/>
          <w:color w:val="0000FF"/>
          <w:highlight w:val="yellow"/>
          <w:lang w:val="pt-BR"/>
        </w:rPr>
        <w:t>GET</w:t>
      </w:r>
      <w:r>
        <w:rPr>
          <w:rFonts w:hint="default"/>
          <w:b w:val="0"/>
          <w:bCs w:val="0"/>
          <w:highlight w:val="yellow"/>
          <w:lang w:val="pt-BR"/>
        </w:rPr>
        <w:t>** e *</w:t>
      </w:r>
      <w:r>
        <w:rPr>
          <w:rFonts w:hint="default"/>
          <w:b w:val="0"/>
          <w:bCs w:val="0"/>
          <w:color w:val="0000FF"/>
          <w:highlight w:val="yellow"/>
          <w:lang w:val="pt-BR"/>
        </w:rPr>
        <w:t>*POST*</w:t>
      </w:r>
      <w:r>
        <w:rPr>
          <w:rFonts w:hint="default"/>
          <w:b w:val="0"/>
          <w:bCs w:val="0"/>
          <w:highlight w:val="yellow"/>
          <w:lang w:val="pt-BR"/>
        </w:rPr>
        <w:t>*</w:t>
      </w:r>
      <w:r>
        <w:rPr>
          <w:rFonts w:hint="default"/>
          <w:b w:val="0"/>
          <w:bCs w:val="0"/>
          <w:lang w:val="pt-BR"/>
        </w:rPr>
        <w:t xml:space="preserve"> em requisições web, destacando a segurança e a capacidade de armazenamento de informações. </w:t>
      </w:r>
      <w:r>
        <w:rPr>
          <w:rFonts w:hint="default"/>
          <w:b/>
          <w:bCs/>
          <w:highlight w:val="yellow"/>
          <w:lang w:val="pt-BR"/>
        </w:rPr>
        <w:t>O método **GET** expõe dados na URL e tem limitações de tamanho, o que pode representar um risco de segurança significativo, pois seus parâmetros aparecem na URL, tornando-os visíveis para qualquer um que tenha acesso ao navegador. Por outro lado, o método **POST** não altera a URL e permite o envio de dados em maior volume, sendo ideal para enviar arquivos ou textos longos. Essa característica o torna mais apropriado para interações complexas com o servidor.</w:t>
      </w:r>
    </w:p>
    <w:p w14:paraId="3E5F1F3A">
      <w:pPr>
        <w:ind w:left="0" w:leftChars="0" w:firstLine="0" w:firstLineChars="0"/>
        <w:rPr>
          <w:rFonts w:hint="default"/>
          <w:b w:val="0"/>
          <w:bCs w:val="0"/>
          <w:lang w:val="pt-BR"/>
        </w:rPr>
      </w:pPr>
    </w:p>
    <w:p w14:paraId="3E18006B">
      <w:pPr>
        <w:ind w:left="0" w:leftChars="0" w:firstLine="0" w:firstLineChars="0"/>
        <w:rPr>
          <w:rFonts w:hint="default"/>
          <w:b w:val="0"/>
          <w:bCs w:val="0"/>
          <w:lang w:val="pt-BR"/>
        </w:rPr>
      </w:pPr>
      <w:r>
        <w:rPr>
          <w:rFonts w:hint="default"/>
          <w:b w:val="0"/>
          <w:bCs w:val="0"/>
          <w:lang w:val="pt-BR"/>
        </w:rPr>
        <w:t>É crucial realizar a validação de dados tanto no cliente quanto no servidor para garantir a segurança das informações, ajudando a prevenir ataques e garantir que os dados estejam corretos e seguros. Mensagens de erro em aplicações web também são vitais e devem ser tratadas com cuidado para evitar expor informações sensíveis aos usuários. É fundamental evitar o envio de mensagens de erro detalhadas ao cliente, pois isso pode fornecer informações valiosas para atacantes. A validação de campos obrigatórios deve ser realizada para assegurar que os dados recebidos do cliente estejam corretos, prevenindo problemas no servidor.</w:t>
      </w:r>
    </w:p>
    <w:p w14:paraId="3DEBB3E5">
      <w:pPr>
        <w:ind w:left="0" w:leftChars="0" w:firstLine="0" w:firstLineChars="0"/>
        <w:rPr>
          <w:rFonts w:hint="default"/>
          <w:b w:val="0"/>
          <w:bCs w:val="0"/>
          <w:lang w:val="pt-BR"/>
        </w:rPr>
      </w:pPr>
    </w:p>
    <w:p w14:paraId="00C33404">
      <w:pPr>
        <w:ind w:left="0" w:leftChars="0" w:firstLine="0" w:firstLineChars="0"/>
        <w:rPr>
          <w:rFonts w:hint="default"/>
          <w:b w:val="0"/>
          <w:bCs w:val="0"/>
          <w:lang w:val="pt-BR"/>
        </w:rPr>
      </w:pPr>
      <w:r>
        <w:rPr>
          <w:rFonts w:hint="default"/>
          <w:b w:val="0"/>
          <w:bCs w:val="0"/>
          <w:lang w:val="pt-BR"/>
        </w:rPr>
        <w:t>#### Conclusão</w:t>
      </w:r>
    </w:p>
    <w:p w14:paraId="58F8A83D">
      <w:pPr>
        <w:ind w:left="0" w:leftChars="0" w:firstLine="0" w:firstLineChars="0"/>
        <w:rPr>
          <w:rFonts w:hint="default"/>
          <w:b w:val="0"/>
          <w:bCs w:val="0"/>
          <w:lang w:val="pt-BR"/>
        </w:rPr>
      </w:pPr>
    </w:p>
    <w:p w14:paraId="3468E531">
      <w:pPr>
        <w:ind w:left="0" w:leftChars="0" w:firstLine="0" w:firstLineChars="0"/>
        <w:rPr>
          <w:rFonts w:hint="default"/>
          <w:b w:val="0"/>
          <w:bCs w:val="0"/>
          <w:lang w:val="pt-BR"/>
        </w:rPr>
      </w:pPr>
      <w:r>
        <w:rPr>
          <w:rFonts w:hint="default"/>
          <w:b w:val="0"/>
          <w:bCs w:val="0"/>
          <w:lang w:val="pt-BR"/>
        </w:rPr>
        <w:t>Discutimos, assim, a diferença entre páginas estáticas e dinâmicas, além de como funcionam as interações via API. Compreender essas diferenças é crucial para o desenvolvimento web eficiente e seguro.</w:t>
      </w:r>
    </w:p>
    <w:p w14:paraId="09642B16">
      <w:pPr>
        <w:ind w:left="0" w:leftChars="0" w:firstLine="0" w:firstLineChars="0"/>
        <w:rPr>
          <w:rFonts w:hint="default"/>
          <w:b/>
          <w:bCs/>
          <w:lang w:val="pt-BR"/>
        </w:rPr>
      </w:pPr>
    </w:p>
    <w:p w14:paraId="609CE357">
      <w:pPr>
        <w:ind w:left="0" w:leftChars="0" w:firstLine="0" w:firstLineChars="0"/>
        <w:rPr>
          <w:rFonts w:hint="default"/>
          <w:b/>
          <w:bCs/>
          <w:lang w:val="pt-BR"/>
        </w:rPr>
      </w:pPr>
    </w:p>
    <w:p w14:paraId="6F84FCA6">
      <w:pPr>
        <w:ind w:left="0" w:leftChars="0" w:firstLine="0" w:firstLineChars="0"/>
        <w:rPr>
          <w:rFonts w:hint="default"/>
          <w:b/>
          <w:bCs/>
          <w:lang w:val="pt-BR"/>
        </w:rPr>
      </w:pPr>
    </w:p>
    <w:p w14:paraId="6FD9DFB7">
      <w:pPr>
        <w:ind w:left="0" w:leftChars="0" w:firstLine="0" w:firstLineChars="0"/>
        <w:rPr>
          <w:rFonts w:hint="default"/>
          <w:b w:val="0"/>
          <w:bCs w:val="0"/>
          <w:lang w:val="pt-BR"/>
        </w:rPr>
      </w:pPr>
    </w:p>
    <w:p w14:paraId="19F1D1A4">
      <w:pPr>
        <w:ind w:left="0" w:leftChars="0" w:firstLine="0" w:firstLineChars="0"/>
        <w:rPr>
          <w:rFonts w:hint="default"/>
          <w:b w:val="0"/>
          <w:bCs w:val="0"/>
          <w:lang w:val="pt-BR"/>
        </w:rPr>
      </w:pPr>
      <w:r>
        <w:rPr>
          <w:rFonts w:hint="default"/>
          <w:b w:val="0"/>
          <w:bCs w:val="0"/>
          <w:lang w:val="pt-BR"/>
        </w:rPr>
        <w:t>O **Ajax** (Asynchronous JavaScript and XML) melhora significativamente a experiência do usuário em aplicações web de várias maneiras:</w:t>
      </w:r>
    </w:p>
    <w:p w14:paraId="52B693F0">
      <w:pPr>
        <w:ind w:left="0" w:leftChars="0" w:firstLine="0" w:firstLineChars="0"/>
        <w:rPr>
          <w:rFonts w:hint="default"/>
          <w:b w:val="0"/>
          <w:bCs w:val="0"/>
          <w:lang w:val="pt-BR"/>
        </w:rPr>
      </w:pPr>
    </w:p>
    <w:p w14:paraId="420A2CC3">
      <w:pPr>
        <w:ind w:left="0" w:leftChars="0" w:firstLine="0" w:firstLineChars="0"/>
        <w:rPr>
          <w:rFonts w:hint="default"/>
          <w:b w:val="0"/>
          <w:bCs w:val="0"/>
          <w:highlight w:val="yellow"/>
          <w:lang w:val="pt-BR"/>
        </w:rPr>
      </w:pPr>
      <w:r>
        <w:rPr>
          <w:rFonts w:hint="default"/>
          <w:b w:val="0"/>
          <w:bCs w:val="0"/>
          <w:lang w:val="pt-BR"/>
        </w:rPr>
        <w:t xml:space="preserve">1. </w:t>
      </w:r>
      <w:r>
        <w:rPr>
          <w:rFonts w:hint="default"/>
          <w:b w:val="0"/>
          <w:bCs w:val="0"/>
          <w:highlight w:val="yellow"/>
          <w:lang w:val="pt-BR"/>
        </w:rPr>
        <w:t>**Atualizações Assíncronas**: Ajax permite que partes de uma página sejam atualizadas sem a necessidade de recarregar a página inteira. Isso significa que os usuários podem continuar interagindo com a interface enquanto os dados estão sendo carregados em segundo plano, resultando em uma experiência mais fluida.</w:t>
      </w:r>
    </w:p>
    <w:p w14:paraId="7918DD30">
      <w:pPr>
        <w:ind w:left="0" w:leftChars="0" w:firstLine="0" w:firstLineChars="0"/>
        <w:rPr>
          <w:rFonts w:hint="default"/>
          <w:b w:val="0"/>
          <w:bCs w:val="0"/>
          <w:lang w:val="pt-BR"/>
        </w:rPr>
      </w:pPr>
    </w:p>
    <w:p w14:paraId="44597CC3">
      <w:pPr>
        <w:ind w:left="0" w:leftChars="0" w:firstLine="0" w:firstLineChars="0"/>
        <w:rPr>
          <w:rFonts w:hint="default"/>
          <w:b w:val="0"/>
          <w:bCs w:val="0"/>
          <w:highlight w:val="yellow"/>
          <w:lang w:val="pt-BR"/>
        </w:rPr>
      </w:pPr>
      <w:r>
        <w:rPr>
          <w:rFonts w:hint="default"/>
          <w:b w:val="0"/>
          <w:bCs w:val="0"/>
          <w:lang w:val="pt-BR"/>
        </w:rPr>
        <w:t xml:space="preserve">2. </w:t>
      </w:r>
      <w:r>
        <w:rPr>
          <w:rFonts w:hint="default"/>
          <w:b w:val="0"/>
          <w:bCs w:val="0"/>
          <w:highlight w:val="yellow"/>
          <w:lang w:val="pt-BR"/>
        </w:rPr>
        <w:t>**Interatividade em Tempo Real**: Com Ajax, é possível implementar funcionalidades como auto-preenchimento em campos de formulários, onde sugestões são oferecidas enquanto o usuário digita. Isso não apenas acelera o processo de entrada de dados, mas também reduz erros.</w:t>
      </w:r>
    </w:p>
    <w:p w14:paraId="5CDA3113">
      <w:pPr>
        <w:ind w:left="0" w:leftChars="0" w:firstLine="0" w:firstLineChars="0"/>
        <w:rPr>
          <w:rFonts w:hint="default"/>
          <w:b w:val="0"/>
          <w:bCs w:val="0"/>
          <w:lang w:val="pt-BR"/>
        </w:rPr>
      </w:pPr>
    </w:p>
    <w:p w14:paraId="2BDF1C84">
      <w:pPr>
        <w:ind w:left="0" w:leftChars="0" w:firstLine="0" w:firstLineChars="0"/>
        <w:rPr>
          <w:rFonts w:hint="default"/>
          <w:b w:val="0"/>
          <w:bCs w:val="0"/>
          <w:highlight w:val="yellow"/>
          <w:lang w:val="pt-BR"/>
        </w:rPr>
      </w:pPr>
      <w:r>
        <w:rPr>
          <w:rFonts w:hint="default"/>
          <w:b w:val="0"/>
          <w:bCs w:val="0"/>
          <w:lang w:val="pt-BR"/>
        </w:rPr>
        <w:t xml:space="preserve">3. </w:t>
      </w:r>
      <w:r>
        <w:rPr>
          <w:rFonts w:hint="default"/>
          <w:b w:val="0"/>
          <w:bCs w:val="0"/>
          <w:highlight w:val="yellow"/>
          <w:lang w:val="pt-BR"/>
        </w:rPr>
        <w:t>**Validação de Dados**: Ajax facilita a validação de dados no servidor sem recarregar a página. Por exemplo, ao verificar se um CEP existe, o usuário recebe feedback instantâneo, melhorando a eficiência na coleta de informações.</w:t>
      </w:r>
    </w:p>
    <w:p w14:paraId="43947990">
      <w:pPr>
        <w:ind w:left="0" w:leftChars="0" w:firstLine="0" w:firstLineChars="0"/>
        <w:rPr>
          <w:rFonts w:hint="default"/>
          <w:b w:val="0"/>
          <w:bCs w:val="0"/>
          <w:lang w:val="pt-BR"/>
        </w:rPr>
      </w:pPr>
    </w:p>
    <w:p w14:paraId="04EED75A">
      <w:pPr>
        <w:ind w:left="0" w:leftChars="0" w:firstLine="0" w:firstLineChars="0"/>
        <w:rPr>
          <w:rFonts w:hint="default"/>
          <w:b w:val="0"/>
          <w:bCs w:val="0"/>
          <w:lang w:val="pt-BR"/>
        </w:rPr>
      </w:pPr>
      <w:r>
        <w:rPr>
          <w:rFonts w:hint="default"/>
          <w:b w:val="0"/>
          <w:bCs w:val="0"/>
          <w:lang w:val="pt-BR"/>
        </w:rPr>
        <w:t>4. **Carregamento Parcial de Conteúdo**: Em vez de carregar uma nova página inteira, Ajax permite que apenas os dados necessários sejam carregados. Isso economiza largura de banda e melhora o tempo de resposta, especialmente em conexões lentas.</w:t>
      </w:r>
    </w:p>
    <w:p w14:paraId="1D06BD7D">
      <w:pPr>
        <w:ind w:left="0" w:leftChars="0" w:firstLine="0" w:firstLineChars="0"/>
        <w:rPr>
          <w:rFonts w:hint="default"/>
          <w:b w:val="0"/>
          <w:bCs w:val="0"/>
          <w:lang w:val="pt-BR"/>
        </w:rPr>
      </w:pPr>
    </w:p>
    <w:p w14:paraId="4C48461A">
      <w:pPr>
        <w:ind w:left="0" w:leftChars="0" w:firstLine="0" w:firstLineChars="0"/>
        <w:rPr>
          <w:rFonts w:hint="default"/>
          <w:b w:val="0"/>
          <w:bCs w:val="0"/>
          <w:lang w:val="pt-BR"/>
        </w:rPr>
      </w:pPr>
      <w:r>
        <w:rPr>
          <w:rFonts w:hint="default"/>
          <w:b w:val="0"/>
          <w:bCs w:val="0"/>
          <w:lang w:val="pt-BR"/>
        </w:rPr>
        <w:t>5. **Experiências Dinâmicas**: Ajax é amplamente utilizado em aplicações como chats online, onde mensagens podem ser enviadas e recebidas sem recarregar a página. Isso proporciona uma interação mais natural e contínua, semelhante a uma conversa ao vivo.</w:t>
      </w:r>
    </w:p>
    <w:p w14:paraId="7FABED05">
      <w:pPr>
        <w:ind w:left="0" w:leftChars="0" w:firstLine="0" w:firstLineChars="0"/>
        <w:rPr>
          <w:rFonts w:hint="default"/>
          <w:b w:val="0"/>
          <w:bCs w:val="0"/>
          <w:lang w:val="pt-BR"/>
        </w:rPr>
      </w:pPr>
    </w:p>
    <w:p w14:paraId="59E44BD4">
      <w:pPr>
        <w:ind w:left="0" w:leftChars="0" w:firstLine="0" w:firstLineChars="0"/>
        <w:rPr>
          <w:rFonts w:hint="default"/>
          <w:b w:val="0"/>
          <w:bCs w:val="0"/>
          <w:lang w:val="pt-BR"/>
        </w:rPr>
      </w:pPr>
      <w:r>
        <w:rPr>
          <w:rFonts w:hint="default"/>
          <w:b w:val="0"/>
          <w:bCs w:val="0"/>
          <w:lang w:val="pt-BR"/>
        </w:rPr>
        <w:t>6. **Melhor Uso de Recursos**: Ao carregar apenas os dados necessários, as aplicações se tornam mais leves e rápidas, o que é especialmente importante em dispositivos móveis ou em situações de conexão limitada.</w:t>
      </w:r>
    </w:p>
    <w:p w14:paraId="6CAB9BF2">
      <w:pPr>
        <w:ind w:left="0" w:leftChars="0" w:firstLine="0" w:firstLineChars="0"/>
        <w:rPr>
          <w:rFonts w:hint="default"/>
          <w:b w:val="0"/>
          <w:bCs w:val="0"/>
          <w:lang w:val="pt-BR"/>
        </w:rPr>
      </w:pPr>
    </w:p>
    <w:p w14:paraId="23E48131">
      <w:pPr>
        <w:ind w:left="0" w:leftChars="0" w:firstLine="0" w:firstLineChars="0"/>
        <w:rPr>
          <w:rFonts w:hint="default"/>
          <w:b w:val="0"/>
          <w:bCs w:val="0"/>
          <w:lang w:val="pt-BR"/>
        </w:rPr>
      </w:pPr>
      <w:r>
        <w:rPr>
          <w:rFonts w:hint="default"/>
          <w:b w:val="0"/>
          <w:bCs w:val="0"/>
          <w:lang w:val="pt-BR"/>
        </w:rPr>
        <w:t>Em resumo, o Ajax transforma a maneira como os usuários interagem com as páginas web, tornando-as mais responsivas, dinâmicas e agradáveis, o que é fundamental para a satisfação do usuário e a retenção em aplicações web modernas.</w:t>
      </w:r>
    </w:p>
    <w:p w14:paraId="416FD365">
      <w:pPr>
        <w:ind w:left="0" w:leftChars="0" w:firstLine="0" w:firstLineChars="0"/>
        <w:rPr>
          <w:rFonts w:hint="default"/>
          <w:b/>
          <w:bCs/>
          <w:lang w:val="pt-BR"/>
        </w:rPr>
      </w:pPr>
    </w:p>
    <w:p w14:paraId="39859BC5">
      <w:pPr>
        <w:ind w:left="0" w:leftChars="0" w:firstLine="0" w:firstLineChars="0"/>
        <w:rPr>
          <w:rFonts w:hint="default"/>
          <w:b/>
          <w:bCs/>
          <w:lang w:val="pt-BR"/>
        </w:rPr>
      </w:pPr>
    </w:p>
    <w:p w14:paraId="6D8E2695">
      <w:pPr>
        <w:ind w:left="0" w:leftChars="0" w:firstLine="0" w:firstLineChars="0"/>
        <w:rPr>
          <w:rFonts w:hint="default"/>
          <w:b/>
          <w:bCs/>
          <w:lang w:val="pt-BR"/>
        </w:rPr>
      </w:pPr>
    </w:p>
    <w:p w14:paraId="0DDC16A9">
      <w:pPr>
        <w:ind w:left="0" w:leftChars="0" w:firstLine="0" w:firstLineChars="0"/>
        <w:rPr>
          <w:rFonts w:hint="default"/>
          <w:b/>
          <w:bCs/>
          <w:lang w:val="pt-BR"/>
        </w:rPr>
      </w:pPr>
    </w:p>
    <w:p w14:paraId="18FDBC0E">
      <w:pPr>
        <w:ind w:left="0" w:leftChars="0" w:firstLine="0" w:firstLineChars="0"/>
        <w:rPr>
          <w:rFonts w:hint="default"/>
          <w:b/>
          <w:bCs/>
          <w:lang w:val="pt-BR"/>
        </w:rPr>
      </w:pPr>
      <w:r>
        <w:rPr>
          <w:rFonts w:hint="default"/>
          <w:b/>
          <w:bCs/>
          <w:lang w:val="pt-BR"/>
        </w:rPr>
        <w:t>UNIDADE 4</w:t>
      </w:r>
    </w:p>
    <w:p w14:paraId="3216D9A1">
      <w:pPr>
        <w:ind w:left="0" w:leftChars="0" w:firstLine="0" w:firstLineChars="0"/>
        <w:rPr>
          <w:rFonts w:hint="default"/>
          <w:b/>
          <w:bCs/>
          <w:lang w:val="pt-BR"/>
        </w:rPr>
      </w:pPr>
    </w:p>
    <w:p w14:paraId="678BF9B3">
      <w:pPr>
        <w:ind w:left="0" w:leftChars="0" w:firstLine="0" w:firstLineChars="0"/>
        <w:rPr>
          <w:rFonts w:hint="default"/>
          <w:b/>
          <w:bCs/>
          <w:lang w:val="pt-BR"/>
        </w:rPr>
      </w:pPr>
      <w:r>
        <w:rPr>
          <w:rFonts w:hint="default"/>
          <w:b/>
          <w:bCs/>
          <w:lang w:val="pt-BR"/>
        </w:rPr>
        <w:t>EXERCICIOS 1</w:t>
      </w:r>
    </w:p>
    <w:p w14:paraId="0F4D4B0E">
      <w:pPr>
        <w:ind w:left="0" w:leftChars="0" w:firstLine="0" w:firstLineChars="0"/>
        <w:rPr>
          <w:rFonts w:hint="default"/>
          <w:b/>
          <w:bCs/>
          <w:lang w:val="pt-BR"/>
        </w:rPr>
      </w:pPr>
      <w:r>
        <w:rPr>
          <w:rFonts w:hint="default"/>
          <w:b/>
          <w:bCs/>
          <w:lang w:val="pt-BR"/>
        </w:rPr>
        <w:t>EXERCICIO 3</w:t>
      </w:r>
    </w:p>
    <w:p w14:paraId="26C17641">
      <w:pPr>
        <w:ind w:left="0" w:leftChars="0" w:firstLine="0" w:firstLineChars="0"/>
        <w:rPr>
          <w:rFonts w:hint="default"/>
          <w:b/>
          <w:bCs/>
          <w:lang w:val="pt-BR"/>
        </w:rPr>
      </w:pPr>
    </w:p>
    <w:p w14:paraId="4F57D451">
      <w:pPr>
        <w:ind w:left="0" w:leftChars="0" w:firstLine="0" w:firstLineChars="0"/>
        <w:rPr>
          <w:rFonts w:hint="default"/>
          <w:b w:val="0"/>
          <w:bCs w:val="0"/>
          <w:lang w:val="pt-BR"/>
        </w:rPr>
      </w:pPr>
    </w:p>
    <w:p w14:paraId="3E7F4208">
      <w:pPr>
        <w:ind w:left="0" w:leftChars="0" w:firstLine="0" w:firstLineChars="0"/>
        <w:rPr>
          <w:rFonts w:hint="default"/>
          <w:b w:val="0"/>
          <w:bCs w:val="0"/>
          <w:lang w:val="pt-BR"/>
        </w:rPr>
      </w:pPr>
      <w:r>
        <w:rPr>
          <w:rFonts w:hint="default"/>
          <w:b w:val="0"/>
          <w:bCs w:val="0"/>
          <w:lang w:val="pt-BR"/>
        </w:rPr>
        <w:t>Etapas de funcionamento do ajax</w:t>
      </w:r>
    </w:p>
    <w:p w14:paraId="12E05BA1">
      <w:pPr>
        <w:ind w:left="0" w:leftChars="0" w:firstLine="0" w:firstLineChars="0"/>
        <w:rPr>
          <w:rFonts w:hint="default"/>
          <w:b w:val="0"/>
          <w:bCs w:val="0"/>
          <w:lang w:val="pt-BR"/>
        </w:rPr>
      </w:pPr>
    </w:p>
    <w:p w14:paraId="55269F75">
      <w:pPr>
        <w:ind w:left="0" w:leftChars="0" w:firstLine="0" w:firstLineChars="0"/>
        <w:rPr>
          <w:rFonts w:hint="default"/>
          <w:b w:val="0"/>
          <w:bCs w:val="0"/>
          <w:lang w:val="pt-BR"/>
        </w:rPr>
      </w:pPr>
      <w:r>
        <w:rPr>
          <w:rFonts w:hint="default"/>
          <w:b w:val="0"/>
          <w:bCs w:val="0"/>
          <w:lang w:val="pt-BR"/>
        </w:rPr>
        <w:t>O **AJAX** (Asynchronous JavaScript and XML) é uma técnica que permite que websites sejam atualizados de forma dinâmica, sem a necessidade de serem recarregados integralmente a cada atualização. O funcionamento do AJAX se inicia com a **ocorrência de um evento** que desencadeia a requisição assíncrona. Vamos detalhar as etapas envolvidas:</w:t>
      </w:r>
    </w:p>
    <w:p w14:paraId="5A7D9B95">
      <w:pPr>
        <w:ind w:left="0" w:leftChars="0" w:firstLine="0" w:firstLineChars="0"/>
        <w:rPr>
          <w:rFonts w:hint="default"/>
          <w:b w:val="0"/>
          <w:bCs w:val="0"/>
          <w:lang w:val="pt-BR"/>
        </w:rPr>
      </w:pPr>
    </w:p>
    <w:p w14:paraId="75AB4CC6">
      <w:pPr>
        <w:ind w:left="0" w:leftChars="0" w:firstLine="0" w:firstLineChars="0"/>
        <w:rPr>
          <w:rFonts w:hint="default"/>
          <w:b w:val="0"/>
          <w:bCs w:val="0"/>
          <w:lang w:val="pt-BR"/>
        </w:rPr>
      </w:pPr>
      <w:r>
        <w:rPr>
          <w:rFonts w:hint="default"/>
          <w:b w:val="0"/>
          <w:bCs w:val="0"/>
          <w:lang w:val="pt-BR"/>
        </w:rPr>
        <w:t>### Funcionamento do AJAX</w:t>
      </w:r>
    </w:p>
    <w:p w14:paraId="54EE6969">
      <w:pPr>
        <w:ind w:left="0" w:leftChars="0" w:firstLine="0" w:firstLineChars="0"/>
        <w:rPr>
          <w:rFonts w:hint="default"/>
          <w:b w:val="0"/>
          <w:bCs w:val="0"/>
          <w:lang w:val="pt-BR"/>
        </w:rPr>
      </w:pPr>
    </w:p>
    <w:p w14:paraId="0AB2B5EC">
      <w:pPr>
        <w:ind w:left="0" w:leftChars="0" w:firstLine="0" w:firstLineChars="0"/>
        <w:rPr>
          <w:rFonts w:hint="default"/>
          <w:b w:val="0"/>
          <w:bCs w:val="0"/>
          <w:highlight w:val="yellow"/>
          <w:lang w:val="pt-BR"/>
        </w:rPr>
      </w:pPr>
      <w:r>
        <w:rPr>
          <w:rFonts w:hint="default"/>
          <w:b w:val="0"/>
          <w:bCs w:val="0"/>
          <w:highlight w:val="yellow"/>
          <w:lang w:val="pt-BR"/>
        </w:rPr>
        <w:t>1. **Ocorrência de um Evento**: O processo geralmente começa quando um usuário interage com a página, como clicar em um botão ou preencher um formulário. Essa interação é o evento que inicia a atualização dinâmica.</w:t>
      </w:r>
    </w:p>
    <w:p w14:paraId="40D8AF70">
      <w:pPr>
        <w:ind w:left="0" w:leftChars="0" w:firstLine="0" w:firstLineChars="0"/>
        <w:rPr>
          <w:rFonts w:hint="default"/>
          <w:b w:val="0"/>
          <w:bCs w:val="0"/>
          <w:lang w:val="pt-BR"/>
        </w:rPr>
      </w:pPr>
    </w:p>
    <w:p w14:paraId="23DC5DC0">
      <w:pPr>
        <w:ind w:left="0" w:leftChars="0" w:firstLine="0" w:firstLineChars="0"/>
        <w:rPr>
          <w:rFonts w:hint="default"/>
          <w:b w:val="0"/>
          <w:bCs w:val="0"/>
          <w:highlight w:val="yellow"/>
          <w:lang w:val="pt-BR"/>
        </w:rPr>
      </w:pPr>
      <w:r>
        <w:rPr>
          <w:rFonts w:hint="default"/>
          <w:b w:val="0"/>
          <w:bCs w:val="0"/>
          <w:highlight w:val="yellow"/>
          <w:lang w:val="pt-BR"/>
        </w:rPr>
        <w:t>2. **Envio de um Objeto XMLHttpRequest**: Após a ocorrência do evento, um objeto `XMLHttpRequest` é criado. Este objeto é responsável por enviar a requisição ao servidor e receber a resposta.</w:t>
      </w:r>
    </w:p>
    <w:p w14:paraId="00D678E3">
      <w:pPr>
        <w:ind w:left="0" w:leftChars="0" w:firstLine="0" w:firstLineChars="0"/>
        <w:rPr>
          <w:rFonts w:hint="default"/>
          <w:b w:val="0"/>
          <w:bCs w:val="0"/>
          <w:lang w:val="pt-BR"/>
        </w:rPr>
      </w:pPr>
    </w:p>
    <w:p w14:paraId="6C948445">
      <w:pPr>
        <w:ind w:left="0" w:leftChars="0" w:firstLine="0" w:firstLineChars="0"/>
        <w:rPr>
          <w:rFonts w:hint="default"/>
          <w:b w:val="0"/>
          <w:bCs w:val="0"/>
          <w:highlight w:val="yellow"/>
          <w:lang w:val="pt-BR"/>
        </w:rPr>
      </w:pPr>
      <w:r>
        <w:rPr>
          <w:rFonts w:hint="default"/>
          <w:b w:val="0"/>
          <w:bCs w:val="0"/>
          <w:highlight w:val="yellow"/>
          <w:lang w:val="pt-BR"/>
        </w:rPr>
        <w:t>3. **Solicitação de Requisição ao Servidor**: O objeto `XMLHttpRequest` é configurado para fazer uma requisição ao servidor. Isso envolve especificar o método HTTP (como `GET` ou `POST`) e a URL do recurso que se deseja acessar.</w:t>
      </w:r>
    </w:p>
    <w:p w14:paraId="7A9DA083">
      <w:pPr>
        <w:ind w:left="0" w:leftChars="0" w:firstLine="0" w:firstLineChars="0"/>
        <w:rPr>
          <w:rFonts w:hint="default"/>
          <w:b w:val="0"/>
          <w:bCs w:val="0"/>
          <w:lang w:val="pt-BR"/>
        </w:rPr>
      </w:pPr>
    </w:p>
    <w:p w14:paraId="596402A5">
      <w:pPr>
        <w:ind w:left="0" w:leftChars="0" w:firstLine="0" w:firstLineChars="0"/>
        <w:rPr>
          <w:rFonts w:hint="default"/>
          <w:b w:val="0"/>
          <w:bCs w:val="0"/>
          <w:highlight w:val="yellow"/>
          <w:lang w:val="pt-BR"/>
        </w:rPr>
      </w:pPr>
      <w:r>
        <w:rPr>
          <w:rFonts w:hint="default"/>
          <w:b w:val="0"/>
          <w:bCs w:val="0"/>
          <w:lang w:val="pt-BR"/>
        </w:rPr>
        <w:t>4. **Recebimento da Resposta**</w:t>
      </w:r>
      <w:r>
        <w:rPr>
          <w:rFonts w:hint="default"/>
          <w:b w:val="0"/>
          <w:bCs w:val="0"/>
          <w:highlight w:val="yellow"/>
          <w:lang w:val="pt-BR"/>
        </w:rPr>
        <w:t>: O servidor processa a requisição e envia uma resposta de volta ao cliente. O objeto `XMLHttpRequest` recebe essa resposta.</w:t>
      </w:r>
    </w:p>
    <w:p w14:paraId="71031EE2">
      <w:pPr>
        <w:ind w:left="0" w:leftChars="0" w:firstLine="0" w:firstLineChars="0"/>
        <w:rPr>
          <w:rFonts w:hint="default"/>
          <w:b w:val="0"/>
          <w:bCs w:val="0"/>
          <w:highlight w:val="yellow"/>
          <w:lang w:val="pt-BR"/>
        </w:rPr>
      </w:pPr>
    </w:p>
    <w:p w14:paraId="06E30E2E">
      <w:pPr>
        <w:ind w:left="0" w:leftChars="0" w:firstLine="0" w:firstLineChars="0"/>
        <w:rPr>
          <w:rFonts w:hint="default"/>
          <w:b w:val="0"/>
          <w:bCs w:val="0"/>
          <w:highlight w:val="yellow"/>
          <w:lang w:val="pt-BR"/>
        </w:rPr>
      </w:pPr>
      <w:r>
        <w:rPr>
          <w:rFonts w:hint="default"/>
          <w:b w:val="0"/>
          <w:bCs w:val="0"/>
          <w:highlight w:val="yellow"/>
          <w:lang w:val="pt-BR"/>
        </w:rPr>
        <w:t>5. **Atualização do DOM**: Com os dados recebidos, o JavaScript pode manipular o DOM (Document Object Model) da página para atualizar a interface do usuário de forma dinâmica, sem recarregar a página inteira.</w:t>
      </w:r>
    </w:p>
    <w:p w14:paraId="0F761158">
      <w:pPr>
        <w:ind w:left="0" w:leftChars="0" w:firstLine="0" w:firstLineChars="0"/>
        <w:rPr>
          <w:rFonts w:hint="default"/>
          <w:b w:val="0"/>
          <w:bCs w:val="0"/>
          <w:highlight w:val="yellow"/>
          <w:lang w:val="pt-BR"/>
        </w:rPr>
      </w:pPr>
    </w:p>
    <w:p w14:paraId="257101AF">
      <w:pPr>
        <w:ind w:left="0" w:leftChars="0" w:firstLine="0" w:firstLineChars="0"/>
        <w:rPr>
          <w:rFonts w:hint="default"/>
          <w:b w:val="0"/>
          <w:bCs w:val="0"/>
          <w:lang w:val="pt-BR"/>
        </w:rPr>
      </w:pPr>
      <w:r>
        <w:rPr>
          <w:rFonts w:hint="default"/>
          <w:b w:val="0"/>
          <w:bCs w:val="0"/>
          <w:lang w:val="pt-BR"/>
        </w:rPr>
        <w:t>### Resposta à Questão</w:t>
      </w:r>
    </w:p>
    <w:p w14:paraId="7E4E0000">
      <w:pPr>
        <w:ind w:left="0" w:leftChars="0" w:firstLine="0" w:firstLineChars="0"/>
        <w:rPr>
          <w:rFonts w:hint="default"/>
          <w:b w:val="0"/>
          <w:bCs w:val="0"/>
          <w:lang w:val="pt-BR"/>
        </w:rPr>
      </w:pPr>
    </w:p>
    <w:p w14:paraId="2EF84B80">
      <w:pPr>
        <w:ind w:left="0" w:leftChars="0" w:firstLine="0" w:firstLineChars="0"/>
        <w:rPr>
          <w:rFonts w:hint="default"/>
          <w:b w:val="0"/>
          <w:bCs w:val="0"/>
          <w:lang w:val="pt-BR"/>
        </w:rPr>
      </w:pPr>
      <w:r>
        <w:rPr>
          <w:rFonts w:hint="default"/>
          <w:b w:val="0"/>
          <w:bCs w:val="0"/>
          <w:lang w:val="pt-BR"/>
        </w:rPr>
        <w:t>Portanto, a resposta correta para a pergunta sobre o início do funcionamento do AJAX é:</w:t>
      </w:r>
    </w:p>
    <w:p w14:paraId="03D99B8B">
      <w:pPr>
        <w:ind w:left="0" w:leftChars="0" w:firstLine="0" w:firstLineChars="0"/>
        <w:rPr>
          <w:rFonts w:hint="default"/>
          <w:b w:val="0"/>
          <w:bCs w:val="0"/>
          <w:lang w:val="pt-BR"/>
        </w:rPr>
      </w:pPr>
    </w:p>
    <w:p w14:paraId="5646B542">
      <w:pPr>
        <w:ind w:left="0" w:leftChars="0" w:firstLine="0" w:firstLineChars="0"/>
        <w:rPr>
          <w:rFonts w:hint="default"/>
          <w:b w:val="0"/>
          <w:bCs w:val="0"/>
          <w:lang w:val="pt-BR"/>
        </w:rPr>
      </w:pPr>
      <w:r>
        <w:rPr>
          <w:rFonts w:hint="default"/>
          <w:b w:val="0"/>
          <w:bCs w:val="0"/>
          <w:lang w:val="pt-BR"/>
        </w:rPr>
        <w:t>**b. Ocorrência de um evento**</w:t>
      </w:r>
    </w:p>
    <w:p w14:paraId="65F3554D">
      <w:pPr>
        <w:ind w:left="0" w:leftChars="0" w:firstLine="0" w:firstLineChars="0"/>
        <w:rPr>
          <w:rFonts w:hint="default"/>
          <w:b w:val="0"/>
          <w:bCs w:val="0"/>
          <w:lang w:val="pt-BR"/>
        </w:rPr>
      </w:pPr>
    </w:p>
    <w:p w14:paraId="64FA5E72">
      <w:pPr>
        <w:ind w:left="0" w:leftChars="0" w:firstLine="0" w:firstLineChars="0"/>
        <w:rPr>
          <w:rFonts w:hint="default"/>
          <w:b w:val="0"/>
          <w:bCs w:val="0"/>
          <w:lang w:val="pt-BR"/>
        </w:rPr>
      </w:pPr>
      <w:r>
        <w:rPr>
          <w:rFonts w:hint="default"/>
          <w:b w:val="0"/>
          <w:bCs w:val="0"/>
          <w:lang w:val="pt-BR"/>
        </w:rPr>
        <w:t>Essa etapa é fundamental, pois é a interação do usuário que inicia todo o processo de atualização dinâmica da página.</w:t>
      </w:r>
    </w:p>
    <w:p w14:paraId="465EC3C7">
      <w:pPr>
        <w:ind w:left="0" w:leftChars="0" w:firstLine="0" w:firstLineChars="0"/>
        <w:rPr>
          <w:rFonts w:hint="default"/>
          <w:b/>
          <w:bCs/>
          <w:lang w:val="pt-BR"/>
        </w:rPr>
      </w:pPr>
    </w:p>
    <w:p w14:paraId="7F283838">
      <w:pPr>
        <w:ind w:left="0" w:leftChars="0" w:firstLine="0" w:firstLineChars="0"/>
        <w:rPr>
          <w:rFonts w:hint="default"/>
          <w:b w:val="0"/>
          <w:bCs w:val="0"/>
          <w:lang w:val="pt-BR"/>
        </w:rPr>
      </w:pPr>
    </w:p>
    <w:p w14:paraId="3FBCEFAD">
      <w:pPr>
        <w:ind w:left="0" w:leftChars="0" w:firstLine="0" w:firstLineChars="0"/>
        <w:rPr>
          <w:rFonts w:hint="default"/>
          <w:b w:val="0"/>
          <w:bCs w:val="0"/>
          <w:lang w:val="pt-BR"/>
        </w:rPr>
      </w:pPr>
    </w:p>
    <w:p w14:paraId="12E91178">
      <w:pPr>
        <w:ind w:left="0" w:leftChars="0" w:firstLine="0" w:firstLineChars="0"/>
        <w:rPr>
          <w:rFonts w:hint="default"/>
          <w:b w:val="0"/>
          <w:bCs w:val="0"/>
          <w:lang w:val="pt-BR"/>
        </w:rPr>
      </w:pPr>
    </w:p>
    <w:p w14:paraId="781087F8">
      <w:pPr>
        <w:ind w:left="0" w:leftChars="0" w:firstLine="0" w:firstLineChars="0"/>
        <w:rPr>
          <w:rFonts w:hint="default"/>
          <w:b w:val="0"/>
          <w:bCs w:val="0"/>
          <w:lang w:val="pt-B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00" w:right="500" w:firstLine="300"/>
      </w:pPr>
      <w:r>
        <w:separator/>
      </w:r>
    </w:p>
  </w:endnote>
  <w:endnote w:type="continuationSeparator" w:id="1">
    <w:p>
      <w:pPr>
        <w:ind w:left="500" w:right="500" w:firstLine="3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Poppi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500" w:right="500" w:firstLine="300"/>
      </w:pPr>
      <w:r>
        <w:separator/>
      </w:r>
    </w:p>
  </w:footnote>
  <w:footnote w:type="continuationSeparator" w:id="1">
    <w:p>
      <w:pPr>
        <w:ind w:left="500" w:right="500" w:firstLine="3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doNotValidateAgainstSchema/>
  <w:doNotDemarcateInvalidXml/>
  <w:footnotePr>
    <w:footnote w:id="0"/>
    <w:footnote w:id="1"/>
  </w:footnotePr>
  <w:endnotePr>
    <w:endnote w:id="0"/>
    <w:endnote w:id="1"/>
  </w:endnotePr>
  <w:compat>
    <w:spaceForUL/>
    <w:doNotLeaveBackslashAlone/>
    <w:doNotExpandShiftReturn/>
    <w:adjustLineHeightInTabl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14B4E"/>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2345C"/>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06451733"/>
    <w:rsid w:val="08E01A66"/>
    <w:rsid w:val="09C36C4C"/>
    <w:rsid w:val="0CD832A2"/>
    <w:rsid w:val="0D137D76"/>
    <w:rsid w:val="0D686C74"/>
    <w:rsid w:val="12AC1431"/>
    <w:rsid w:val="17B05019"/>
    <w:rsid w:val="1D8E0E4F"/>
    <w:rsid w:val="225E2EFA"/>
    <w:rsid w:val="26F62499"/>
    <w:rsid w:val="2EE846A1"/>
    <w:rsid w:val="3DCB1707"/>
    <w:rsid w:val="3F4E4BB7"/>
    <w:rsid w:val="41256307"/>
    <w:rsid w:val="47714B4E"/>
    <w:rsid w:val="4B565FA9"/>
    <w:rsid w:val="4BB348FB"/>
    <w:rsid w:val="4E654842"/>
    <w:rsid w:val="617F76F8"/>
    <w:rsid w:val="69322F99"/>
    <w:rsid w:val="6AA168CA"/>
    <w:rsid w:val="703C629C"/>
    <w:rsid w:val="705C05BD"/>
    <w:rsid w:val="7D29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atentStyles>
  <w:style w:type="paragraph" w:default="1" w:styleId="1">
    <w:name w:val="Normal"/>
    <w:qFormat/>
    <w:uiPriority w:val="0"/>
    <w:pPr>
      <w:ind w:left="500" w:leftChars="250" w:right="500" w:rightChars="250" w:firstLine="300" w:firstLineChars="150"/>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endnote reference"/>
    <w:basedOn w:val="11"/>
    <w:uiPriority w:val="0"/>
    <w:rPr>
      <w:vertAlign w:val="superscript"/>
    </w:rPr>
  </w:style>
  <w:style w:type="character" w:styleId="14">
    <w:name w:val="Strong"/>
    <w:basedOn w:val="11"/>
    <w:qFormat/>
    <w:uiPriority w:val="0"/>
    <w:rPr>
      <w:b/>
      <w:bCs/>
    </w:rPr>
  </w:style>
  <w:style w:type="character" w:styleId="15">
    <w:name w:val="HTML Variable"/>
    <w:basedOn w:val="11"/>
    <w:uiPriority w:val="0"/>
    <w:rPr>
      <w:i/>
      <w:iCs/>
    </w:rPr>
  </w:style>
  <w:style w:type="character" w:styleId="16">
    <w:name w:val="annotation reference"/>
    <w:basedOn w:val="11"/>
    <w:uiPriority w:val="0"/>
    <w:rPr>
      <w:sz w:val="21"/>
      <w:szCs w:val="21"/>
    </w:rPr>
  </w:style>
  <w:style w:type="character" w:styleId="17">
    <w:name w:val="FollowedHyperlink"/>
    <w:basedOn w:val="11"/>
    <w:uiPriority w:val="0"/>
    <w:rPr>
      <w:color w:val="800080"/>
      <w:u w:val="single"/>
    </w:rPr>
  </w:style>
  <w:style w:type="character" w:styleId="18">
    <w:name w:val="HTML Code"/>
    <w:basedOn w:val="11"/>
    <w:qFormat/>
    <w:uiPriority w:val="0"/>
    <w:rPr>
      <w:rFonts w:ascii="Courier New" w:hAnsi="Courier New" w:cs="Courier New"/>
      <w:sz w:val="20"/>
      <w:szCs w:val="20"/>
    </w:rPr>
  </w:style>
  <w:style w:type="character" w:styleId="19">
    <w:name w:val="HTML Acronym"/>
    <w:basedOn w:val="11"/>
    <w:uiPriority w:val="0"/>
  </w:style>
  <w:style w:type="character" w:styleId="20">
    <w:name w:val="Emphasis"/>
    <w:basedOn w:val="11"/>
    <w:qFormat/>
    <w:uiPriority w:val="0"/>
    <w:rPr>
      <w:i/>
      <w:iCs/>
    </w:rPr>
  </w:style>
  <w:style w:type="character" w:styleId="21">
    <w:name w:val="line number"/>
    <w:basedOn w:val="11"/>
    <w:uiPriority w:val="0"/>
  </w:style>
  <w:style w:type="character" w:styleId="22">
    <w:name w:val="HTML Sample"/>
    <w:basedOn w:val="11"/>
    <w:uiPriority w:val="0"/>
    <w:rPr>
      <w:rFonts w:ascii="Courier New" w:hAnsi="Courier New" w:cs="Courier New"/>
    </w:rPr>
  </w:style>
  <w:style w:type="character" w:styleId="23">
    <w:name w:val="HTML Typewriter"/>
    <w:basedOn w:val="11"/>
    <w:uiPriority w:val="0"/>
    <w:rPr>
      <w:rFonts w:ascii="Courier New" w:hAnsi="Courier New" w:cs="Courier New"/>
      <w:sz w:val="20"/>
      <w:szCs w:val="20"/>
    </w:rPr>
  </w:style>
  <w:style w:type="character" w:styleId="24">
    <w:name w:val="footnote reference"/>
    <w:basedOn w:val="11"/>
    <w:uiPriority w:val="0"/>
    <w:rPr>
      <w:vertAlign w:val="superscript"/>
    </w:rPr>
  </w:style>
  <w:style w:type="character" w:styleId="25">
    <w:name w:val="HTML Cite"/>
    <w:basedOn w:val="11"/>
    <w:uiPriority w:val="0"/>
    <w:rPr>
      <w:i/>
      <w:iCs/>
    </w:rPr>
  </w:style>
  <w:style w:type="character" w:styleId="26">
    <w:name w:val="HTML Definition"/>
    <w:basedOn w:val="11"/>
    <w:uiPriority w:val="0"/>
    <w:rPr>
      <w:i/>
      <w:iCs/>
    </w:rPr>
  </w:style>
  <w:style w:type="character" w:styleId="27">
    <w:name w:val="Hyperlink"/>
    <w:basedOn w:val="11"/>
    <w:uiPriority w:val="0"/>
    <w:rPr>
      <w:color w:val="0000FF"/>
      <w:u w:val="single"/>
    </w:rPr>
  </w:style>
  <w:style w:type="character" w:styleId="28">
    <w:name w:val="page number"/>
    <w:basedOn w:val="11"/>
    <w:qFormat/>
    <w:uiPriority w:val="0"/>
  </w:style>
  <w:style w:type="character" w:styleId="29">
    <w:name w:val="HTML Keyboard"/>
    <w:basedOn w:val="11"/>
    <w:uiPriority w:val="0"/>
    <w:rPr>
      <w:rFonts w:ascii="Courier New" w:hAnsi="Courier New" w:cs="Courier New"/>
      <w:sz w:val="20"/>
      <w:szCs w:val="20"/>
    </w:rPr>
  </w:style>
  <w:style w:type="paragraph" w:styleId="30">
    <w:name w:val="toc 2"/>
    <w:basedOn w:val="1"/>
    <w:next w:val="1"/>
    <w:qFormat/>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qFormat/>
    <w:uiPriority w:val="0"/>
    <w:pPr>
      <w:ind w:firstLine="210"/>
    </w:pPr>
  </w:style>
  <w:style w:type="paragraph" w:styleId="33">
    <w:name w:val="Body Text Indent"/>
    <w:basedOn w:val="1"/>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qFormat/>
    <w:uiPriority w:val="0"/>
    <w:pPr>
      <w:spacing w:after="120"/>
    </w:pPr>
  </w:style>
  <w:style w:type="paragraph" w:styleId="36">
    <w:name w:val="toc 6"/>
    <w:basedOn w:val="1"/>
    <w:next w:val="1"/>
    <w:uiPriority w:val="0"/>
    <w:pPr>
      <w:ind w:left="2100" w:leftChars="1000"/>
    </w:pPr>
  </w:style>
  <w:style w:type="paragraph" w:styleId="37">
    <w:name w:val="Block Text"/>
    <w:basedOn w:val="1"/>
    <w:uiPriority w:val="0"/>
    <w:pPr>
      <w:spacing w:after="120"/>
      <w:ind w:left="1440" w:right="1440"/>
    </w:pPr>
  </w:style>
  <w:style w:type="paragraph" w:styleId="38">
    <w:name w:val="annotation text"/>
    <w:basedOn w:val="1"/>
    <w:uiPriority w:val="0"/>
    <w:pPr>
      <w:jc w:val="left"/>
    </w:pPr>
  </w:style>
  <w:style w:type="paragraph" w:styleId="39">
    <w:name w:val="toc 5"/>
    <w:basedOn w:val="1"/>
    <w:next w:val="1"/>
    <w:uiPriority w:val="0"/>
    <w:pPr>
      <w:ind w:left="1680" w:leftChars="800"/>
    </w:pPr>
  </w:style>
  <w:style w:type="paragraph" w:styleId="40">
    <w:name w:val="Body Text Indent 2"/>
    <w:basedOn w:val="1"/>
    <w:qFormat/>
    <w:uiPriority w:val="0"/>
    <w:pPr>
      <w:spacing w:after="120" w:line="480" w:lineRule="auto"/>
      <w:ind w:left="283"/>
    </w:pPr>
  </w:style>
  <w:style w:type="paragraph" w:styleId="41">
    <w:name w:val="index 8"/>
    <w:basedOn w:val="1"/>
    <w:next w:val="1"/>
    <w:qFormat/>
    <w:uiPriority w:val="0"/>
    <w:pPr>
      <w:ind w:left="1400" w:leftChars="1400"/>
    </w:pPr>
  </w:style>
  <w:style w:type="paragraph" w:styleId="42">
    <w:name w:val="table of figures"/>
    <w:basedOn w:val="1"/>
    <w:next w:val="1"/>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uiPriority w:val="0"/>
    <w:pPr>
      <w:ind w:left="1132" w:hanging="283"/>
    </w:pPr>
  </w:style>
  <w:style w:type="paragraph" w:styleId="45">
    <w:name w:val="List Bullet 5"/>
    <w:basedOn w:val="1"/>
    <w:uiPriority w:val="0"/>
    <w:pPr>
      <w:numPr>
        <w:ilvl w:val="0"/>
        <w:numId w:val="1"/>
      </w:numPr>
    </w:pPr>
  </w:style>
  <w:style w:type="paragraph" w:styleId="46">
    <w:name w:val="endnote text"/>
    <w:basedOn w:val="1"/>
    <w:qFormat/>
    <w:uiPriority w:val="0"/>
    <w:pPr>
      <w:snapToGrid w:val="0"/>
      <w:jc w:val="left"/>
    </w:pPr>
  </w:style>
  <w:style w:type="paragraph" w:styleId="47">
    <w:name w:val="List Bullet 3"/>
    <w:basedOn w:val="1"/>
    <w:uiPriority w:val="0"/>
    <w:pPr>
      <w:numPr>
        <w:ilvl w:val="0"/>
        <w:numId w:val="2"/>
      </w:numPr>
    </w:pPr>
  </w:style>
  <w:style w:type="paragraph" w:styleId="48">
    <w:name w:val="Normal (Web)"/>
    <w:uiPriority w:val="0"/>
    <w:pPr>
      <w:spacing w:before="0" w:beforeAutospacing="1" w:after="0" w:afterAutospacing="1"/>
      <w:ind w:left="0" w:right="0"/>
      <w:jc w:val="left"/>
    </w:pPr>
    <w:rPr>
      <w:kern w:val="0"/>
      <w:szCs w:val="24"/>
      <w:lang w:val="en-US" w:eastAsia="zh-CN" w:bidi="ar"/>
    </w:rPr>
  </w:style>
  <w:style w:type="paragraph" w:styleId="49">
    <w:name w:val="index 2"/>
    <w:basedOn w:val="1"/>
    <w:next w:val="1"/>
    <w:uiPriority w:val="0"/>
    <w:pPr>
      <w:ind w:left="200" w:leftChars="200"/>
    </w:pPr>
  </w:style>
  <w:style w:type="paragraph" w:styleId="50">
    <w:name w:val="List Bullet 2"/>
    <w:basedOn w:val="1"/>
    <w:uiPriority w:val="0"/>
    <w:pPr>
      <w:numPr>
        <w:ilvl w:val="0"/>
        <w:numId w:val="3"/>
      </w:numPr>
    </w:pPr>
  </w:style>
  <w:style w:type="paragraph" w:styleId="51">
    <w:name w:val="Salutation"/>
    <w:basedOn w:val="1"/>
    <w:next w:val="1"/>
    <w:uiPriority w:val="0"/>
  </w:style>
  <w:style w:type="paragraph" w:styleId="52">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500" w:leftChars="250" w:right="500" w:rightChars="250" w:firstLine="300" w:firstLineChars="150"/>
    </w:pPr>
    <w:rPr>
      <w:rFonts w:ascii="Courier New" w:hAnsi="Courier New" w:cs="Courier New" w:eastAsiaTheme="minorEastAsia"/>
      <w:kern w:val="2"/>
      <w:sz w:val="24"/>
      <w:szCs w:val="24"/>
      <w:lang w:val="en-US" w:eastAsia="zh-CN" w:bidi="ar-SA"/>
    </w:rPr>
  </w:style>
  <w:style w:type="paragraph" w:styleId="53">
    <w:name w:val="index 7"/>
    <w:basedOn w:val="1"/>
    <w:next w:val="1"/>
    <w:uiPriority w:val="0"/>
    <w:pPr>
      <w:ind w:left="1200" w:leftChars="1200"/>
    </w:pPr>
  </w:style>
  <w:style w:type="paragraph" w:styleId="54">
    <w:name w:val="Plain Text"/>
    <w:basedOn w:val="1"/>
    <w:uiPriority w:val="0"/>
    <w:rPr>
      <w:rFonts w:ascii="Courier New" w:hAnsi="Courier New" w:cs="Courier New"/>
      <w:sz w:val="20"/>
    </w:rPr>
  </w:style>
  <w:style w:type="paragraph" w:styleId="55">
    <w:name w:val="toc 4"/>
    <w:basedOn w:val="1"/>
    <w:next w:val="1"/>
    <w:qFormat/>
    <w:uiPriority w:val="0"/>
    <w:pPr>
      <w:ind w:left="1260" w:leftChars="600"/>
    </w:pPr>
  </w:style>
  <w:style w:type="paragraph" w:styleId="56">
    <w:name w:val="List Continue"/>
    <w:basedOn w:val="1"/>
    <w:uiPriority w:val="0"/>
    <w:pPr>
      <w:spacing w:after="120"/>
      <w:ind w:left="283"/>
    </w:pPr>
  </w:style>
  <w:style w:type="paragraph" w:styleId="57">
    <w:name w:val="envelope address"/>
    <w:basedOn w:val="1"/>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uiPriority w:val="0"/>
    <w:pPr>
      <w:ind w:left="2940" w:leftChars="1400"/>
    </w:pPr>
  </w:style>
  <w:style w:type="paragraph" w:styleId="59">
    <w:name w:val="Body Text 3"/>
    <w:basedOn w:val="1"/>
    <w:uiPriority w:val="0"/>
    <w:pPr>
      <w:spacing w:after="120"/>
    </w:pPr>
    <w:rPr>
      <w:sz w:val="16"/>
      <w:szCs w:val="16"/>
    </w:rPr>
  </w:style>
  <w:style w:type="paragraph" w:styleId="60">
    <w:name w:val="Signature"/>
    <w:basedOn w:val="1"/>
    <w:uiPriority w:val="0"/>
    <w:pPr>
      <w:ind w:left="4252"/>
    </w:pPr>
  </w:style>
  <w:style w:type="paragraph" w:styleId="61">
    <w:name w:val="HTML Preformatted"/>
    <w:basedOn w:val="1"/>
    <w:uiPriority w:val="0"/>
    <w:rPr>
      <w:rFonts w:ascii="Courier New" w:hAnsi="Courier New" w:cs="Courier New"/>
      <w:sz w:val="20"/>
    </w:rPr>
  </w:style>
  <w:style w:type="paragraph" w:styleId="62">
    <w:name w:val="List Number 2"/>
    <w:basedOn w:val="1"/>
    <w:uiPriority w:val="0"/>
    <w:pPr>
      <w:numPr>
        <w:ilvl w:val="0"/>
        <w:numId w:val="4"/>
      </w:numPr>
    </w:pPr>
  </w:style>
  <w:style w:type="paragraph" w:styleId="63">
    <w:name w:val="index heading"/>
    <w:basedOn w:val="1"/>
    <w:next w:val="64"/>
    <w:uiPriority w:val="0"/>
    <w:rPr>
      <w:rFonts w:ascii="Arial" w:hAnsi="Arial" w:cs="Arial"/>
      <w:b/>
      <w:bCs/>
    </w:rPr>
  </w:style>
  <w:style w:type="paragraph" w:styleId="64">
    <w:name w:val="index 1"/>
    <w:basedOn w:val="1"/>
    <w:next w:val="1"/>
    <w:uiPriority w:val="0"/>
  </w:style>
  <w:style w:type="paragraph" w:styleId="65">
    <w:name w:val="Body Text 2"/>
    <w:basedOn w:val="1"/>
    <w:uiPriority w:val="0"/>
    <w:pPr>
      <w:spacing w:after="120" w:line="480" w:lineRule="auto"/>
    </w:pPr>
  </w:style>
  <w:style w:type="paragraph" w:styleId="66">
    <w:name w:val="header"/>
    <w:basedOn w:val="1"/>
    <w:uiPriority w:val="0"/>
    <w:pPr>
      <w:tabs>
        <w:tab w:val="center" w:pos="4252"/>
        <w:tab w:val="right" w:pos="8504"/>
      </w:tabs>
    </w:pPr>
  </w:style>
  <w:style w:type="paragraph" w:styleId="67">
    <w:name w:val="List Number 5"/>
    <w:basedOn w:val="1"/>
    <w:uiPriority w:val="0"/>
    <w:pPr>
      <w:numPr>
        <w:ilvl w:val="0"/>
        <w:numId w:val="5"/>
      </w:numPr>
    </w:pPr>
  </w:style>
  <w:style w:type="paragraph" w:styleId="68">
    <w:name w:val="index 6"/>
    <w:basedOn w:val="1"/>
    <w:next w:val="1"/>
    <w:uiPriority w:val="0"/>
    <w:pPr>
      <w:ind w:left="1000" w:leftChars="1000"/>
    </w:pPr>
  </w:style>
  <w:style w:type="paragraph" w:styleId="69">
    <w:name w:val="index 9"/>
    <w:basedOn w:val="1"/>
    <w:next w:val="1"/>
    <w:uiPriority w:val="0"/>
    <w:pPr>
      <w:ind w:left="1600" w:leftChars="1600"/>
    </w:pPr>
  </w:style>
  <w:style w:type="paragraph" w:styleId="70">
    <w:name w:val="annotation subject"/>
    <w:basedOn w:val="38"/>
    <w:next w:val="38"/>
    <w:uiPriority w:val="0"/>
    <w:rPr>
      <w:b/>
      <w:bCs/>
    </w:rPr>
  </w:style>
  <w:style w:type="paragraph" w:styleId="71">
    <w:name w:val="List Continue 3"/>
    <w:basedOn w:val="1"/>
    <w:uiPriority w:val="0"/>
    <w:pPr>
      <w:spacing w:after="120"/>
      <w:ind w:left="849"/>
    </w:pPr>
  </w:style>
  <w:style w:type="paragraph" w:styleId="72">
    <w:name w:val="footer"/>
    <w:basedOn w:val="1"/>
    <w:uiPriority w:val="0"/>
    <w:pPr>
      <w:tabs>
        <w:tab w:val="center" w:pos="4252"/>
        <w:tab w:val="right" w:pos="8504"/>
      </w:tabs>
    </w:pPr>
  </w:style>
  <w:style w:type="paragraph" w:styleId="73">
    <w:name w:val="HTML Address"/>
    <w:basedOn w:val="1"/>
    <w:uiPriority w:val="0"/>
    <w:rPr>
      <w:i/>
      <w:iCs/>
    </w:rPr>
  </w:style>
  <w:style w:type="paragraph" w:styleId="74">
    <w:name w:val="index 4"/>
    <w:basedOn w:val="1"/>
    <w:next w:val="1"/>
    <w:qFormat/>
    <w:uiPriority w:val="0"/>
    <w:pPr>
      <w:ind w:left="600" w:leftChars="600"/>
    </w:pPr>
  </w:style>
  <w:style w:type="paragraph" w:styleId="7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uiPriority w:val="0"/>
    <w:pPr>
      <w:spacing w:before="120"/>
    </w:pPr>
    <w:rPr>
      <w:rFonts w:ascii="Arial" w:hAnsi="Arial" w:cs="Arial"/>
      <w:sz w:val="24"/>
      <w:szCs w:val="24"/>
    </w:rPr>
  </w:style>
  <w:style w:type="paragraph" w:styleId="81">
    <w:name w:val="List 3"/>
    <w:basedOn w:val="1"/>
    <w:uiPriority w:val="0"/>
    <w:pPr>
      <w:ind w:left="849" w:hanging="283"/>
    </w:pPr>
  </w:style>
  <w:style w:type="paragraph" w:styleId="82">
    <w:name w:val="Body Text Indent 3"/>
    <w:basedOn w:val="1"/>
    <w:uiPriority w:val="0"/>
    <w:pPr>
      <w:spacing w:after="120"/>
      <w:ind w:left="283"/>
    </w:pPr>
    <w:rPr>
      <w:sz w:val="16"/>
      <w:szCs w:val="16"/>
    </w:rPr>
  </w:style>
  <w:style w:type="paragraph" w:styleId="83">
    <w:name w:val="table of authorities"/>
    <w:basedOn w:val="1"/>
    <w:next w:val="1"/>
    <w:qFormat/>
    <w:uiPriority w:val="0"/>
    <w:pPr>
      <w:ind w:left="420" w:leftChars="200"/>
    </w:pPr>
  </w:style>
  <w:style w:type="paragraph" w:styleId="84">
    <w:name w:val="Date"/>
    <w:basedOn w:val="1"/>
    <w:next w:val="1"/>
    <w:uiPriority w:val="0"/>
  </w:style>
  <w:style w:type="paragraph" w:styleId="85">
    <w:name w:val="toc 3"/>
    <w:basedOn w:val="1"/>
    <w:next w:val="1"/>
    <w:qFormat/>
    <w:uiPriority w:val="0"/>
    <w:pPr>
      <w:ind w:left="840" w:leftChars="400"/>
    </w:pPr>
  </w:style>
  <w:style w:type="paragraph" w:styleId="86">
    <w:name w:val="List 5"/>
    <w:basedOn w:val="1"/>
    <w:qFormat/>
    <w:uiPriority w:val="0"/>
    <w:pPr>
      <w:ind w:left="1415" w:hanging="283"/>
    </w:pPr>
  </w:style>
  <w:style w:type="paragraph" w:styleId="87">
    <w:name w:val="Closing"/>
    <w:basedOn w:val="1"/>
    <w:uiPriority w:val="0"/>
    <w:pPr>
      <w:ind w:left="4252"/>
    </w:pPr>
  </w:style>
  <w:style w:type="paragraph" w:styleId="88">
    <w:name w:val="List Number 3"/>
    <w:basedOn w:val="1"/>
    <w:uiPriority w:val="0"/>
    <w:pPr>
      <w:numPr>
        <w:ilvl w:val="0"/>
        <w:numId w:val="6"/>
      </w:numPr>
    </w:pPr>
  </w:style>
  <w:style w:type="paragraph" w:styleId="89">
    <w:name w:val="List Bullet 4"/>
    <w:basedOn w:val="1"/>
    <w:uiPriority w:val="0"/>
    <w:pPr>
      <w:numPr>
        <w:ilvl w:val="0"/>
        <w:numId w:val="7"/>
      </w:numPr>
    </w:pPr>
  </w:style>
  <w:style w:type="paragraph" w:styleId="90">
    <w:name w:val="E-mail Signature"/>
    <w:basedOn w:val="1"/>
    <w:uiPriority w:val="0"/>
  </w:style>
  <w:style w:type="paragraph" w:styleId="91">
    <w:name w:val="Balloon Text"/>
    <w:basedOn w:val="1"/>
    <w:uiPriority w:val="0"/>
    <w:rPr>
      <w:sz w:val="16"/>
      <w:szCs w:val="16"/>
    </w:rPr>
  </w:style>
  <w:style w:type="paragraph" w:styleId="92">
    <w:name w:val="List Continue 4"/>
    <w:basedOn w:val="1"/>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uiPriority w:val="0"/>
    <w:pPr>
      <w:ind w:left="566" w:hanging="283"/>
    </w:pPr>
  </w:style>
  <w:style w:type="paragraph" w:styleId="96">
    <w:name w:val="footnote text"/>
    <w:basedOn w:val="1"/>
    <w:uiPriority w:val="0"/>
    <w:pPr>
      <w:snapToGrid w:val="0"/>
      <w:jc w:val="left"/>
    </w:pPr>
    <w:rPr>
      <w:sz w:val="18"/>
      <w:szCs w:val="18"/>
    </w:rPr>
  </w:style>
  <w:style w:type="paragraph" w:styleId="97">
    <w:name w:val="List Bullet"/>
    <w:basedOn w:val="1"/>
    <w:uiPriority w:val="0"/>
    <w:pPr>
      <w:numPr>
        <w:ilvl w:val="0"/>
        <w:numId w:val="8"/>
      </w:numPr>
    </w:pPr>
  </w:style>
  <w:style w:type="paragraph" w:styleId="98">
    <w:name w:val="Normal Indent"/>
    <w:basedOn w:val="1"/>
    <w:uiPriority w:val="0"/>
    <w:pPr>
      <w:ind w:left="708"/>
    </w:pPr>
  </w:style>
  <w:style w:type="paragraph" w:styleId="99">
    <w:name w:val="index 5"/>
    <w:basedOn w:val="1"/>
    <w:next w:val="1"/>
    <w:uiPriority w:val="0"/>
    <w:pPr>
      <w:ind w:left="800" w:leftChars="800"/>
    </w:pPr>
  </w:style>
  <w:style w:type="paragraph" w:styleId="100">
    <w:name w:val="toc 1"/>
    <w:basedOn w:val="1"/>
    <w:next w:val="1"/>
    <w:uiPriority w:val="0"/>
  </w:style>
  <w:style w:type="paragraph" w:styleId="101">
    <w:name w:val="List Continue 5"/>
    <w:basedOn w:val="1"/>
    <w:uiPriority w:val="0"/>
    <w:pPr>
      <w:spacing w:after="120"/>
      <w:ind w:left="1415"/>
    </w:pPr>
  </w:style>
  <w:style w:type="paragraph" w:styleId="102">
    <w:name w:val="List Number"/>
    <w:basedOn w:val="1"/>
    <w:uiPriority w:val="0"/>
    <w:pPr>
      <w:numPr>
        <w:ilvl w:val="0"/>
        <w:numId w:val="9"/>
      </w:numPr>
    </w:pPr>
  </w:style>
  <w:style w:type="paragraph" w:styleId="103">
    <w:name w:val="List Number 4"/>
    <w:basedOn w:val="1"/>
    <w:uiPriority w:val="0"/>
    <w:pPr>
      <w:numPr>
        <w:ilvl w:val="0"/>
        <w:numId w:val="10"/>
      </w:numPr>
    </w:pPr>
  </w:style>
  <w:style w:type="paragraph" w:styleId="104">
    <w:name w:val="Body Text First Indent"/>
    <w:basedOn w:val="35"/>
    <w:uiPriority w:val="0"/>
    <w:pPr>
      <w:ind w:firstLine="210"/>
    </w:pPr>
  </w:style>
  <w:style w:type="paragraph" w:styleId="105">
    <w:name w:val="envelope return"/>
    <w:basedOn w:val="1"/>
    <w:uiPriority w:val="0"/>
    <w:rPr>
      <w:rFonts w:ascii="Arial" w:hAnsi="Arial" w:cs="Arial"/>
      <w:sz w:val="20"/>
    </w:rPr>
  </w:style>
  <w:style w:type="paragraph" w:styleId="106">
    <w:name w:val="Note Heading"/>
    <w:basedOn w:val="1"/>
    <w:next w:val="1"/>
    <w:uiPriority w:val="0"/>
  </w:style>
  <w:style w:type="table" w:styleId="107">
    <w:name w:val="Table Classic 1"/>
    <w:basedOn w:val="12"/>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qFormat/>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qFormat/>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qFormat/>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qFormat/>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qFormat/>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qFormat/>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qFormat/>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0</Lines>
  <Paragraphs>0</Paragraphs>
  <TotalTime>2574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2025-02-19T20:54:00Z</dcterms:created>
  <dc:creator>marce</dc:creator>
  <cp:lastModifiedBy>SHINY ZOMBIE</cp:lastModifiedBy>
  <dcterms:modified xsi:type="dcterms:W3CDTF">2025-02-27T20:48:04Z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1046-12.2.0.19805</vt:lpwstr>
  </property>
  <property fmtid="{D5CDD505-2E9C-101B-9397-08002B2CF9AE}" pid="3" name="ICV">
    <vt:lpwstr>D43FA6122EEF439FA2D6ADEA4D8680C8_13</vt:lpwstr>
  </property>
</Properties>
</file>