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52BF93C">
      <w:pPr>
        <w:rPr>
          <w:rFonts w:hint="default"/>
          <w:lang w:val="pt-BR"/>
        </w:rPr>
      </w:pPr>
      <w:r>
        <w:rPr>
          <w:rFonts w:hint="default"/>
          <w:lang w:val="pt-BR"/>
        </w:rPr>
        <w:t>SISTEMATIZACAO PROGRAMACAO WEB</w:t>
      </w:r>
    </w:p>
    <w:p w14:paraId="091A18B3">
      <w:pPr>
        <w:rPr>
          <w:rFonts w:hint="default"/>
          <w:lang w:val="pt-BR"/>
        </w:rPr>
      </w:pPr>
    </w:p>
    <w:p w14:paraId="343AC547">
      <w:pPr>
        <w:rPr>
          <w:rFonts w:hint="default"/>
          <w:lang w:val="pt-BR"/>
        </w:rPr>
      </w:pPr>
    </w:p>
    <w:p w14:paraId="4E8F5251">
      <w:pPr>
        <w:rPr>
          <w:rFonts w:hint="default"/>
          <w:lang w:val="pt-BR"/>
        </w:rPr>
      </w:pPr>
    </w:p>
    <w:p w14:paraId="2D7822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222526"/>
        <w:spacing w:after="240" w:afterAutospacing="0"/>
        <w:ind w:left="0" w:firstLine="0"/>
        <w:jc w:val="left"/>
        <w:rPr>
          <w:rFonts w:ascii="Poppins" w:hAnsi="Poppins" w:eastAsia="Poppins" w:cs="Poppins"/>
          <w:i w:val="0"/>
          <w:iCs w:val="0"/>
          <w:caps w:val="0"/>
          <w:color w:val="D3CFCA"/>
          <w:spacing w:val="0"/>
          <w:sz w:val="21"/>
          <w:szCs w:val="21"/>
        </w:rPr>
      </w:pPr>
      <w:r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kern w:val="0"/>
          <w:sz w:val="21"/>
          <w:szCs w:val="21"/>
          <w:bdr w:val="none" w:color="auto" w:sz="0" w:space="0"/>
          <w:shd w:val="clear" w:fill="222526"/>
          <w:lang w:val="en-US" w:eastAsia="zh-CN" w:bidi="ar"/>
        </w:rPr>
        <w:t>a C - 0225 - Virtual - Ini:17/02/2025</w:t>
      </w:r>
    </w:p>
    <w:p w14:paraId="613E23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526"/>
        <w:spacing w:after="0" w:after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sz w:val="21"/>
          <w:szCs w:val="21"/>
        </w:rPr>
      </w:pP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fldChar w:fldCharType="begin"/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instrText xml:space="preserve"> HYPERLINK "https://campusonline1.ceub.br/?redirect=0" </w:instrText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fldChar w:fldCharType="separate"/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fldChar w:fldCharType="end"/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fldChar w:fldCharType="begin"/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instrText xml:space="preserve"> HYPERLINK "https://campusonline1.ceub.br/my/" </w:instrText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fldChar w:fldCharType="separate"/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fldChar w:fldCharType="end"/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fldChar w:fldCharType="begin"/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instrText xml:space="preserve"> HYPERLINK "https://campusonline1.ceub.br/my/courses.php" </w:instrText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fldChar w:fldCharType="separate"/>
      </w:r>
      <w:r>
        <w:rPr>
          <w:rFonts w:hint="default" w:ascii="Poppins" w:hAnsi="Poppins" w:eastAsia="Poppins" w:cs="Poppins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222526"/>
          <w:lang w:val="en-US" w:eastAsia="zh-CN" w:bidi="ar"/>
        </w:rPr>
        <w:fldChar w:fldCharType="end"/>
      </w:r>
    </w:p>
    <w:p w14:paraId="0E690825">
      <w:pPr>
        <w:keepNext w:val="0"/>
        <w:keepLines w:val="0"/>
        <w:widowControl/>
        <w:numPr>
          <w:ilvl w:val="0"/>
          <w:numId w:val="11"/>
        </w:numPr>
        <w:suppressLineNumbers w:val="0"/>
        <w:wordWrap/>
        <w:spacing w:before="0" w:beforeAutospacing="1" w:after="0" w:afterAutospacing="1"/>
        <w:ind w:left="720" w:hanging="360"/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"https://campusonline1.ceub.br/course/view.php?id=702" \l "section-5" \o "Programação para Web - Turma C - 0225 - Virtual - Ini:17/02/2025" </w:instrText>
      </w:r>
      <w:r>
        <w:rPr>
          <w:u w:val="none"/>
        </w:rPr>
        <w:fldChar w:fldCharType="separate"/>
      </w:r>
      <w:r>
        <w:rPr>
          <w:rStyle w:val="27"/>
          <w:u w:val="none"/>
        </w:rPr>
        <w:t>PW-C-022514413</w:t>
      </w:r>
      <w:r>
        <w:rPr>
          <w:u w:val="none"/>
        </w:rPr>
        <w:fldChar w:fldCharType="end"/>
      </w:r>
    </w:p>
    <w:p w14:paraId="0E6173A4">
      <w:pPr>
        <w:keepNext w:val="0"/>
        <w:keepLines w:val="0"/>
        <w:widowControl/>
        <w:suppressLineNumbers w:val="0"/>
        <w:ind w:right="0"/>
        <w:jc w:val="left"/>
      </w:pPr>
      <w:r>
        <w:rPr>
          <w:rFonts w:ascii="SimSun" w:hAnsi="SimSun" w:eastAsia="SimSun" w:cs="SimSun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6438D5">
      <w:pPr>
        <w:pStyle w:val="2"/>
        <w:keepNext w:val="0"/>
        <w:keepLines w:val="0"/>
        <w:widowControl/>
        <w:suppressLineNumbers w:val="0"/>
        <w:wordWrap/>
        <w:spacing w:before="0" w:beforeAutospacing="0" w:line="12" w:lineRule="atLeast"/>
        <w:ind w:right="0"/>
        <w:rPr>
          <w:b/>
          <w:bCs/>
        </w:rPr>
      </w:pPr>
      <w:r>
        <w:rPr>
          <w:b/>
          <w:bCs/>
        </w:rPr>
        <w:t>Sistematização</w:t>
      </w:r>
    </w:p>
    <w:p w14:paraId="21FCCD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" w:right="18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sz w:val="21"/>
          <w:szCs w:val="21"/>
        </w:rPr>
      </w:pPr>
      <w:r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Condições de conclusão</w:t>
      </w:r>
    </w:p>
    <w:p w14:paraId="53813654">
      <w:pPr>
        <w:keepNext w:val="0"/>
        <w:keepLines w:val="0"/>
        <w:widowControl/>
        <w:suppressLineNumbers w:val="0"/>
        <w:pBdr>
          <w:top w:val="none" w:color="auto" w:sz="0" w:space="0"/>
          <w:bottom w:val="single" w:color="auto" w:sz="4" w:space="12"/>
        </w:pBdr>
        <w:ind w:left="180" w:right="18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sz w:val="21"/>
          <w:szCs w:val="21"/>
        </w:rPr>
      </w:pPr>
      <w:r>
        <w:rPr>
          <w:rStyle w:val="14"/>
          <w:rFonts w:hint="default" w:ascii="Poppins" w:hAnsi="Poppins" w:eastAsia="Poppins" w:cs="Poppins"/>
          <w:b/>
          <w:bCs/>
          <w:i w:val="0"/>
          <w:iCs w:val="0"/>
          <w:caps w:val="0"/>
          <w:color w:val="D3CFCA"/>
          <w:spacing w:val="0"/>
          <w:kern w:val="0"/>
          <w:sz w:val="18"/>
          <w:szCs w:val="18"/>
          <w:vertAlign w:val="baseline"/>
          <w:lang w:val="en-US" w:eastAsia="zh-CN" w:bidi="ar"/>
        </w:rPr>
        <w:t>A fazer:</w:t>
      </w:r>
      <w:r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kern w:val="0"/>
          <w:sz w:val="18"/>
          <w:szCs w:val="18"/>
          <w:vertAlign w:val="baseline"/>
          <w:lang w:val="en-US" w:eastAsia="zh-CN" w:bidi="ar"/>
        </w:rPr>
        <w:t> Fazer um envio</w:t>
      </w:r>
    </w:p>
    <w:p w14:paraId="3A0BCAA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180" w:right="18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sz w:val="21"/>
          <w:szCs w:val="21"/>
        </w:rPr>
      </w:pPr>
      <w:r>
        <w:rPr>
          <w:rStyle w:val="14"/>
          <w:rFonts w:hint="default" w:ascii="Poppins" w:hAnsi="Poppins" w:eastAsia="Poppins" w:cs="Poppins"/>
          <w:b/>
          <w:bCs/>
          <w:i w:val="0"/>
          <w:iCs w:val="0"/>
          <w:caps w:val="0"/>
          <w:color w:val="D3CFCA"/>
          <w:spacing w:val="0"/>
          <w:kern w:val="0"/>
          <w:sz w:val="21"/>
          <w:szCs w:val="21"/>
          <w:lang w:val="en-US" w:eastAsia="zh-CN" w:bidi="ar"/>
        </w:rPr>
        <w:t>Aberto:</w:t>
      </w:r>
      <w:r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kern w:val="0"/>
          <w:sz w:val="21"/>
          <w:szCs w:val="21"/>
          <w:lang w:val="en-US" w:eastAsia="zh-CN" w:bidi="ar"/>
        </w:rPr>
        <w:t> segunda-feira, 17 fev. 2025, 00:05</w:t>
      </w:r>
    </w:p>
    <w:p w14:paraId="2909D52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180" w:right="18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sz w:val="21"/>
          <w:szCs w:val="21"/>
        </w:rPr>
      </w:pPr>
      <w:r>
        <w:rPr>
          <w:rStyle w:val="14"/>
          <w:rFonts w:hint="default" w:ascii="Poppins" w:hAnsi="Poppins" w:eastAsia="Poppins" w:cs="Poppins"/>
          <w:b/>
          <w:bCs/>
          <w:i w:val="0"/>
          <w:iCs w:val="0"/>
          <w:caps w:val="0"/>
          <w:color w:val="D3CFCA"/>
          <w:spacing w:val="0"/>
          <w:kern w:val="0"/>
          <w:sz w:val="21"/>
          <w:szCs w:val="21"/>
          <w:lang w:val="en-US" w:eastAsia="zh-CN" w:bidi="ar"/>
        </w:rPr>
        <w:t>Vencimento:</w:t>
      </w:r>
      <w:r>
        <w:rPr>
          <w:rFonts w:hint="default" w:ascii="Poppins" w:hAnsi="Poppins" w:eastAsia="Poppins" w:cs="Poppins"/>
          <w:i w:val="0"/>
          <w:iCs w:val="0"/>
          <w:caps w:val="0"/>
          <w:color w:val="D3CFCA"/>
          <w:spacing w:val="0"/>
          <w:kern w:val="0"/>
          <w:sz w:val="21"/>
          <w:szCs w:val="21"/>
          <w:lang w:val="en-US" w:eastAsia="zh-CN" w:bidi="ar"/>
        </w:rPr>
        <w:t> domingo, 16 mar. 2025, 23:55</w:t>
      </w:r>
    </w:p>
    <w:p w14:paraId="06BBB453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 xml:space="preserve">Na disciplina de Programação WEB, são apresentados os conceitos básicos para o </w:t>
      </w: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 xml:space="preserve">desenvolvimento de um website. Dessa forma, na sistematização, vamos aplicar esses conhecimentos na prática! Toda startup que se preze precisa de um website para vender a sua ideia, a famosa landing page. Esse site precisa apresentar e descrever o produto ou serviço de forma a cativar o interesse de futuros clientes. Com o intuito de ajudar na conversão dos clientes, os sites permitem que os usuários se cadastrem para receber atualizações sobre o produto/serviço. Para os possíveis investidores, além do produto/serviço, é importante conhecer a equipe por trás da empresa. </w:t>
      </w:r>
    </w:p>
    <w:p w14:paraId="20F3A084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Como, no início, as startups não possuem muitos recursos, elas optam por desenvolver uma landing page de uma página só, contendo toda a informação necessária.</w:t>
      </w:r>
    </w:p>
    <w:p w14:paraId="6AD34C77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Veja alguns exemplos de landing pages de startups brasileiras:</w:t>
      </w:r>
    </w:p>
    <w:p w14:paraId="7D55D6A0"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 xml:space="preserve">BlueLux – Automação residencial - </w:t>
      </w:r>
      <w:r>
        <w:rPr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instrText xml:space="preserve"> HYPERLINK "https://www.bluelux.com.br/" </w:instrText>
      </w:r>
      <w:r>
        <w:rPr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27"/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t>https://www.bluelux.com.br</w:t>
      </w:r>
      <w:r>
        <w:rPr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fldChar w:fldCharType="end"/>
      </w:r>
    </w:p>
    <w:p w14:paraId="4252C2C8"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 xml:space="preserve">Agrotools – Soluções digitais – </w:t>
      </w:r>
      <w:r>
        <w:rPr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instrText xml:space="preserve"> HYPERLINK "https://agrotools.com.br/" </w:instrText>
      </w:r>
      <w:r>
        <w:rPr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27"/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t>https://agrotools.com.br</w:t>
      </w:r>
      <w:r>
        <w:rPr>
          <w:rFonts w:hint="default" w:ascii="Arial" w:hAnsi="Arial" w:eastAsia="Poppins" w:cs="Arial"/>
          <w:i w:val="0"/>
          <w:iCs w:val="0"/>
          <w:caps w:val="0"/>
          <w:spacing w:val="0"/>
          <w:sz w:val="22"/>
          <w:szCs w:val="22"/>
          <w:u w:val="none"/>
          <w:vertAlign w:val="baseline"/>
        </w:rPr>
        <w:fldChar w:fldCharType="end"/>
      </w:r>
    </w:p>
    <w:p w14:paraId="7D1CAF4E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vertAlign w:val="baseline"/>
        </w:rPr>
        <w:t>Atividade</w:t>
      </w: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 xml:space="preserve">: </w:t>
      </w:r>
    </w:p>
    <w:p w14:paraId="31B73ADF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Desenvolver uma landing page de página única utilizando HTML e CSS para uma startup fictícia e hospedá-la no GitHub. Você pode se inspirar em empresas já existente (mas não pode copiar o site) ou criar a sua própria empresa fictícia. Você deve apresentar pelo menos uma imagem do produto e descrevê-lo, apresentar a equipe (com fotos e cargos), implementar um formulário de inscrição para os clientes. O uso de Javascript é permitido, mas não será objeto de avaliação nessa sistematização. Não é permitido o uso de frameworks ou de templates prontos. Deverá ser publicado um vídeo, de no máximo 5 minutos, apresentando o site. Esse vídeo pode ser disponibilizado pelo Youtube por meio de um link para um vídeo “não listado” ou em uma pasta pública de algum serviço de armazenamento, como o Google Drive.</w:t>
      </w:r>
    </w:p>
    <w:p w14:paraId="34B6652E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vertAlign w:val="baseline"/>
        </w:rPr>
        <w:t>Partes obrigatórias do site:</w:t>
      </w:r>
    </w:p>
    <w:p w14:paraId="24FFD16C"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Título (nome da aba);</w:t>
      </w:r>
    </w:p>
    <w:p w14:paraId="367FFEC9"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Imagens do produto/serviço/empresa (mínimo 2 imagens);</w:t>
      </w:r>
    </w:p>
    <w:p w14:paraId="67D4C2C3"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Descrição do produto/serviço/empresa;</w:t>
      </w:r>
    </w:p>
    <w:p w14:paraId="300F4BE5"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Equipe fictícia do projeto com fotos e cargos (mínimo 3 imagens);</w:t>
      </w:r>
    </w:p>
    <w:p w14:paraId="4BA9A938"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Uso de pelo menos 2 níveis de cabeçalho;</w:t>
      </w:r>
    </w:p>
    <w:p w14:paraId="2D645D68"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Formulário de inscrição para saber mais sobre o produto da empresa (Nome, e-mail, cidade e estado).</w:t>
      </w:r>
    </w:p>
    <w:p w14:paraId="2D22919A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O trabalho é individual.</w:t>
      </w:r>
    </w:p>
    <w:p w14:paraId="5EE80B79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vertAlign w:val="baseline"/>
        </w:rPr>
        <w:t>Entregáveis</w:t>
      </w:r>
    </w:p>
    <w:p w14:paraId="1E83DEE8">
      <w:pPr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Um arquivo PDF contendo:</w:t>
      </w:r>
    </w:p>
    <w:p w14:paraId="16EE759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bidi w:val="0"/>
        <w:spacing w:before="0" w:beforeAutospacing="1" w:after="0" w:afterAutospacing="1" w:line="12" w:lineRule="atLeast"/>
        <w:ind w:left="162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Link para o projeto publicado no GitHub;</w:t>
      </w:r>
    </w:p>
    <w:p w14:paraId="1943EBF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bidi w:val="0"/>
        <w:spacing w:before="0" w:beforeAutospacing="1" w:after="0" w:afterAutospacing="1" w:line="12" w:lineRule="atLeast"/>
        <w:ind w:left="162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Link para o vídeo de apresentação da página.</w:t>
      </w:r>
    </w:p>
    <w:p w14:paraId="60CCF4BD">
      <w:pPr>
        <w:pStyle w:val="48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vertAlign w:val="baseline"/>
        </w:rPr>
        <w:t>Instruções para gravação do vídeo:</w:t>
      </w:r>
    </w:p>
    <w:p w14:paraId="453C56B6">
      <w:pPr>
        <w:keepNext w:val="0"/>
        <w:keepLines w:val="0"/>
        <w:widowControl/>
        <w:numPr>
          <w:ilvl w:val="0"/>
          <w:numId w:val="16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Duração máxima de 5 minutos;</w:t>
      </w:r>
    </w:p>
    <w:p w14:paraId="5F2BC3E9">
      <w:pPr>
        <w:keepNext w:val="0"/>
        <w:keepLines w:val="0"/>
        <w:widowControl/>
        <w:numPr>
          <w:ilvl w:val="0"/>
          <w:numId w:val="16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Pode ser gravado com OBS, loom, celular ou qualquer outra solução correlata;</w:t>
      </w:r>
    </w:p>
    <w:p w14:paraId="12B03C96">
      <w:pPr>
        <w:keepNext w:val="0"/>
        <w:keepLines w:val="0"/>
        <w:widowControl/>
        <w:numPr>
          <w:ilvl w:val="0"/>
          <w:numId w:val="16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Pode ser publicado no Youtube e marcado como “não listado” ou incluído em uma pasta pública em algum serviço de armazenamento, como o Google Drive. Nesse caso, garanta que o professor tenha acesso ao arquivo, concedendo o acesso necessário.</w:t>
      </w:r>
    </w:p>
    <w:p w14:paraId="27B09F1D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vertAlign w:val="baseline"/>
        </w:rPr>
        <w:t>Critérios de avaliação</w:t>
      </w:r>
    </w:p>
    <w:p w14:paraId="34A322AF"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Estrutura do HTML – 5 pts</w:t>
      </w:r>
    </w:p>
    <w:p w14:paraId="3FF8C558"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Formatação com CSS – 5 pts</w:t>
      </w:r>
    </w:p>
    <w:p w14:paraId="0A02B587"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Hospedagem no GitHub – 2 pts</w:t>
      </w:r>
    </w:p>
    <w:p w14:paraId="7B0D136A"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 w:line="12" w:lineRule="atLeast"/>
        <w:ind w:left="900" w:right="180" w:hanging="360"/>
        <w:jc w:val="left"/>
      </w:pPr>
      <w:r>
        <w:rPr>
          <w:rFonts w:hint="default" w:ascii="Arial" w:hAnsi="Arial" w:eastAsia="Poppins" w:cs="Arial"/>
          <w:i w:val="0"/>
          <w:iCs w:val="0"/>
          <w:caps w:val="0"/>
          <w:color w:val="000000"/>
          <w:spacing w:val="0"/>
          <w:sz w:val="22"/>
          <w:szCs w:val="22"/>
          <w:u w:val="none"/>
          <w:vertAlign w:val="baseline"/>
        </w:rPr>
        <w:t>Apresentação do site – 8 pts.</w:t>
      </w:r>
    </w:p>
    <w:p w14:paraId="73BE5E5A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80" w:right="180"/>
        <w:jc w:val="left"/>
      </w:pPr>
      <w:r>
        <w:rPr>
          <w:rFonts w:hint="default" w:ascii="Arial" w:hAnsi="Arial" w:eastAsia="Poppins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vertAlign w:val="baseline"/>
        </w:rPr>
        <w:t>Observações</w:t>
      </w:r>
    </w:p>
    <w:p w14:paraId="6C51DF24">
      <w:pPr>
        <w:rPr>
          <w:rFonts w:hint="default"/>
          <w:lang w:val="pt-BR"/>
        </w:rPr>
      </w:pPr>
    </w:p>
    <w:p w14:paraId="2B1732FB"/>
    <w:p w14:paraId="6917E897"/>
    <w:p w14:paraId="1B10D706"/>
    <w:p w14:paraId="20C81369"/>
    <w:p w14:paraId="6A0FD9F4">
      <w:pPr>
        <w:rPr>
          <w:rFonts w:hint="default"/>
        </w:rPr>
      </w:pPr>
      <w:r>
        <w:rPr>
          <w:rFonts w:hint="default"/>
        </w:rPr>
        <w:t>Para criar uma landing page simples usando HTML e CSS, aqui está um exemplo de código que você pode usar como base. Este exemplo inclui um layout básico com um título, uma descrição, uma imagem e um formulário de contato.</w:t>
      </w:r>
    </w:p>
    <w:p w14:paraId="59B45CFF">
      <w:pPr>
        <w:rPr>
          <w:rFonts w:hint="default"/>
        </w:rPr>
      </w:pPr>
    </w:p>
    <w:p w14:paraId="56106D17">
      <w:pPr>
        <w:rPr>
          <w:rFonts w:hint="default"/>
        </w:rPr>
      </w:pPr>
      <w:r>
        <w:rPr>
          <w:rFonts w:hint="default"/>
        </w:rPr>
        <w:t>### Estrutura do Código HTML e CSS</w:t>
      </w:r>
    </w:p>
    <w:p w14:paraId="755E3022">
      <w:pPr>
        <w:rPr>
          <w:rFonts w:hint="default"/>
        </w:rPr>
      </w:pPr>
    </w:p>
    <w:p w14:paraId="1878AB9E">
      <w:pPr>
        <w:rPr>
          <w:rFonts w:hint="default"/>
        </w:rPr>
      </w:pPr>
      <w:r>
        <w:rPr>
          <w:rFonts w:hint="default"/>
        </w:rPr>
        <w:t>Aqui está o código completo que pode ser salvado em um arquivo `.html`:</w:t>
      </w:r>
    </w:p>
    <w:p w14:paraId="46CA70BE">
      <w:pPr>
        <w:rPr>
          <w:rFonts w:hint="default"/>
        </w:rPr>
      </w:pPr>
    </w:p>
    <w:p w14:paraId="18532E1F">
      <w:pPr>
        <w:rPr>
          <w:rFonts w:hint="default"/>
        </w:rPr>
      </w:pPr>
      <w:r>
        <w:rPr>
          <w:rFonts w:hint="default"/>
        </w:rPr>
        <w:t>```html</w:t>
      </w:r>
    </w:p>
    <w:p w14:paraId="22A86BA8">
      <w:pPr>
        <w:rPr>
          <w:rFonts w:hint="default"/>
        </w:rPr>
      </w:pPr>
      <w:r>
        <w:rPr>
          <w:rFonts w:hint="default"/>
        </w:rPr>
        <w:t>&lt;!DOCTYPE html&gt;</w:t>
      </w:r>
    </w:p>
    <w:p w14:paraId="3D5D1CAF">
      <w:pPr>
        <w:rPr>
          <w:rFonts w:hint="default"/>
        </w:rPr>
      </w:pPr>
      <w:r>
        <w:rPr>
          <w:rFonts w:hint="default"/>
        </w:rPr>
        <w:t>&lt;html lang="pt-BR"&gt;</w:t>
      </w:r>
    </w:p>
    <w:p w14:paraId="35007ADA">
      <w:pPr>
        <w:rPr>
          <w:rFonts w:hint="default"/>
        </w:rPr>
      </w:pPr>
    </w:p>
    <w:p w14:paraId="347C743B">
      <w:pPr>
        <w:rPr>
          <w:rFonts w:hint="default"/>
        </w:rPr>
      </w:pPr>
      <w:r>
        <w:rPr>
          <w:rFonts w:hint="default"/>
        </w:rPr>
        <w:t>&lt;head&gt;</w:t>
      </w:r>
    </w:p>
    <w:p w14:paraId="4FEB31F1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63CD4303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66AC85E1">
      <w:pPr>
        <w:rPr>
          <w:rFonts w:hint="default"/>
        </w:rPr>
      </w:pPr>
      <w:r>
        <w:rPr>
          <w:rFonts w:hint="default"/>
        </w:rPr>
        <w:t xml:space="preserve">    &lt;title&gt;Landing Page&lt;/title&gt;</w:t>
      </w:r>
    </w:p>
    <w:p w14:paraId="0934FADB">
      <w:pPr>
        <w:rPr>
          <w:rFonts w:hint="default"/>
        </w:rPr>
      </w:pPr>
      <w:r>
        <w:rPr>
          <w:rFonts w:hint="default"/>
        </w:rPr>
        <w:t xml:space="preserve">    &lt;link href="https://cdn.jsdelivr.net/npm/tailwindcss@2.2.19/dist/tailwind.min.css" rel="stylesheet"&gt;</w:t>
      </w:r>
    </w:p>
    <w:p w14:paraId="5B41F5EA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39B2F8F7">
      <w:pPr>
        <w:rPr>
          <w:rFonts w:hint="default"/>
        </w:rPr>
      </w:pPr>
      <w:r>
        <w:rPr>
          <w:rFonts w:hint="default"/>
        </w:rPr>
        <w:t xml:space="preserve">        body {</w:t>
      </w:r>
    </w:p>
    <w:p w14:paraId="7791BE1F">
      <w:pPr>
        <w:rPr>
          <w:rFonts w:hint="default"/>
        </w:rPr>
      </w:pPr>
      <w:r>
        <w:rPr>
          <w:rFonts w:hint="default"/>
        </w:rPr>
        <w:t xml:space="preserve">            background-color: #f8fafb; /* Fundo claro */</w:t>
      </w:r>
    </w:p>
    <w:p w14:paraId="5D7BAED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100EDC0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5C5F09EE">
      <w:pPr>
        <w:rPr>
          <w:rFonts w:hint="default"/>
        </w:rPr>
      </w:pPr>
      <w:r>
        <w:rPr>
          <w:rFonts w:hint="default"/>
        </w:rPr>
        <w:t>&lt;/head&gt;</w:t>
      </w:r>
    </w:p>
    <w:p w14:paraId="628D3CDC">
      <w:pPr>
        <w:rPr>
          <w:rFonts w:hint="default"/>
        </w:rPr>
      </w:pPr>
    </w:p>
    <w:p w14:paraId="63C0637C">
      <w:pPr>
        <w:rPr>
          <w:rFonts w:hint="default"/>
        </w:rPr>
      </w:pPr>
      <w:r>
        <w:rPr>
          <w:rFonts w:hint="default"/>
        </w:rPr>
        <w:t>&lt;body class="flex flex-col items-center justify-center min-h-screen"&gt;</w:t>
      </w:r>
    </w:p>
    <w:p w14:paraId="3BC307F7">
      <w:pPr>
        <w:rPr>
          <w:rFonts w:hint="default"/>
        </w:rPr>
      </w:pPr>
      <w:r>
        <w:rPr>
          <w:rFonts w:hint="default"/>
        </w:rPr>
        <w:t xml:space="preserve">    &lt;header class="text-center mb-10"&gt;</w:t>
      </w:r>
    </w:p>
    <w:p w14:paraId="7D04E30F">
      <w:pPr>
        <w:rPr>
          <w:rFonts w:hint="default"/>
        </w:rPr>
      </w:pPr>
      <w:r>
        <w:rPr>
          <w:rFonts w:hint="default"/>
        </w:rPr>
        <w:t xml:space="preserve">        &lt;h1 class="text-4xl font-bold text-gray-800"&gt;Bem-vindo à Nossa Landing Page!&lt;/h1&gt;</w:t>
      </w:r>
    </w:p>
    <w:p w14:paraId="55E8D482">
      <w:pPr>
        <w:rPr>
          <w:rFonts w:hint="default"/>
        </w:rPr>
      </w:pPr>
      <w:r>
        <w:rPr>
          <w:rFonts w:hint="default"/>
        </w:rPr>
        <w:t xml:space="preserve">        &lt;p class="mt-4 text-gray-600"&gt;Inscreva-se para saber mais sobre nossas ofertas incríveis.&lt;/p&gt;</w:t>
      </w:r>
    </w:p>
    <w:p w14:paraId="1D825F9E">
      <w:pPr>
        <w:rPr>
          <w:rFonts w:hint="default"/>
        </w:rPr>
      </w:pPr>
      <w:r>
        <w:rPr>
          <w:rFonts w:hint="default"/>
        </w:rPr>
        <w:t xml:space="preserve">    &lt;/header&gt;</w:t>
      </w:r>
    </w:p>
    <w:p w14:paraId="52F93EB0">
      <w:pPr>
        <w:rPr>
          <w:rFonts w:hint="default"/>
        </w:rPr>
      </w:pPr>
    </w:p>
    <w:p w14:paraId="2D542D60">
      <w:pPr>
        <w:rPr>
          <w:rFonts w:hint="default"/>
        </w:rPr>
      </w:pPr>
      <w:r>
        <w:rPr>
          <w:rFonts w:hint="default"/>
        </w:rPr>
        <w:t xml:space="preserve">    &lt;main class="bg-white shadow-lg rounded-lg p-8 max-w-lg w-full"&gt;</w:t>
      </w:r>
    </w:p>
    <w:p w14:paraId="072C1CBF">
      <w:pPr>
        <w:rPr>
          <w:rFonts w:hint="default"/>
        </w:rPr>
      </w:pPr>
      <w:r>
        <w:rPr>
          <w:rFonts w:hint="default"/>
        </w:rPr>
        <w:t xml:space="preserve">        &lt;img src="https://api.adorable.io/avatars/285/abott@adorable.png" alt="Imagem de Exemplo" class="w-full rounded-md mb-5"&gt;</w:t>
      </w:r>
    </w:p>
    <w:p w14:paraId="6EA90495">
      <w:pPr>
        <w:rPr>
          <w:rFonts w:hint="default"/>
        </w:rPr>
      </w:pPr>
      <w:r>
        <w:rPr>
          <w:rFonts w:hint="default"/>
        </w:rPr>
        <w:t xml:space="preserve">        &lt;form&gt;</w:t>
      </w:r>
    </w:p>
    <w:p w14:paraId="0346655C">
      <w:pPr>
        <w:rPr>
          <w:rFonts w:hint="default"/>
        </w:rPr>
      </w:pPr>
      <w:r>
        <w:rPr>
          <w:rFonts w:hint="default"/>
        </w:rPr>
        <w:t xml:space="preserve">            &lt;label for="name" class="block text-gray-700"&gt;Nome:&lt;/label&gt;</w:t>
      </w:r>
    </w:p>
    <w:p w14:paraId="4700E7CF">
      <w:pPr>
        <w:rPr>
          <w:rFonts w:hint="default"/>
        </w:rPr>
      </w:pPr>
      <w:r>
        <w:rPr>
          <w:rFonts w:hint="default"/>
        </w:rPr>
        <w:t xml:space="preserve">            &lt;input type="text" id="name" name="name" required class="border border-gray-300 p-2 rounded w-full mb-4"&gt;</w:t>
      </w:r>
    </w:p>
    <w:p w14:paraId="2E081A61">
      <w:pPr>
        <w:rPr>
          <w:rFonts w:hint="default"/>
        </w:rPr>
      </w:pPr>
    </w:p>
    <w:p w14:paraId="3F5817B3">
      <w:pPr>
        <w:rPr>
          <w:rFonts w:hint="default"/>
        </w:rPr>
      </w:pPr>
      <w:r>
        <w:rPr>
          <w:rFonts w:hint="default"/>
        </w:rPr>
        <w:t xml:space="preserve">            &lt;label for="email" class="block text-gray-700"&gt;E-mail:&lt;/label&gt;</w:t>
      </w:r>
    </w:p>
    <w:p w14:paraId="472E9F96">
      <w:pPr>
        <w:rPr>
          <w:rFonts w:hint="default"/>
        </w:rPr>
      </w:pPr>
      <w:r>
        <w:rPr>
          <w:rFonts w:hint="default"/>
        </w:rPr>
        <w:t xml:space="preserve">            &lt;input type="email" id="email" name="email" required class="border border-gray-300 p-2 rounded w-full mb-4"&gt;</w:t>
      </w:r>
    </w:p>
    <w:p w14:paraId="5E825330">
      <w:pPr>
        <w:rPr>
          <w:rFonts w:hint="default"/>
        </w:rPr>
      </w:pPr>
    </w:p>
    <w:p w14:paraId="0C4AE1ED">
      <w:pPr>
        <w:rPr>
          <w:rFonts w:hint="default"/>
        </w:rPr>
      </w:pPr>
      <w:r>
        <w:rPr>
          <w:rFonts w:hint="default"/>
        </w:rPr>
        <w:t xml:space="preserve">            &lt;button type="submit" class="bg-blue-500 text-white p-2 rounded w-full hover:bg-blue-600"&gt;Inscrever-se&lt;/button&gt;</w:t>
      </w:r>
    </w:p>
    <w:p w14:paraId="50BEDCA0">
      <w:pPr>
        <w:rPr>
          <w:rFonts w:hint="default"/>
        </w:rPr>
      </w:pPr>
      <w:r>
        <w:rPr>
          <w:rFonts w:hint="default"/>
        </w:rPr>
        <w:t xml:space="preserve">        &lt;/form&gt;</w:t>
      </w:r>
    </w:p>
    <w:p w14:paraId="61435318">
      <w:pPr>
        <w:rPr>
          <w:rFonts w:hint="default"/>
        </w:rPr>
      </w:pPr>
      <w:r>
        <w:rPr>
          <w:rFonts w:hint="default"/>
        </w:rPr>
        <w:t xml:space="preserve">    &lt;/main&gt;</w:t>
      </w:r>
    </w:p>
    <w:p w14:paraId="01CE3F81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88F843">
      <w:pPr>
        <w:rPr>
          <w:rFonts w:hint="default"/>
        </w:rPr>
      </w:pPr>
      <w:r>
        <w:rPr>
          <w:rFonts w:hint="default"/>
        </w:rPr>
        <w:t xml:space="preserve">    &lt;footer class="mt-10 text-center text-gray-600"&gt;</w:t>
      </w:r>
    </w:p>
    <w:p w14:paraId="18C6CE65">
      <w:pPr>
        <w:rPr>
          <w:rFonts w:hint="default"/>
        </w:rPr>
      </w:pPr>
      <w:r>
        <w:rPr>
          <w:rFonts w:hint="default"/>
        </w:rPr>
        <w:t xml:space="preserve">        &lt;p&gt;&amp;copy; 2025 Sua Empresa. Todos os direitos reservados.&lt;/p&gt;</w:t>
      </w:r>
    </w:p>
    <w:p w14:paraId="247DEDF5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22F11447">
      <w:pPr>
        <w:rPr>
          <w:rFonts w:hint="default"/>
        </w:rPr>
      </w:pPr>
      <w:r>
        <w:rPr>
          <w:rFonts w:hint="default"/>
        </w:rPr>
        <w:t>&lt;/body&gt;</w:t>
      </w:r>
    </w:p>
    <w:p w14:paraId="2B0894C1">
      <w:pPr>
        <w:rPr>
          <w:rFonts w:hint="default"/>
        </w:rPr>
      </w:pPr>
    </w:p>
    <w:p w14:paraId="16FCC607">
      <w:pPr>
        <w:rPr>
          <w:rFonts w:hint="default"/>
        </w:rPr>
      </w:pPr>
      <w:r>
        <w:rPr>
          <w:rFonts w:hint="default"/>
        </w:rPr>
        <w:t>&lt;/html&gt;</w:t>
      </w:r>
    </w:p>
    <w:p w14:paraId="2773D69D">
      <w:pPr>
        <w:rPr>
          <w:rFonts w:hint="default"/>
        </w:rPr>
      </w:pPr>
      <w:r>
        <w:rPr>
          <w:rFonts w:hint="default"/>
        </w:rPr>
        <w:t>```</w:t>
      </w:r>
    </w:p>
    <w:p w14:paraId="13F99E99">
      <w:pPr>
        <w:rPr>
          <w:rFonts w:hint="default"/>
        </w:rPr>
      </w:pPr>
    </w:p>
    <w:p w14:paraId="0A59BC5D">
      <w:pPr>
        <w:rPr>
          <w:rFonts w:hint="default"/>
        </w:rPr>
      </w:pPr>
      <w:r>
        <w:rPr>
          <w:rFonts w:hint="default"/>
        </w:rPr>
        <w:t>### Estrutura do Código</w:t>
      </w:r>
    </w:p>
    <w:p w14:paraId="0454DD7C">
      <w:pPr>
        <w:rPr>
          <w:rFonts w:hint="default"/>
        </w:rPr>
      </w:pPr>
    </w:p>
    <w:p w14:paraId="46ABFDE0">
      <w:pPr>
        <w:rPr>
          <w:rFonts w:hint="default"/>
        </w:rPr>
      </w:pPr>
      <w:r>
        <w:rPr>
          <w:rFonts w:hint="default"/>
        </w:rPr>
        <w:t>- **HTML**: A estrutura básica da página é dividida em um cabeçalho (`&lt;header&gt;`), um corpo principal (`&lt;main&gt;`) e um rodapé (`&lt;footer&gt;`). No corpo principal, há uma imagem, campos de entrada para nome e e-mail, e um botão para inscrição.</w:t>
      </w:r>
    </w:p>
    <w:p w14:paraId="776E7BD7">
      <w:pPr>
        <w:rPr>
          <w:rFonts w:hint="default"/>
        </w:rPr>
      </w:pPr>
      <w:r>
        <w:rPr>
          <w:rFonts w:hint="default"/>
        </w:rPr>
        <w:t xml:space="preserve">- **CSS com Tailwind**: O código usa o Tailwind CSS, uma biblioteca de classes utilitárias que facilita a criação de layouts responsivos e estilizados. </w:t>
      </w:r>
    </w:p>
    <w:p w14:paraId="6F41B3BA">
      <w:pPr>
        <w:rPr>
          <w:rFonts w:hint="default"/>
        </w:rPr>
      </w:pPr>
    </w:p>
    <w:p w14:paraId="050FA6EF">
      <w:pPr>
        <w:rPr>
          <w:rFonts w:hint="default"/>
        </w:rPr>
      </w:pPr>
      <w:r>
        <w:rPr>
          <w:rFonts w:hint="default"/>
        </w:rPr>
        <w:t>### Como Usar</w:t>
      </w:r>
    </w:p>
    <w:p w14:paraId="1AF50629">
      <w:pPr>
        <w:rPr>
          <w:rFonts w:hint="default"/>
        </w:rPr>
      </w:pPr>
    </w:p>
    <w:p w14:paraId="52816E5E">
      <w:pPr>
        <w:rPr>
          <w:rFonts w:hint="default"/>
        </w:rPr>
      </w:pPr>
      <w:r>
        <w:rPr>
          <w:rFonts w:hint="default"/>
        </w:rPr>
        <w:t>1. **Crie um arquivo HTML**: Salve o código acima em um arquivo com a extensão `.html`, por exemplo, `landing-page.html`.</w:t>
      </w:r>
    </w:p>
    <w:p w14:paraId="2D722928">
      <w:pPr>
        <w:rPr>
          <w:rFonts w:hint="default"/>
        </w:rPr>
      </w:pPr>
      <w:r>
        <w:rPr>
          <w:rFonts w:hint="default"/>
        </w:rPr>
        <w:t>2. **Abra o navegador**: Dê um duplo clique no arquivo que você criou para abri-lo em um navegador de sua escolha.</w:t>
      </w:r>
    </w:p>
    <w:p w14:paraId="1936DFE4">
      <w:pPr>
        <w:rPr>
          <w:rFonts w:hint="default"/>
        </w:rPr>
      </w:pPr>
      <w:r>
        <w:rPr>
          <w:rFonts w:hint="default"/>
        </w:rPr>
        <w:t>3. **Interaja com a página**: Você poderá ver o layout e testá-lo na interação.</w:t>
      </w:r>
    </w:p>
    <w:p w14:paraId="2E81DF8A">
      <w:pPr>
        <w:rPr>
          <w:rFonts w:hint="default"/>
        </w:rPr>
      </w:pPr>
    </w:p>
    <w:p w14:paraId="0E618394">
      <w:pPr>
        <w:rPr>
          <w:rFonts w:hint="default"/>
        </w:rPr>
      </w:pPr>
      <w:r>
        <w:rPr>
          <w:rFonts w:hint="default"/>
        </w:rPr>
        <w:t>Essa estrutura é uma base que você pode personalizar e expandir, adicionando mais seções, ajustando estilos e implementando funcionalidades baseadas nas suas necessidades. Se precisar de mais ajuda ou personalizações, fique à vontade para perguntar!</w:t>
      </w:r>
    </w:p>
    <w:p w14:paraId="63D31318"/>
    <w:p w14:paraId="3132C9CE"/>
    <w:p w14:paraId="7D453E46"/>
    <w:p w14:paraId="0CC46078"/>
    <w:p w14:paraId="2CB87422">
      <w:pPr>
        <w:rPr>
          <w:rFonts w:hint="default"/>
          <w:lang w:val="pt-BR"/>
        </w:rPr>
      </w:pPr>
      <w:r>
        <w:rPr>
          <w:rFonts w:hint="default"/>
          <w:lang w:val="pt-BR"/>
        </w:rPr>
        <w:t>CRIANDO  O DOCUMENTO HTLML</w:t>
      </w:r>
    </w:p>
    <w:p w14:paraId="71F3E3A3">
      <w:pPr>
        <w:rPr>
          <w:rFonts w:hint="default"/>
          <w:lang w:val="pt-BR"/>
        </w:rPr>
      </w:pPr>
    </w:p>
    <w:p w14:paraId="4E5CFC7D">
      <w:pPr>
        <w:rPr>
          <w:rFonts w:hint="default"/>
          <w:lang w:val="pt-BR"/>
        </w:rPr>
      </w:pPr>
    </w:p>
    <w:p w14:paraId="7A2D7D8B">
      <w:pPr>
        <w:rPr>
          <w:rFonts w:hint="default"/>
          <w:lang w:val="pt-BR"/>
        </w:rPr>
      </w:pPr>
      <w:r>
        <w:rPr>
          <w:rFonts w:hint="default"/>
          <w:lang w:val="pt-BR"/>
        </w:rPr>
        <w:t>Se você tem um arquivo com o conteúdo que deseja usar para criar uma landing page, você pode seguir estes passos para utilizá-lo. Aqui está um guia sobre como proceder:</w:t>
      </w:r>
    </w:p>
    <w:p w14:paraId="582E7C19">
      <w:pPr>
        <w:rPr>
          <w:rFonts w:hint="default"/>
          <w:lang w:val="pt-BR"/>
        </w:rPr>
      </w:pPr>
    </w:p>
    <w:p w14:paraId="24741990">
      <w:pPr>
        <w:rPr>
          <w:rFonts w:hint="default"/>
          <w:lang w:val="pt-BR"/>
        </w:rPr>
      </w:pPr>
      <w:r>
        <w:rPr>
          <w:rFonts w:hint="default"/>
          <w:lang w:val="pt-BR"/>
        </w:rPr>
        <w:t>### 1. **Exportar o Código HTML**</w:t>
      </w:r>
    </w:p>
    <w:p w14:paraId="492754D3">
      <w:pPr>
        <w:rPr>
          <w:rFonts w:hint="default"/>
          <w:lang w:val="pt-BR"/>
        </w:rPr>
      </w:pPr>
    </w:p>
    <w:p w14:paraId="21C9CA89">
      <w:pPr>
        <w:rPr>
          <w:rFonts w:hint="default"/>
          <w:lang w:val="pt-BR"/>
        </w:rPr>
      </w:pPr>
      <w:r>
        <w:rPr>
          <w:rFonts w:hint="default"/>
          <w:lang w:val="pt-BR"/>
        </w:rPr>
        <w:t>Se você já tem o código HTML e CSS no arquivo que mencionou ou se ele contém informações sobre como estruturar uma landing page, você precisará abri-lo e verificar seu conteúdo.</w:t>
      </w:r>
    </w:p>
    <w:p w14:paraId="46E8875F">
      <w:pPr>
        <w:rPr>
          <w:rFonts w:hint="default"/>
          <w:lang w:val="pt-BR"/>
        </w:rPr>
      </w:pPr>
    </w:p>
    <w:p w14:paraId="7267FF7B">
      <w:pPr>
        <w:rPr>
          <w:rFonts w:hint="default"/>
          <w:lang w:val="pt-BR"/>
        </w:rPr>
      </w:pPr>
      <w:r>
        <w:rPr>
          <w:rFonts w:hint="default"/>
          <w:lang w:val="pt-BR"/>
        </w:rPr>
        <w:t>### 2. **Criar ou Modificar um Arquivo HTML**</w:t>
      </w:r>
    </w:p>
    <w:p w14:paraId="748199C6">
      <w:pPr>
        <w:rPr>
          <w:rFonts w:hint="default"/>
          <w:lang w:val="pt-BR"/>
        </w:rPr>
      </w:pPr>
    </w:p>
    <w:p w14:paraId="06382A64">
      <w:pPr>
        <w:rPr>
          <w:rFonts w:hint="default"/>
          <w:lang w:val="pt-BR"/>
        </w:rPr>
      </w:pPr>
      <w:r>
        <w:rPr>
          <w:rFonts w:hint="default"/>
          <w:lang w:val="pt-BR"/>
        </w:rPr>
        <w:t>- **Se você já tiver um arquivo HTML**: Abra aquele arquivo onde você deseja fazer as alterações. Se as informações do arquivo que você mencionou precisam ser adicionadas à estrutura da landing page, você pode copiá-las.</w:t>
      </w:r>
    </w:p>
    <w:p w14:paraId="62860804">
      <w:pPr>
        <w:rPr>
          <w:rFonts w:hint="default"/>
          <w:lang w:val="pt-BR"/>
        </w:rPr>
      </w:pPr>
    </w:p>
    <w:p w14:paraId="3C457306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- **Se você não tiver um arquivo HTML**: Crie um novo arquivo. </w:t>
      </w:r>
    </w:p>
    <w:p w14:paraId="50F03E6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- **No Windows**: Clique com o botão direito na área de trabalho ou em uma pasta e selecione "Novo" &gt; "Documento de Texto". Renomeie-o para `index.html` (certifique-se de que a extensão seja ".html" e não ".txt").</w:t>
      </w:r>
    </w:p>
    <w:p w14:paraId="099E25B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- **No Mac**: Abra o TextEdit, crie um novo documento e salve-o como `index.html`.</w:t>
      </w:r>
    </w:p>
    <w:p w14:paraId="0E26D1B0">
      <w:pPr>
        <w:rPr>
          <w:rFonts w:hint="default"/>
          <w:lang w:val="pt-BR"/>
        </w:rPr>
      </w:pPr>
    </w:p>
    <w:p w14:paraId="01BB1E53">
      <w:pPr>
        <w:rPr>
          <w:rFonts w:hint="default"/>
          <w:lang w:val="pt-BR"/>
        </w:rPr>
      </w:pPr>
      <w:r>
        <w:rPr>
          <w:rFonts w:hint="default"/>
          <w:lang w:val="pt-BR"/>
        </w:rPr>
        <w:t>### 3. **Colar o Código HTML**</w:t>
      </w:r>
    </w:p>
    <w:p w14:paraId="7C9CDFFB">
      <w:pPr>
        <w:rPr>
          <w:rFonts w:hint="default"/>
          <w:lang w:val="pt-BR"/>
        </w:rPr>
      </w:pPr>
    </w:p>
    <w:p w14:paraId="159AC09B">
      <w:pPr>
        <w:rPr>
          <w:rFonts w:hint="default"/>
          <w:lang w:val="pt-BR"/>
        </w:rPr>
      </w:pPr>
      <w:r>
        <w:rPr>
          <w:rFonts w:hint="default"/>
          <w:lang w:val="pt-BR"/>
        </w:rPr>
        <w:t>1. Abra o arquivo `index.html` em um editor de texto ou um editor de código (como Visual Studio Code, Notepad++, ou Sublime Text).</w:t>
      </w:r>
    </w:p>
    <w:p w14:paraId="37DCA911">
      <w:pPr>
        <w:rPr>
          <w:rFonts w:hint="default"/>
          <w:lang w:val="pt-BR"/>
        </w:rPr>
      </w:pPr>
      <w:r>
        <w:rPr>
          <w:rFonts w:hint="default"/>
          <w:lang w:val="pt-BR"/>
        </w:rPr>
        <w:t>2. Cole o conteúdo HTML que você deseja usar para a landing page.</w:t>
      </w:r>
    </w:p>
    <w:p w14:paraId="5DF006F0">
      <w:pPr>
        <w:rPr>
          <w:rFonts w:hint="default"/>
          <w:lang w:val="pt-BR"/>
        </w:rPr>
      </w:pPr>
      <w:r>
        <w:rPr>
          <w:rFonts w:hint="default"/>
          <w:lang w:val="pt-BR"/>
        </w:rPr>
        <w:t>3. Se você tem conteúdo específico que deseja adicionar (como textos ou informações do arquivo mencionado), insira essas informações nas seções apropriadas do código.</w:t>
      </w:r>
    </w:p>
    <w:p w14:paraId="6FDBD1F0">
      <w:pPr>
        <w:rPr>
          <w:rFonts w:hint="default"/>
          <w:lang w:val="pt-BR"/>
        </w:rPr>
      </w:pPr>
    </w:p>
    <w:p w14:paraId="6E59B342">
      <w:pPr>
        <w:rPr>
          <w:rFonts w:hint="default"/>
          <w:lang w:val="pt-BR"/>
        </w:rPr>
      </w:pPr>
      <w:r>
        <w:rPr>
          <w:rFonts w:hint="default"/>
          <w:lang w:val="pt-BR"/>
        </w:rPr>
        <w:t>### 4. **Salvar o Arquivo**</w:t>
      </w:r>
    </w:p>
    <w:p w14:paraId="46F7AF52">
      <w:pPr>
        <w:rPr>
          <w:rFonts w:hint="default"/>
          <w:lang w:val="pt-BR"/>
        </w:rPr>
      </w:pPr>
    </w:p>
    <w:p w14:paraId="401A22FC">
      <w:pPr>
        <w:rPr>
          <w:rFonts w:hint="default"/>
          <w:lang w:val="pt-BR"/>
        </w:rPr>
      </w:pPr>
      <w:r>
        <w:rPr>
          <w:rFonts w:hint="default"/>
          <w:lang w:val="pt-BR"/>
        </w:rPr>
        <w:t>Após fazer todas as edições necessárias, salve o arquivo.</w:t>
      </w:r>
    </w:p>
    <w:p w14:paraId="088DCC8D">
      <w:pPr>
        <w:rPr>
          <w:rFonts w:hint="default"/>
          <w:lang w:val="pt-BR"/>
        </w:rPr>
      </w:pPr>
    </w:p>
    <w:p w14:paraId="7128D0AD">
      <w:pPr>
        <w:rPr>
          <w:rFonts w:hint="default"/>
          <w:lang w:val="pt-BR"/>
        </w:rPr>
      </w:pPr>
      <w:r>
        <w:rPr>
          <w:rFonts w:hint="default"/>
          <w:lang w:val="pt-BR"/>
        </w:rPr>
        <w:t>### 5. **Abrir no Navegador**</w:t>
      </w:r>
    </w:p>
    <w:p w14:paraId="1F352A99">
      <w:pPr>
        <w:rPr>
          <w:rFonts w:hint="default"/>
          <w:lang w:val="pt-BR"/>
        </w:rPr>
      </w:pPr>
    </w:p>
    <w:p w14:paraId="594E5BE8">
      <w:pPr>
        <w:rPr>
          <w:rFonts w:hint="default"/>
          <w:lang w:val="pt-BR"/>
        </w:rPr>
      </w:pPr>
      <w:r>
        <w:rPr>
          <w:rFonts w:hint="default"/>
          <w:lang w:val="pt-BR"/>
        </w:rPr>
        <w:t>- Clique duas vezes no arquivo `index.html` ou arraste-o para um navegador como Chrome, Firefox ou Edge.</w:t>
      </w:r>
    </w:p>
    <w:p w14:paraId="627D81D7">
      <w:pPr>
        <w:rPr>
          <w:rFonts w:hint="default"/>
          <w:lang w:val="pt-BR"/>
        </w:rPr>
      </w:pPr>
      <w:r>
        <w:rPr>
          <w:rFonts w:hint="default"/>
          <w:lang w:val="pt-BR"/>
        </w:rPr>
        <w:t>- Isso abrirá a sua landing page, e você poderá visualizar como ficará para os usuários.</w:t>
      </w:r>
    </w:p>
    <w:p w14:paraId="46EE1030">
      <w:pPr>
        <w:rPr>
          <w:rFonts w:hint="default"/>
          <w:lang w:val="pt-BR"/>
        </w:rPr>
      </w:pPr>
    </w:p>
    <w:p w14:paraId="65BF1CD8">
      <w:pPr>
        <w:rPr>
          <w:rFonts w:hint="default"/>
          <w:lang w:val="pt-BR"/>
        </w:rPr>
      </w:pPr>
      <w:r>
        <w:rPr>
          <w:rFonts w:hint="default"/>
          <w:lang w:val="pt-BR"/>
        </w:rPr>
        <w:t>### 6. **Testar e Ajustar**</w:t>
      </w:r>
    </w:p>
    <w:p w14:paraId="7B8AFB2F">
      <w:pPr>
        <w:rPr>
          <w:rFonts w:hint="default"/>
          <w:lang w:val="pt-BR"/>
        </w:rPr>
      </w:pPr>
    </w:p>
    <w:p w14:paraId="154D5551">
      <w:pPr>
        <w:rPr>
          <w:rFonts w:hint="default"/>
          <w:lang w:val="pt-BR"/>
        </w:rPr>
      </w:pPr>
      <w:r>
        <w:rPr>
          <w:rFonts w:hint="default"/>
          <w:lang w:val="pt-BR"/>
        </w:rPr>
        <w:t>- Teste todos os links e interações que você implementou.</w:t>
      </w:r>
    </w:p>
    <w:p w14:paraId="08B33675">
      <w:pPr>
        <w:rPr>
          <w:rFonts w:hint="default"/>
          <w:lang w:val="pt-BR"/>
        </w:rPr>
      </w:pPr>
      <w:r>
        <w:rPr>
          <w:rFonts w:hint="default"/>
          <w:lang w:val="pt-BR"/>
        </w:rPr>
        <w:t>- Se necessário, volte ao arquivo para fazer ajustes e salve novamente.</w:t>
      </w:r>
    </w:p>
    <w:p w14:paraId="6AF711B6">
      <w:pPr>
        <w:rPr>
          <w:rFonts w:hint="default"/>
          <w:lang w:val="pt-BR"/>
        </w:rPr>
      </w:pPr>
    </w:p>
    <w:p w14:paraId="39971422">
      <w:pPr>
        <w:rPr>
          <w:rFonts w:hint="default"/>
          <w:lang w:val="pt-BR"/>
        </w:rPr>
      </w:pPr>
      <w:r>
        <w:rPr>
          <w:rFonts w:hint="default"/>
          <w:lang w:val="pt-BR"/>
        </w:rPr>
        <w:t>### Nota Adicional</w:t>
      </w:r>
    </w:p>
    <w:p w14:paraId="0D7A49F1">
      <w:pPr>
        <w:rPr>
          <w:rFonts w:hint="default"/>
          <w:lang w:val="pt-BR"/>
        </w:rPr>
      </w:pPr>
    </w:p>
    <w:p w14:paraId="6461CDEE">
      <w:pPr>
        <w:rPr>
          <w:rFonts w:hint="default"/>
          <w:lang w:val="pt-BR"/>
        </w:rPr>
      </w:pPr>
      <w:r>
        <w:rPr>
          <w:rFonts w:hint="default"/>
          <w:lang w:val="pt-BR"/>
        </w:rPr>
        <w:t>Se você não está familiarizado com como editar arquivos HTML ou tem um software específico que você nasceu usando para gerar a landing page, compartilhe detalhes sobre isso, e eu poderei guiá-lo com instruções mais específicas!</w:t>
      </w:r>
    </w:p>
    <w:p w14:paraId="5D3F3838"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500" w:right="500" w:firstLine="300"/>
      </w:pPr>
      <w:r>
        <w:separator/>
      </w:r>
    </w:p>
  </w:endnote>
  <w:endnote w:type="continuationSeparator" w:id="1">
    <w:p>
      <w:pPr>
        <w:ind w:left="500" w:right="500" w:firstLine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oppi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500" w:right="500" w:firstLine="300"/>
      </w:pPr>
      <w:r>
        <w:separator/>
      </w:r>
    </w:p>
  </w:footnote>
  <w:footnote w:type="continuationSeparator" w:id="1">
    <w:p>
      <w:pPr>
        <w:ind w:left="500" w:right="500" w:firstLine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630BEA"/>
    <w:multiLevelType w:val="multilevel"/>
    <w:tmpl w:val="B6630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93B319"/>
    <w:multiLevelType w:val="multilevel"/>
    <w:tmpl w:val="D393B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3CC09DA7"/>
    <w:multiLevelType w:val="multilevel"/>
    <w:tmpl w:val="3CC09D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553A9B9"/>
    <w:multiLevelType w:val="multilevel"/>
    <w:tmpl w:val="5553A9B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>
    <w:nsid w:val="78781482"/>
    <w:multiLevelType w:val="multilevel"/>
    <w:tmpl w:val="787814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A00A415"/>
    <w:multiLevelType w:val="multilevel"/>
    <w:tmpl w:val="7A00A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13"/>
  </w:num>
  <w:num w:numId="12">
    <w:abstractNumId w:val="0"/>
  </w:num>
  <w:num w:numId="13">
    <w:abstractNumId w:val="14"/>
  </w:num>
  <w:num w:numId="14">
    <w:abstractNumId w:val="15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11E1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57B18EA"/>
    <w:rsid w:val="2F411E1C"/>
    <w:rsid w:val="4BB348FB"/>
    <w:rsid w:val="617F76F8"/>
    <w:rsid w:val="705C05BD"/>
    <w:rsid w:val="7D29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left="500" w:leftChars="250" w:right="500" w:rightChars="250" w:firstLine="300" w:firstLineChars="15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FollowedHyperlink"/>
    <w:basedOn w:val="11"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uiPriority w:val="0"/>
  </w:style>
  <w:style w:type="character" w:styleId="22">
    <w:name w:val="HTML Sample"/>
    <w:basedOn w:val="11"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uiPriority w:val="0"/>
    <w:pPr>
      <w:ind w:left="1680" w:leftChars="800"/>
    </w:pPr>
  </w:style>
  <w:style w:type="paragraph" w:styleId="40">
    <w:name w:val="Body Text Indent 2"/>
    <w:basedOn w:val="1"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uiPriority w:val="0"/>
    <w:pPr>
      <w:ind w:left="1400" w:leftChars="1400"/>
    </w:pPr>
  </w:style>
  <w:style w:type="paragraph" w:styleId="42">
    <w:name w:val="table of figures"/>
    <w:basedOn w:val="1"/>
    <w:next w:val="1"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uiPriority w:val="0"/>
    <w:pPr>
      <w:numPr>
        <w:ilvl w:val="0"/>
        <w:numId w:val="1"/>
      </w:numPr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Bullet 3"/>
    <w:basedOn w:val="1"/>
    <w:uiPriority w:val="0"/>
    <w:pPr>
      <w:numPr>
        <w:ilvl w:val="0"/>
        <w:numId w:val="2"/>
      </w:numPr>
    </w:pPr>
  </w:style>
  <w:style w:type="paragraph" w:styleId="4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49">
    <w:name w:val="index 2"/>
    <w:basedOn w:val="1"/>
    <w:next w:val="1"/>
    <w:uiPriority w:val="0"/>
    <w:pPr>
      <w:ind w:left="200" w:leftChars="200"/>
    </w:pPr>
  </w:style>
  <w:style w:type="paragraph" w:styleId="50">
    <w:name w:val="List Bullet 2"/>
    <w:basedOn w:val="1"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uiPriority w:val="0"/>
  </w:style>
  <w:style w:type="paragraph" w:styleId="5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left="500" w:leftChars="250" w:right="500" w:rightChars="250" w:firstLine="300" w:firstLineChars="15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uiPriority w:val="0"/>
    <w:rPr>
      <w:b/>
      <w:bCs/>
    </w:rPr>
  </w:style>
  <w:style w:type="paragraph" w:styleId="71">
    <w:name w:val="List Continue 3"/>
    <w:basedOn w:val="1"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uiPriority w:val="0"/>
    <w:pPr>
      <w:ind w:left="2520" w:leftChars="1200"/>
    </w:pPr>
  </w:style>
  <w:style w:type="paragraph" w:styleId="79">
    <w:name w:val="List Continue 2"/>
    <w:basedOn w:val="1"/>
    <w:uiPriority w:val="0"/>
    <w:pPr>
      <w:spacing w:after="120"/>
      <w:ind w:left="566"/>
    </w:pPr>
  </w:style>
  <w:style w:type="paragraph" w:styleId="80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uiPriority w:val="0"/>
    <w:pPr>
      <w:ind w:left="849" w:hanging="283"/>
    </w:pPr>
  </w:style>
  <w:style w:type="paragraph" w:styleId="82">
    <w:name w:val="Body Text Indent 3"/>
    <w:basedOn w:val="1"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uiPriority w:val="0"/>
    <w:rPr>
      <w:sz w:val="16"/>
      <w:szCs w:val="16"/>
    </w:rPr>
  </w:style>
  <w:style w:type="paragraph" w:styleId="92">
    <w:name w:val="List Continue 4"/>
    <w:basedOn w:val="1"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2025-02-27T20:49:00Z</dcterms:created>
  <dc:creator>SHINY ZOMBIE</dc:creator>
  <cp:lastModifiedBy>SHINY ZOMBIE</cp:lastModifiedBy>
  <dcterms:modified xsi:type="dcterms:W3CDTF">2025-02-27T23:22:46Z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9CEB25FC09E441A9A23FDAB11414E03F_13</vt:lpwstr>
  </property>
</Properties>
</file>